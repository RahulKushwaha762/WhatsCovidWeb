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Surat Hotspots</w:t>
      </w:r>
    </w:p>
    <w:p>
      <w:r>
        <w:t>1. Aashirdwad Township and Sarvoday Society (South Zone)</w:t>
      </w:r>
    </w:p>
    <w:p>
      <w:r>
        <w:t>2. Ambedkar Nagar (South East Zone)</w:t>
      </w:r>
    </w:p>
    <w:p>
      <w:r>
        <w:t>3. Ambika Nagar (North Zone)</w:t>
      </w:r>
    </w:p>
    <w:p>
      <w:r>
        <w:t>4. Amroli (North Zone)</w:t>
      </w:r>
    </w:p>
    <w:p>
      <w:r>
        <w:t>5. Amroli Area (North Zone)</w:t>
      </w:r>
    </w:p>
    <w:p>
      <w:r>
        <w:t>6. Anjana,Umarwada,Dumbhal (South East Zone)</w:t>
      </w:r>
    </w:p>
    <w:p>
      <w:r>
        <w:t>7. Azad Chowk (South East Zone)</w:t>
      </w:r>
    </w:p>
    <w:p>
      <w:r>
        <w:t>8. Bahuchar Nagar (North Zone)</w:t>
      </w:r>
    </w:p>
    <w:p>
      <w:r>
        <w:t>9. Baroda Pestige (East Zone A)</w:t>
      </w:r>
    </w:p>
    <w:p>
      <w:r>
        <w:t>10. Bhathena (South East Zone)</w:t>
      </w:r>
    </w:p>
    <w:p>
      <w:r>
        <w:t>11. Bhestan H-15 Awas (South Zone)</w:t>
      </w:r>
    </w:p>
    <w:p>
      <w:r>
        <w:t>12. Bomroli (South Zone)</w:t>
      </w:r>
    </w:p>
    <w:p>
      <w:r>
        <w:t>13. Central Zone East Part (Central Zone)</w:t>
      </w:r>
    </w:p>
    <w:p>
      <w:r>
        <w:t>14. Central Zone South East Part</w:t>
      </w:r>
    </w:p>
    <w:p>
      <w:r>
        <w:t>15. Central Zone South Part (Central Zone)</w:t>
      </w:r>
    </w:p>
    <w:p>
      <w:r>
        <w:t>16. Dindayal nagar Kapodara (East Zone A)</w:t>
      </w:r>
    </w:p>
    <w:p>
      <w:r>
        <w:t>17. Dindoli (South East Zone)</w:t>
      </w:r>
    </w:p>
    <w:p>
      <w:r>
        <w:t>18. Ekta Nagar (East Zone A)</w:t>
      </w:r>
    </w:p>
    <w:p>
      <w:r>
        <w:t>19. Ekta Nagar Awas (West Zone)</w:t>
      </w:r>
    </w:p>
    <w:p>
      <w:r>
        <w:t>20. Fulpada (East Zone A)</w:t>
      </w:r>
    </w:p>
    <w:p>
      <w:r>
        <w:t>21. Fulwadi (North Zone)</w:t>
      </w:r>
    </w:p>
    <w:p>
      <w:r>
        <w:t>22. Godadara (South East Zone)</w:t>
      </w:r>
    </w:p>
    <w:p>
      <w:r>
        <w:t>23. Hare Krishna Society, Ved Road (North Zone)</w:t>
      </w:r>
    </w:p>
    <w:p>
      <w:r>
        <w:t>24. Hegdewad - Patel Nagar (South Zone)</w:t>
      </w:r>
    </w:p>
    <w:p>
      <w:r>
        <w:t>25. Karmayogi Nagar-2 (South Zone)</w:t>
      </w:r>
    </w:p>
    <w:p>
      <w:r>
        <w:t>26. Khan Saheb nu Bhatu (Central Zone)</w:t>
      </w:r>
    </w:p>
    <w:p>
      <w:r>
        <w:t>27. Kirti Nagar Uttaran (North Zone)</w:t>
      </w:r>
    </w:p>
    <w:p>
      <w:r>
        <w:t>28. Kosad Awas H-1 (North Zone)</w:t>
      </w:r>
    </w:p>
    <w:p>
      <w:r>
        <w:t>29. Kosad Awas H4 and H5</w:t>
      </w:r>
    </w:p>
    <w:p>
      <w:r>
        <w:t>30. Kosas Awas H-2 and H-3</w:t>
      </w:r>
    </w:p>
    <w:p>
      <w:r>
        <w:t>31. Kuber Nagar (North Zone)</w:t>
      </w:r>
    </w:p>
    <w:p>
      <w:r>
        <w:t>32. Lambe Hanuman Road (East Zone A)</w:t>
      </w:r>
    </w:p>
    <w:p>
      <w:r>
        <w:t>33. Laxam Nagar (Eas Zone B)</w:t>
      </w:r>
    </w:p>
    <w:p>
      <w:r>
        <w:t>34. Maan Darwaja Tenement (South East Zone)</w:t>
      </w:r>
    </w:p>
    <w:p>
      <w:r>
        <w:t>35. Magob (South East Zone)</w:t>
      </w:r>
    </w:p>
    <w:p>
      <w:r>
        <w:t>36. Nilgiri Circle North Area (South East Zone)</w:t>
      </w:r>
    </w:p>
    <w:p>
      <w:r>
        <w:t>37. PARVAT (South East Zone)</w:t>
      </w:r>
    </w:p>
    <w:p>
      <w:r>
        <w:t>38. PTS.29,35,36,Dihen, Olpad, Ta, Choryasi</w:t>
      </w:r>
    </w:p>
    <w:p>
      <w:r>
        <w:t>39. Pts. 05, Kharvan, Mahuva</w:t>
      </w:r>
    </w:p>
    <w:p>
      <w:r>
        <w:t>40. Pts. 07, Mahuvariya</w:t>
      </w:r>
    </w:p>
    <w:p>
      <w:r>
        <w:t>41. Pts. 08 Station Faliyu, Anaval, Ta- Mahuva</w:t>
      </w:r>
    </w:p>
    <w:p>
      <w:r>
        <w:t>42. Pts. 09, Badtal, Samari Faliyu</w:t>
      </w:r>
    </w:p>
    <w:p>
      <w:r>
        <w:t>43. Pts. 11, Kavas, Ichchaopor</w:t>
      </w:r>
    </w:p>
    <w:p>
      <w:r>
        <w:t>44. Pts. 14, Dungar, Kamrej</w:t>
      </w:r>
    </w:p>
    <w:p>
      <w:r>
        <w:t>45. Pts. 15, Ram Krishn Colony Sevani, Kamrej</w:t>
      </w:r>
    </w:p>
    <w:p>
      <w:r>
        <w:t>46. Pts. 16, Boriya, Mangrol</w:t>
      </w:r>
    </w:p>
    <w:p>
      <w:r>
        <w:t>47. Pts. 17, Juna Kakarpar, Mandavi</w:t>
      </w:r>
    </w:p>
    <w:p>
      <w:r>
        <w:t>48. Pts. 18, Chokhvada, Umarpada</w:t>
      </w:r>
    </w:p>
    <w:p>
      <w:r>
        <w:t>49. Pts. 19, Khodamba, Umarpada</w:t>
      </w:r>
    </w:p>
    <w:p>
      <w:r>
        <w:t>50. Pts. 20, Kani Gam, Mahuva</w:t>
      </w:r>
    </w:p>
    <w:p>
      <w:r>
        <w:t>51. Pts. 24, Sandhiyer, Olpad</w:t>
      </w:r>
    </w:p>
    <w:p>
      <w:r>
        <w:t>52. Pts. 25, Devadh Gaam, Mohini, Choryasi</w:t>
      </w:r>
    </w:p>
    <w:p>
      <w:r>
        <w:t>53. Pts. 26, Zankhvav, Mangrol</w:t>
      </w:r>
    </w:p>
    <w:p>
      <w:r>
        <w:t>54. Pts. 27, Kadodara, Palsana</w:t>
      </w:r>
    </w:p>
    <w:p>
      <w:r>
        <w:t>55. Pts. 30,Pali Gaam, Lajpor, Ta- Choryasi</w:t>
      </w:r>
    </w:p>
    <w:p>
      <w:r>
        <w:t>56. Pts. 31,37,38,40 Dihen, Olpad</w:t>
      </w:r>
    </w:p>
    <w:p>
      <w:r>
        <w:t>57. Pts. 32, Surkui , Mandavi</w:t>
      </w:r>
    </w:p>
    <w:p>
      <w:r>
        <w:t>58. Pts. 33, Kachhali Faliyu, Lajpor</w:t>
      </w:r>
    </w:p>
    <w:p>
      <w:r>
        <w:t>59. Pts. 34, Pali gam</w:t>
      </w:r>
    </w:p>
    <w:p>
      <w:r>
        <w:t>60. Pts. 39, Jayraj Society, Ichchapor</w:t>
      </w:r>
    </w:p>
    <w:p>
      <w:r>
        <w:t>61. Pts. 41, Vegi Gaam, Ta. Mandavi</w:t>
      </w:r>
    </w:p>
    <w:p>
      <w:r>
        <w:t>62. Pts. 42,51,50 Gayatrinagar, Vareli</w:t>
      </w:r>
    </w:p>
    <w:p>
      <w:r>
        <w:t>63. Pts. 43,45, Vrajdham, Vareli</w:t>
      </w:r>
    </w:p>
    <w:p>
      <w:r>
        <w:t>64. Pts. 48,Taiwad, Bardoli</w:t>
      </w:r>
    </w:p>
    <w:p>
      <w:r>
        <w:t>65. Pts. 49, Datkrupa, Vareli</w:t>
      </w:r>
    </w:p>
    <w:p>
      <w:r>
        <w:t>66. Pts. 58,60,61,62,64,65,66,67, Vahara, Erthan</w:t>
      </w:r>
    </w:p>
    <w:p>
      <w:r>
        <w:t>67. Pts. 59, Chalthan, Kadodara</w:t>
      </w:r>
    </w:p>
    <w:p>
      <w:r>
        <w:t>68. Pts. 63, Bhatgam, Olpad</w:t>
      </w:r>
    </w:p>
    <w:p>
      <w:r>
        <w:t>69. Pts. 68, Mahyavnsi Faliyu, Navi Pardi</w:t>
      </w:r>
    </w:p>
    <w:p>
      <w:r>
        <w:t>70. Pts. 70, Valthan, Kamrej</w:t>
      </w:r>
    </w:p>
    <w:p>
      <w:r>
        <w:t>71. Pts. 71, Popadiya Faliyu, Lajpor</w:t>
      </w:r>
    </w:p>
    <w:p>
      <w:r>
        <w:t>72. Pts. 73, Koli vad, Lajpor</w:t>
      </w:r>
    </w:p>
    <w:p>
      <w:r>
        <w:t>73. Pts. 75, Ghanti Mahollo, Ichchapor</w:t>
      </w:r>
    </w:p>
    <w:p>
      <w:r>
        <w:t>74. Pts. 78, Lindiyat, Mangrol</w:t>
      </w:r>
    </w:p>
    <w:p>
      <w:r>
        <w:t>75. Pts. 85, NANSAD Satyam Sivam, Appa..</w:t>
      </w:r>
    </w:p>
    <w:p>
      <w:r>
        <w:t>76. Pts. 86, Karcheliya</w:t>
      </w:r>
    </w:p>
    <w:p>
      <w:r>
        <w:t>77. Pts. 87, Man Mandir, Vareli</w:t>
      </w:r>
    </w:p>
    <w:p>
      <w:r>
        <w:t>78. Pts. 89, KRISHNA VILLA GANGADHARA</w:t>
      </w:r>
    </w:p>
    <w:p>
      <w:r>
        <w:t>79. Pts. 90, KARCHAKA</w:t>
      </w:r>
    </w:p>
    <w:p>
      <w:r>
        <w:t>80. Pts. 92, Pushpkunj society, kosamba</w:t>
      </w:r>
    </w:p>
    <w:p>
      <w:r>
        <w:t>81. Pts. 93, Paramhansh Bilding Vareli..</w:t>
      </w:r>
    </w:p>
    <w:p>
      <w:r>
        <w:t>82. Pts. 94, Nature Velly Homes, Saroli</w:t>
      </w:r>
    </w:p>
    <w:p>
      <w:r>
        <w:t>83. Pts. No. 04 Asnabad, Olpad</w:t>
      </w:r>
    </w:p>
    <w:p>
      <w:r>
        <w:t>84. Pts. No. 10 Gangpur , Ta. Mandavi</w:t>
      </w:r>
    </w:p>
    <w:p>
      <w:r>
        <w:t>85. Pts.06 Haladva</w:t>
      </w:r>
    </w:p>
    <w:p>
      <w:r>
        <w:t>86. Pts.No. 03 Andhatri, Mahuva</w:t>
      </w:r>
    </w:p>
    <w:p>
      <w:r>
        <w:t>87. Rampura Lokhad Hospital Area (Central Zone)</w:t>
      </w:r>
    </w:p>
    <w:p>
      <w:r>
        <w:t>88. Rander (West Zone)</w:t>
      </w:r>
    </w:p>
    <w:p>
      <w:r>
        <w:t>89. Rehmat Nagar, Nani Bahucharaji Road (North Zone)</w:t>
      </w:r>
    </w:p>
    <w:p>
      <w:r>
        <w:t>90. Rudarpura (Central Zone)</w:t>
      </w:r>
    </w:p>
    <w:p>
      <w:r>
        <w:t>91. SMC Quaraters Opp Saraswati School (West Zone)</w:t>
      </w:r>
    </w:p>
    <w:p>
      <w:r>
        <w:t>92. Sanjay Nagar (South Zone)</w:t>
      </w:r>
    </w:p>
    <w:p>
      <w:r>
        <w:t>93. Sanjaynagar, Umarwada (South East Zone)</w:t>
      </w:r>
    </w:p>
    <w:p>
      <w:r>
        <w:t>94. Sargam Complex Aai Mata Road (East Zone A)</w:t>
      </w:r>
    </w:p>
    <w:p>
      <w:r>
        <w:t>95. Sarthana (East Zone B)</w:t>
      </w:r>
    </w:p>
    <w:p>
      <w:r>
        <w:t>96. Shanti Nagar-1 (North Zone)</w:t>
      </w:r>
    </w:p>
    <w:p>
      <w:r>
        <w:t>97. Shashtri Nagar (South Zone)</w:t>
      </w:r>
    </w:p>
    <w:p>
      <w:r>
        <w:t>98. Taj Nagar and Tadkeshwar Society (South West Zone)</w:t>
      </w:r>
    </w:p>
    <w:p>
      <w:r>
        <w:t>99. Tribhovan Nagar, Vishram Nagar, Mina Nagar, Triveni Nagar, Trilok, Anand Park and Laxmi Nagar Soc - Ved Road (North Zone)</w:t>
      </w:r>
    </w:p>
    <w:p>
      <w:r>
        <w:t>100. Tulsi Palace, Shirdidham Amroli Sayan Road (North Zone)</w:t>
      </w:r>
    </w:p>
    <w:p>
      <w:r>
        <w:t>101. Ugat Site &amp; Service, Jahangirabad (West Zone)</w:t>
      </w:r>
    </w:p>
    <w:p>
      <w:r>
        <w:t>102. Unn (South Zone)</w:t>
      </w:r>
    </w:p>
    <w:p>
      <w:r>
        <w:t>103. Vasant Bhikha ni Wadi - Kamalkunj Apt (East Zone A)</w:t>
      </w:r>
    </w:p>
    <w:p>
      <w:r>
        <w:t>104. Vesu (South West Zone)</w:t>
      </w:r>
    </w:p>
    <w:p>
      <w:r>
        <w:t>105. ZampaBazar&amp;NavsariBazarArea (Central Zone)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