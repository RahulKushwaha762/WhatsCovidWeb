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Indore Hotspots</w:t>
      </w:r>
    </w:p>
    <w:p>
      <w:r>
        <w:t>1. 1/8 Eliyash Khajrana Indore</w:t>
      </w:r>
    </w:p>
    <w:p>
      <w:r>
        <w:t>2. 102 North Toda Indore</w:t>
      </w:r>
    </w:p>
    <w:p>
      <w:r>
        <w:t>3. 102 Prem Appartment Khatiwala Tank Indore</w:t>
      </w:r>
    </w:p>
    <w:p>
      <w:r>
        <w:t>4. 103 Sudarshan Appartment Mahesh Nagar Rajmohalla Indore</w:t>
      </w:r>
    </w:p>
    <w:p>
      <w:r>
        <w:t>5. 105 Kamla Nehru Colony Malharganj Indore</w:t>
      </w:r>
    </w:p>
    <w:p>
      <w:r>
        <w:t>6. 109 DR Scheme No 74 C Vijay Nagar Indore</w:t>
      </w:r>
    </w:p>
    <w:p>
      <w:r>
        <w:t>7. 112 Malhar Paltan Indore</w:t>
      </w:r>
    </w:p>
    <w:p>
      <w:r>
        <w:t>8. 124/6 Pardeshipura Indore</w:t>
      </w:r>
    </w:p>
    <w:p>
      <w:r>
        <w:t>9. 162 Sajan Nagar Indore</w:t>
      </w:r>
    </w:p>
    <w:p>
      <w:r>
        <w:t>10. 173 Tilak Nagar Indore</w:t>
      </w:r>
    </w:p>
    <w:p>
      <w:r>
        <w:t>11. 18 Badri Bag Ext. Indore</w:t>
      </w:r>
    </w:p>
    <w:p>
      <w:r>
        <w:t>12. 2/1 Nayi Basti Azad Nagar Indore</w:t>
      </w:r>
    </w:p>
    <w:p>
      <w:r>
        <w:t>13. 201 Tirupati Arcade Scheme No 114 Part 1 Vijay Nagar</w:t>
      </w:r>
    </w:p>
    <w:p>
      <w:r>
        <w:t>14. 215/3 and 217/3 Janta Colony Bada Ganpati Indore</w:t>
      </w:r>
    </w:p>
    <w:p>
      <w:r>
        <w:t>15. 24 Jayrampura Colony Indore</w:t>
      </w:r>
    </w:p>
    <w:p>
      <w:r>
        <w:t>16. 283 Usha Nagar Ext. Indore</w:t>
      </w:r>
    </w:p>
    <w:p>
      <w:r>
        <w:t>17. 29 Shahi Bag Khajrana Indore</w:t>
      </w:r>
    </w:p>
    <w:p>
      <w:r>
        <w:t>18. 3/1 and 26 Gafur Khan Ki Bajariya Indore</w:t>
      </w:r>
    </w:p>
    <w:p>
      <w:r>
        <w:t>19. 32 M Anoop Nagar Indore</w:t>
      </w:r>
    </w:p>
    <w:p>
      <w:r>
        <w:t>20. 38 Nanda Nagar Indore</w:t>
      </w:r>
    </w:p>
    <w:p>
      <w:r>
        <w:t>21. 401 Kind Tower Plot No 51 Khandekwal Nagar Indore</w:t>
      </w:r>
    </w:p>
    <w:p>
      <w:r>
        <w:t>22. 41 Mishra Vihar Geeta Bhawan Indore</w:t>
      </w:r>
    </w:p>
    <w:p>
      <w:r>
        <w:t>23. 43/1 Juna Risala Indore</w:t>
      </w:r>
    </w:p>
    <w:p>
      <w:r>
        <w:t>24. 50 Azad Nagar Purani Jail ke Pass Indore</w:t>
      </w:r>
    </w:p>
    <w:p>
      <w:r>
        <w:t>25. 52/2 Murai Mohalla Chhawani Indore</w:t>
      </w:r>
    </w:p>
    <w:p>
      <w:r>
        <w:t>26. 57-2 Nandan Nagar Dhar Road Indore</w:t>
      </w:r>
    </w:p>
    <w:p>
      <w:r>
        <w:t>27. 57/5 Gadrakhedi Indore</w:t>
      </w:r>
    </w:p>
    <w:p>
      <w:r>
        <w:t>28. 785 Madina Nagar Indore</w:t>
      </w:r>
    </w:p>
    <w:p>
      <w:r>
        <w:t>29. Aerodrum Thana Indore</w:t>
      </w:r>
    </w:p>
    <w:p>
      <w:r>
        <w:t>30. Central Jail Standard Boys Hostel DRP Line Indore</w:t>
      </w:r>
    </w:p>
    <w:p>
      <w:r>
        <w:t>31. D 555 Prajapat Nagar Indore</w:t>
      </w:r>
    </w:p>
    <w:p>
      <w:r>
        <w:t>32. J 120 &amp; J 122 LIG Colony Indore</w:t>
      </w:r>
    </w:p>
    <w:p>
      <w:r>
        <w:t>33. Magar Kheda Indore</w:t>
      </w:r>
    </w:p>
    <w:p>
      <w:r>
        <w:t>34. Police Line Mhow Thana</w:t>
      </w:r>
    </w:p>
    <w:p>
      <w:r>
        <w:t>35. Shivshakti Nagar Indore</w:t>
      </w:r>
    </w:p>
    <w:p>
      <w:r>
        <w:t>36. Vidhinath Appartment Silicon City</w:t>
      </w:r>
    </w:p>
    <w:p>
      <w:r>
        <w:t>37. Village Kadwali Bujurg Indore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