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Mumbai Hotspots</w:t>
      </w:r>
    </w:p>
    <w:p>
      <w:r>
        <w:t>1.  101  SHIVAM APT   KALA TALAV  THANKAR PADA  KALYAN-WEST</w:t>
      </w:r>
    </w:p>
    <w:p>
      <w:r>
        <w:t>2.  11 JAI AMBE WWNY SHAADI PARK Jay Bajrang chawl Room no.2, Kailash nagar, KALYAN</w:t>
      </w:r>
    </w:p>
    <w:p>
      <w:r>
        <w:t>3.  15  RATHAMALL SOCIETY  SHASTRI NAGAR  COOPER ROAD  OPP MUNICIPAL HOSPITAL  DOMBIVALI WEST</w:t>
      </w:r>
    </w:p>
    <w:p>
      <w:r>
        <w:t>4.  405/ bldg no 23,regency sarvam,ganpati mandir rd,manda east,kalyan_w</w:t>
      </w:r>
    </w:p>
    <w:p>
      <w:r>
        <w:t>5.  7A  206  Shannkeshwar palms  kumbhar chawl pada,Dombivili (w)</w:t>
      </w:r>
    </w:p>
    <w:p>
      <w:r>
        <w:t>6.  A 1 202  ABHIDARSHAN PARK CHS  GANESH MANDIR RAOD  TITWALA EAST</w:t>
      </w:r>
    </w:p>
    <w:p>
      <w:r>
        <w:t>7.  A 1 202  ABHIDARSHAN PARK CHS  GANESH MANDIR RAOD  TITWALA EAST</w:t>
      </w:r>
    </w:p>
    <w:p>
      <w:r>
        <w:t>8.  A 1 202  ABHIDARSHAN PARK CHS  GANESH MANDIR RAOD  TITWALA EAST</w:t>
      </w:r>
    </w:p>
    <w:p>
      <w:r>
        <w:t>9.  A 1 202  ABHIDARSHAN PARK CHS  GANESH MANDIR RAOD  TITWALA EAST</w:t>
      </w:r>
    </w:p>
    <w:p>
      <w:r>
        <w:t>10.  A 1 202  ABHIDARSHAN PARK CHS  GANESH MANDIR RAOD  TITWALA EAST</w:t>
      </w:r>
    </w:p>
    <w:p>
      <w:r>
        <w:t>11.  A 1 202  ABHIDARSHAN PARK CHS  GANESH MANDIR RAOD  TITWALA EAST</w:t>
      </w:r>
    </w:p>
    <w:p>
      <w:r>
        <w:t>12.  A 1 202  ABHIDARSHAN PARK CHS  GANESH MANDIR RAOD  TITWALA EAST</w:t>
      </w:r>
    </w:p>
    <w:p>
      <w:r>
        <w:t>13.  A4  ROOM NO 601  TITWALA EAST  TAL KALYAN DIST THANE</w:t>
      </w:r>
    </w:p>
    <w:p>
      <w:r>
        <w:t>14.  A4  ROOM NO 601  TITWALA EAST  TAL KALYAN DIST THANE</w:t>
      </w:r>
    </w:p>
    <w:p>
      <w:r>
        <w:t>15.  ALPESH APARTMENT FLAT NO 12  NEW NASIK ROAD  FANDHARE KALYAN WEST  THANE - 421301</w:t>
      </w:r>
    </w:p>
    <w:p>
      <w:r>
        <w:t>16.  ANIL KARPE CHAWL  CHAWL NO 2  ROOM NO 2  KALYAN EAST</w:t>
      </w:r>
    </w:p>
    <w:p>
      <w:r>
        <w:t>17.  ANIL KARPE CHAWL 3  ROOM NO  2, LOKGRAM GATE RD.  KOLSEWADI  KALYAN EAST-421306</w:t>
      </w:r>
    </w:p>
    <w:p>
      <w:r>
        <w:t>18.  AWING VAIBHAVLAXMI SOC F CABIN ROAD VITHAL MANDIR ,Viththalwadi421 kalyan 421301</w:t>
      </w:r>
    </w:p>
    <w:p>
      <w:r>
        <w:t>19.  Alpesh Apartment  Adharwadi  Kalyan</w:t>
      </w:r>
    </w:p>
    <w:p>
      <w:r>
        <w:t>20.  B-104  SHIVSMRUTI CHS  RAHEJA COMPLEX  NEAR PATRIPUL  KALYAN WEST</w:t>
      </w:r>
    </w:p>
    <w:p>
      <w:r>
        <w:t>21.  BMP COMPLEX  202  2ND F L  KOPARGAON  DOMBIVALI-WEST</w:t>
      </w:r>
    </w:p>
    <w:p>
      <w:r>
        <w:t>22.  Balaji Darshan Chawl  Gopinath Chawl  Dombivali  W</w:t>
      </w:r>
    </w:p>
    <w:p>
      <w:r>
        <w:t>23.  Behind Apurva Hospital  opp Suamisamath Kendra  Nav DipaliCHS  Kopar Rd  Dombivili west</w:t>
      </w:r>
    </w:p>
    <w:p>
      <w:r>
        <w:t>24.  D 9 OMKARESHWAR SADAN  VASUNDRI ROAD  NEAR JANKI VIDYALAY  MANDA TITWALA WEST  KALYAN  THANE - 421605</w:t>
      </w:r>
    </w:p>
    <w:p>
      <w:r>
        <w:t>25.  D 9 OMKARESHWAR SADAN  VASUNDRI ROAD  NEAR JANKI VIDYALAY  MANDA TITWALA WEST  KALYAN  THANE - 421605</w:t>
      </w:r>
    </w:p>
    <w:p>
      <w:r>
        <w:t>26.  D 9 OMKARESHWAR SADAN  VASUNDRI ROAD  NEAR JANKI VIDYALAY  MANDA TITWALA WEST  KALYAN  THANE - 421607</w:t>
      </w:r>
    </w:p>
    <w:p>
      <w:r>
        <w:t>27.  D 9 OMKARESHWAR SADAN  VASUNDRI ROAD  NEAR JANKI VIDYALAY  MANDA TITWALA WEST  KALYAN  THANE - 421608</w:t>
      </w:r>
    </w:p>
    <w:p>
      <w:r>
        <w:t>28.  D 9 OMKARESHWAR SADAN  VASUNDRI ROAD  NEAR JANKI VIDYALAY  MANDA TITWALA WEST  KALYAN  THANE - 421609</w:t>
      </w:r>
    </w:p>
    <w:p>
      <w:r>
        <w:t>29.  Datta colony  Chawl-3  room no  5  Kolsedwadi kayan east</w:t>
      </w:r>
    </w:p>
    <w:p>
      <w:r>
        <w:t>30.  FARHIN APT  C WING RM 004  AZDE PADA NR MATOSHI SCHOOL  DOMBIVALI EAST</w:t>
      </w:r>
    </w:p>
    <w:p>
      <w:r>
        <w:t>31.  FARHIN APT  C WING RM 004  AZDE PADA NR MATOSHI SCHOOL  DOMBIVALI EAST</w:t>
      </w:r>
    </w:p>
    <w:p>
      <w:r>
        <w:t>32.  FARHIN APT  C WING RM 004  AZDE PADA NR MATOSHI SCHOOL  DOMBIVALI EAST</w:t>
      </w:r>
    </w:p>
    <w:p>
      <w:r>
        <w:t>33.  FARHIN APT  C WING RM 004  AZDE PADA NR MATOSHI SCHOOL  DOMBIVALI EAST</w:t>
      </w:r>
    </w:p>
    <w:p>
      <w:r>
        <w:t>34.  FARHIN APT  C WING RM 004  AZDE PADA NR MATOSHI SCHOOL  DOMBIVALI EAST</w:t>
      </w:r>
    </w:p>
    <w:p>
      <w:r>
        <w:t>35.  FARHIN APT  C WING RM 004  AZDE PADA NR MATOSHI SCHOOL  DOMBIVALI EAST</w:t>
      </w:r>
    </w:p>
    <w:p>
      <w:r>
        <w:t>36.  FARHIN APT  C WING RM 004  AZDE PADA NR MATOSHI SCHOOL  DOMBIVALI EAST</w:t>
      </w:r>
    </w:p>
    <w:p>
      <w:r>
        <w:t>37.  FARHIN APT  C WING RM 004  AZDE PADA NR MATOSHI SCHOOL  DOMBIVALI EAST</w:t>
      </w:r>
    </w:p>
    <w:p>
      <w:r>
        <w:t>38.  FARHIN APT  C WING RM 004  AZDE PADA NR MATOSHI SCHOOL  DOMBIVALI EAST</w:t>
      </w:r>
    </w:p>
    <w:p>
      <w:r>
        <w:t>39.  FARHIN APT  C WING RM 004  AZDE PADA NR MATOSHI SCHOOL  DOMBIVALI EAST</w:t>
      </w:r>
    </w:p>
    <w:p>
      <w:r>
        <w:t>40.  FARHIN APT  C WING RM 004  AZDE PADA NR MATOSHI SCHOOL  DOMBIVALI EAST</w:t>
      </w:r>
    </w:p>
    <w:p>
      <w:r>
        <w:t>41.  FARHIN APT  C WING RM 004  AZDE PADA NR MATOSHI SCHOOL  DOMBIVALI EAST</w:t>
      </w:r>
    </w:p>
    <w:p>
      <w:r>
        <w:t>42.  FLAT 703  YASHWANT HEIGHTS  B WING  VIJAY NAGAR KALYAN EAST</w:t>
      </w:r>
    </w:p>
    <w:p>
      <w:r>
        <w:t>43.  Flat No 20  Neel Kanti soc  Subhash road  Dombivali west</w:t>
      </w:r>
    </w:p>
    <w:p>
      <w:r>
        <w:t>44.  Flat No 20  Neel Kanti soc  Subhash road  Dombivali west</w:t>
      </w:r>
    </w:p>
    <w:p>
      <w:r>
        <w:t>45.  G 101  New Rachana Park  Chakkinaka  Kalyan  E</w:t>
      </w:r>
    </w:p>
    <w:p>
      <w:r>
        <w:t>46.  GUJTA CHAWL  ROOM NO 5  KOLSEWADI   BEHIND RADHEKRISHNA HOTEL  KALYAN-EAST</w:t>
      </w:r>
    </w:p>
    <w:p>
      <w:r>
        <w:t>47.  Garibacha Wada  Dombivli</w:t>
      </w:r>
    </w:p>
    <w:p>
      <w:r>
        <w:t>48.  KAPOTE NAGAR  KALYAN WEST  ROOM NO 1  TRISHUL APARTMENT  KALYAN</w:t>
      </w:r>
    </w:p>
    <w:p>
      <w:r>
        <w:t>49.  KAPOTE NAGAR  KALYAN WEST  ROOM NO 1  TRISHUL APARTMENT  KALYAN   THANE</w:t>
      </w:r>
    </w:p>
    <w:p>
      <w:r>
        <w:t>50.  KASHISH DARSHAN C WING  ROOM NO 405  NEAR JARIMARI MATA MANDIR  s kabin road TiSGAON  KALYAN  E   THANE</w:t>
      </w:r>
    </w:p>
    <w:p>
      <w:r>
        <w:t>51.  LAXMAN NIWAS  R NO -12  NEAR BAGSHALA MAIDAN  DOMBIWALI WEST  KARVE ROAD</w:t>
      </w:r>
    </w:p>
    <w:p>
      <w:r>
        <w:t>52.  LAXMAN NIWAS  R NO -12  NEAR BALKASA MAIDAN  DOMBIWALI WEST  KARVE ROAD</w:t>
      </w:r>
    </w:p>
    <w:p>
      <w:r>
        <w:t>53.  Laxmi Narayan Chawl No 1 4  Nandivali  Kalyan  E</w:t>
      </w:r>
    </w:p>
    <w:p>
      <w:r>
        <w:t>54.  MEHEK RESIDENCY A WING  ROOM NO 302  NANDIVALI KALYAN EAST</w:t>
      </w:r>
    </w:p>
    <w:p>
      <w:r>
        <w:t>55.  MayMauli chs Manpada rd Pandurangwadi dombivali</w:t>
      </w:r>
    </w:p>
    <w:p>
      <w:r>
        <w:t>56.  Maymauli chs Manpada rd Pandurangwadi dombivali</w:t>
      </w:r>
    </w:p>
    <w:p>
      <w:r>
        <w:t>57.  NAV PANCHAM CHS  B 1  KATHEMANAVALI  nana vavse chowk roadKOLSEWADI   KALYAN</w:t>
      </w:r>
    </w:p>
    <w:p>
      <w:r>
        <w:t>58.  R NO 3  ASHA SADAN  Building, NEAR  SHIVRAM JAIN NAGAR,  Near KOPAR STN   DOMBIVALI WEST</w:t>
      </w:r>
    </w:p>
    <w:p>
      <w:r>
        <w:t>59.  R NO 402  B WING  GOVIND ENCLAVE  TISAVALI  KALYAN E</w:t>
      </w:r>
    </w:p>
    <w:p>
      <w:r>
        <w:t>60.  R NO-103 , AARAV HEIGHT, NEMADE GALLI, JUNI DOMBIVLI,  DOMBIVALI-WEST</w:t>
      </w:r>
    </w:p>
    <w:p>
      <w:r>
        <w:t>61.  ROOM 8  G CHAWL  NEAR SAI BAB MANDIR MANAGAL RAGAHV NAGAR KALYAN EAST</w:t>
      </w:r>
    </w:p>
    <w:p>
      <w:r>
        <w:t>62.  ROOM NO  9  DATTA KRUPA BUILDING  GANESH NAGAR  ROAD DOMBIVALI WEST- 421202</w:t>
      </w:r>
    </w:p>
    <w:p>
      <w:r>
        <w:t>63.  ROOM NO 1  RH85 ROHIVEHHWAR BULD DOMBIVALI MIDC  EAST 421203</w:t>
      </w:r>
    </w:p>
    <w:p>
      <w:r>
        <w:t>64.  ROOM NO 2  SARVJANIK NIVAS  TISGAON ROAD  SHIVSENA OFFICE KALYAN EAST</w:t>
      </w:r>
    </w:p>
    <w:p>
      <w:r>
        <w:t>65.  ROOM NO 301  RISHABH HEIGHT  DOMBIVALI DIST THANE</w:t>
      </w:r>
    </w:p>
    <w:p>
      <w:r>
        <w:t>66.  ROOM NO 503  B WING  BUILDING NO 2  RAJ VAIBHAV PARK  TITWALA  E</w:t>
      </w:r>
    </w:p>
    <w:p>
      <w:r>
        <w:t>67.  Rm  No  02  Sankar dham chawl  Ambivili  Thaane</w:t>
      </w:r>
    </w:p>
    <w:p>
      <w:r>
        <w:t>68.  Rm  No  02  Sankar dham chawl  MANI ROAD Ambivili  Thane</w:t>
      </w:r>
    </w:p>
    <w:p>
      <w:r>
        <w:t>69.  Rm  No  02  Sankar dham chawl  MANI ROAD Ambivili  Thane</w:t>
      </w:r>
    </w:p>
    <w:p>
      <w:r>
        <w:t>70.  Rm  No  02  Sankar dham chawl  MANI ROAD Ambivili  Thane</w:t>
      </w:r>
    </w:p>
    <w:p>
      <w:r>
        <w:t>71.  Rm  No  02  Sankar dham chawl  MANI ROAD Ambivili  Thane</w:t>
      </w:r>
    </w:p>
    <w:p>
      <w:r>
        <w:t>72.  Rm  No  02  Sankar dham chawl, Thakari pada, Atali,  station Road, Ambivili-West</w:t>
      </w:r>
    </w:p>
    <w:p>
      <w:r>
        <w:t>73.  Rm  No  02  Sankar dham chawl, Thakari pada, Atali,  station Road, Ambivili-West</w:t>
      </w:r>
    </w:p>
    <w:p>
      <w:r>
        <w:t>74.  Room No.9,Adarsh colony , railway bld, waldhuni , Kalyan  W</w:t>
      </w:r>
    </w:p>
    <w:p>
      <w:r>
        <w:t>75.  Room No.9,Adarsh colony , railway bld, waldhuni , Kalyan  W</w:t>
      </w:r>
    </w:p>
    <w:p>
      <w:r>
        <w:t>76.  SAI GEETAI BLD 4  ROOM 105  NAVAPADA  DOMBIVALI WEST</w:t>
      </w:r>
    </w:p>
    <w:p>
      <w:r>
        <w:t>77.  SAI SADAN   BLUILDING 2  ROOM NO 24 AYRE ROAD   NR MADHAVI BUNGLOW  DOMBIVALI-East  421201</w:t>
      </w:r>
    </w:p>
    <w:p>
      <w:r>
        <w:t>78.  SAINATH COLONY TISGAON RD PARSHURAMWADI kalyan 421306</w:t>
      </w:r>
    </w:p>
    <w:p>
      <w:r>
        <w:t>79.  TISGAON  KALYAN EAST</w:t>
      </w:r>
    </w:p>
    <w:p>
      <w:r>
        <w:t>80.  ganesh krupa blg   Near tilak college dombivali-east 421201</w:t>
      </w:r>
    </w:p>
    <w:p>
      <w:r>
        <w:t>81.  ganesh krupa blg   tilak colage dombivali east421201</w:t>
      </w:r>
    </w:p>
    <w:p>
      <w:r>
        <w:t>82.  ganesh krupa blg   tilak colage dombivali east421201</w:t>
      </w:r>
    </w:p>
    <w:p>
      <w:r>
        <w:t>83.  ganesh krupa blg   tilak colage dombivali east421201</w:t>
      </w:r>
    </w:p>
    <w:p>
      <w:r>
        <w:t>84.  gokul varsh colony  Ram baug lane no  4 PMGP isolation centre</w:t>
      </w:r>
    </w:p>
    <w:p>
      <w:r>
        <w:t>85.  h/2  hiren apartment, lokgram , kalyan east</w:t>
      </w:r>
    </w:p>
    <w:p>
      <w:r>
        <w:t>86.  lalu golde chawl dr ambedkar road rohidas wada kalyan</w:t>
      </w:r>
    </w:p>
    <w:p>
      <w:r>
        <w:t>87.  pingale chawl f cabin rd ANANDWADI kalyan 421306</w:t>
      </w:r>
    </w:p>
    <w:p>
      <w:r>
        <w:t>88.  r no 304 3th floor prabhav shreram nagar  bld Near manisha agency kolsewadi , Kalyan -East 421306</w:t>
      </w:r>
    </w:p>
    <w:p>
      <w:r>
        <w:t>89.  rohidaswada dr.ambedakar road rohidaswada kalyan</w:t>
      </w:r>
    </w:p>
    <w:p>
      <w:r>
        <w:t>90.  rohidaswada dr.ambedakar road rohifaswada kalyan</w:t>
      </w:r>
    </w:p>
    <w:p>
      <w:r>
        <w:t>91.  rohidaswada dr.ambedkar road rohidaswada kalyan</w:t>
      </w:r>
    </w:p>
    <w:p>
      <w:r>
        <w:t>92.  room no 05  A wing  ground floor  geetanajali  soc joker takies bail bazar kalyan  421301</w:t>
      </w:r>
    </w:p>
    <w:p>
      <w:r>
        <w:t>93.  room no 05  A wing  ground floor  geetanajali  soc joker takies bail bazar kalyan  421301</w:t>
      </w:r>
    </w:p>
    <w:p>
      <w:r>
        <w:t>94.  room no 05  A wing  ground floor  geetanajali  soc joker takies bail bazar kalyan  421301</w:t>
      </w:r>
    </w:p>
    <w:p>
      <w:r>
        <w:t>95.  room no 05  A wing  ground floor  geetanajali  soc joker takies bail bazar kalyan  421301</w:t>
      </w:r>
    </w:p>
    <w:p>
      <w:r>
        <w:t>96.  room no 05  A wing  ground floor  geetanajali  soc joker takies bail bazar kalyan  421301</w:t>
      </w:r>
    </w:p>
    <w:p>
      <w:r>
        <w:t>97.  room no 05  a wing ground floor geetanajan soc joker takies bail bazar kalyan</w:t>
      </w:r>
    </w:p>
    <w:p>
      <w:r>
        <w:t>98.  sai ratn b wing 1st flr r n 13 sagvli dombiwali east</w:t>
      </w:r>
    </w:p>
    <w:p>
      <w:r>
        <w:t>99.  sai ratn b wing 1st flr r n 13 sagvli dombiwali east</w:t>
      </w:r>
    </w:p>
    <w:p>
      <w:r>
        <w:t>100.  shri krushna nivas sagarli sagarli dombivali</w:t>
      </w:r>
    </w:p>
    <w:p>
      <w:r>
        <w:t>101. ( Anil Singh )</w:t>
        <w:br/>
        <w:t>Kasturi Park , arihant</w:t>
        <w:br/>
        <w:t>Rundavan, Cwing, 310,</w:t>
      </w:r>
    </w:p>
    <w:p>
      <w:r>
        <w:t>102. ( Balkrishna Sinoy )</w:t>
        <w:br/>
        <w:t>Diwine Life, B-6, Jesal</w:t>
        <w:br/>
        <w:t>Park Bhy East</w:t>
        <w:br/>
        <w:t>Ward No =2</w:t>
      </w:r>
    </w:p>
    <w:p>
      <w:r>
        <w:t>103. ( Dr Hitesh Yadav )</w:t>
        <w:br/>
        <w:t>A/306, Meera Vallabh</w:t>
        <w:br/>
        <w:t>Shoping Center, B.P Road,</w:t>
        <w:br/>
        <w:t>Bhy East</w:t>
      </w:r>
    </w:p>
    <w:p>
      <w:r>
        <w:t>104. ( Ejaj Ansari )</w:t>
        <w:br/>
        <w:t>Nakoda Complex, A-</w:t>
        <w:br/>
        <w:t>Wing, Groud Floor,Bhy</w:t>
        <w:br/>
        <w:t>East     Ward No =5</w:t>
      </w:r>
    </w:p>
    <w:p>
      <w:r>
        <w:t>105. ( GitaW Chaardu hNaon = )4</w:t>
        <w:br/>
        <w:t>A-206, Aaradhna Bldg,</w:t>
        <w:br/>
        <w:t>Navghar Road, Bhy East</w:t>
        <w:br/>
        <w:t>Ward No =2</w:t>
      </w:r>
    </w:p>
    <w:p>
      <w:r>
        <w:t>106. ( Hitesh Vedga )</w:t>
        <w:br/>
        <w:t>Room No-3 G-3, Om C</w:t>
        <w:br/>
        <w:t>Bldg, Near Naresh Steel,</w:t>
        <w:br/>
        <w:t>Navghar Road, Bhy East</w:t>
      </w:r>
    </w:p>
    <w:p>
      <w:r>
        <w:t>107. ( Karmarpal Chaudhari )</w:t>
        <w:br/>
        <w:t>Narmada Tower, Bldg No-</w:t>
        <w:br/>
        <w:t>1,A-13, Khari Goan , Bhy</w:t>
        <w:br/>
        <w:t>East  Ward No = 4</w:t>
      </w:r>
    </w:p>
    <w:p>
      <w:r>
        <w:t>108. ( Nilima Patil )</w:t>
        <w:br/>
        <w:t>Swapnagandh Bldg,</w:t>
        <w:br/>
        <w:t>Second Floor Khari Gaon .</w:t>
        <w:br/>
        <w:t>Bhy East  Ward No =4</w:t>
      </w:r>
    </w:p>
    <w:p>
      <w:r>
        <w:t>109. ( Pritesh Makwana )</w:t>
        <w:br/>
        <w:t>Bhawani jyot Tower, 401,</w:t>
        <w:br/>
        <w:t>Chandan Park Bhy East</w:t>
        <w:br/>
        <w:t>Ward No = 2</w:t>
      </w:r>
    </w:p>
    <w:p>
      <w:r>
        <w:t>110. ( Rajendra Sarvalkar )</w:t>
        <w:br/>
        <w:t>Pratav gadh A-203,</w:t>
        <w:br/>
        <w:t>Siddhivinatak Hos Len</w:t>
      </w:r>
    </w:p>
    <w:p>
      <w:r>
        <w:t>111. ( Richa Jha) Aasha</w:t>
        <w:br/>
        <w:t>Nagar Bldg No-3, C-</w:t>
        <w:br/>
        <w:t>Wing, Room No-411,</w:t>
        <w:br/>
        <w:t>( Ajay Singh )  Krushna</w:t>
      </w:r>
    </w:p>
    <w:p>
      <w:r>
        <w:t>112. ( Rohan Mohite )</w:t>
        <w:br/>
        <w:t>New Vishal Appt, B-207,</w:t>
        <w:br/>
        <w:t>Rawal Nagar , Bhy East</w:t>
        <w:br/>
        <w:t>Ward No =5</w:t>
      </w:r>
    </w:p>
    <w:p>
      <w:r>
        <w:t>113. (3 Chawls In Zaveri Bazar Area),,,Zaveri Bazar Keshav Nursing Building, Bori Chwal,Shriji Bhavan,Madan House,Pancholi House,Subhadra Bldg,Jadhavji Kara Co-Operative Hsg Scty,Mahadev Shankar,Shivkrupa Society,Ajanta Guest House Building,Chunawala Bldg,Yashwant Chawl, Halai Niwas, Rushmini Niwas,Tara House,Chunawala Bldg Bit Chawl, Yashwant Chawl, Bhadriya House, Vajrang Dev Chawl,Sethna Chawl,Lotlikar Bldg,Sunlight House,Parekh Niwas,Bit Chawl, Bharat Bld, Chapwala Bldg,Attarwala Bldg,Krishna Niwas,Ganesh Bldg(30 Chawls In Chirabazar Area),Mahadev Shankar Seth Lane,,Chira Bazar 5Th Floor, Vivek Building,Bori Chawl,Dhanji Mulji Bldg,Kansar Chawl,B Wing Al Sadan Tower,Mukund Bhavan, Jarmal Anex Bldg,Solanki Niwas,Rele Chawl,,Ganesh</w:t>
      </w:r>
    </w:p>
    <w:p>
      <w:r>
        <w:t>114. (Archana Mangesh</w:t>
        <w:br/>
        <w:t>Nagarkar )     Vidyavasini</w:t>
        <w:br/>
        <w:t>Nagar B-BLdg-A-Wing -</w:t>
        <w:br/>
        <w:t>203, Saibaba Nagar, Bhy</w:t>
      </w:r>
    </w:p>
    <w:p>
      <w:r>
        <w:t>115. (KalavaWti Hairtedd rNa oTh=a5kur)</w:t>
        <w:br/>
        <w:t>B-107, Krushnakrupa</w:t>
        <w:br/>
        <w:t>Bldg, Hanuman Nagar,</w:t>
        <w:br/>
        <w:t>Fatak Road, Bhy East</w:t>
      </w:r>
    </w:p>
    <w:p>
      <w:r>
        <w:t>116. (Kalavati Hitedra Thakur)</w:t>
        <w:br/>
        <w:t>B-107, Krushnakrupa</w:t>
        <w:br/>
        <w:t>Bldg, Hanuman Nagar,</w:t>
        <w:br/>
        <w:t>Fatak Road, Bhy East</w:t>
      </w:r>
    </w:p>
    <w:p>
      <w:r>
        <w:t>117. ,</w:t>
      </w:r>
    </w:p>
    <w:p>
      <w:r>
        <w:t>118. ,Abhilakh Nagar / Iraniwadi Road No.4,Kandivali West</w:t>
      </w:r>
    </w:p>
    <w:p>
      <w:r>
        <w:t>119. ,Acharya Atre Nagar,Antop Hill Wadala</w:t>
      </w:r>
    </w:p>
    <w:p>
      <w:r>
        <w:t>120. ,Adarsh Nagar, Poisar,Kandivali East</w:t>
      </w:r>
    </w:p>
    <w:p>
      <w:r>
        <w:t>121. ,Agrawal Wadi,Antop Hill Wadala</w:t>
      </w:r>
    </w:p>
    <w:p>
      <w:r>
        <w:t>122. ,Ambedkar Chowk,Vikhroli (W)</w:t>
      </w:r>
    </w:p>
    <w:p>
      <w:r>
        <w:t>123. ,Ambedkar Nagar, Poisar,Kandivali East</w:t>
      </w:r>
    </w:p>
    <w:p>
      <w:r>
        <w:t>124. ,Ambedkar Nagar/ Utkarshnagar,Vikhroli (E)</w:t>
      </w:r>
    </w:p>
    <w:p>
      <w:r>
        <w:t>125. ,Ambewadi,Vikhroli (W)</w:t>
      </w:r>
    </w:p>
    <w:p>
      <w:r>
        <w:t>126. ,Anandnagar,Bhandup (W)</w:t>
      </w:r>
    </w:p>
    <w:p>
      <w:r>
        <w:t>127. ,Anna Nagar, M.D.Road,Kandivali East</w:t>
      </w:r>
    </w:p>
    <w:p>
      <w:r>
        <w:t>128. ,Ashok Ngr,Kanjurmarg (E)</w:t>
      </w:r>
    </w:p>
    <w:p>
      <w:r>
        <w:t>129. ,Babrekar Nagar,Kandivali West</w:t>
      </w:r>
    </w:p>
    <w:p>
      <w:r>
        <w:t>130. ,Bandongri,Kandivali East</w:t>
      </w:r>
    </w:p>
    <w:p>
      <w:r>
        <w:t>131. ,Bhajiwadi, Poisar,Kandivali East</w:t>
      </w:r>
    </w:p>
    <w:p>
      <w:r>
        <w:t>132. ,Bhandup Gaon,Bhadup (E)</w:t>
      </w:r>
    </w:p>
    <w:p>
      <w:r>
        <w:t>133. ,Bhartiya Kamla Nagar,Antop Hill Wadala</w:t>
      </w:r>
    </w:p>
    <w:p>
      <w:r>
        <w:t>134. ,Bhattipada,Bhandup (W)</w:t>
      </w:r>
    </w:p>
    <w:p>
      <w:r>
        <w:t>135. ,Bpt Gate No 4,Wadala East</w:t>
      </w:r>
    </w:p>
    <w:p>
      <w:r>
        <w:t>136. ,Buddhanagar,Bhandup (W)</w:t>
      </w:r>
    </w:p>
    <w:p>
      <w:r>
        <w:t>137. ,Bunderpakahadi North Zone,Kandivali West</w:t>
      </w:r>
    </w:p>
    <w:p>
      <w:r>
        <w:t>138. ,Ceat Tire Road,Bhandup (W)</w:t>
      </w:r>
    </w:p>
    <w:p>
      <w:r>
        <w:t>139. ,Chandan Ngr,Vikhroli (W)</w:t>
      </w:r>
    </w:p>
    <w:p>
      <w:r>
        <w:t>140. ,Charkop Gaothan,Kandivali West</w:t>
      </w:r>
    </w:p>
    <w:p>
      <w:r>
        <w:t>141. ,Chikalwadi, Poisar,Kandivali East</w:t>
      </w:r>
    </w:p>
    <w:p>
      <w:r>
        <w:t>142. ,Dingeshwar Talav,Kandivali West</w:t>
      </w:r>
    </w:p>
    <w:p>
      <w:r>
        <w:t>143. ,Donkey Compound, Indira Chowk, Poisar,Kandivali East</w:t>
      </w:r>
    </w:p>
    <w:p>
      <w:r>
        <w:t>144. ,Draksh Baug,Bhandup (W)</w:t>
      </w:r>
    </w:p>
    <w:p>
      <w:r>
        <w:t>145. ,Filter Pada,Powai</w:t>
      </w:r>
    </w:p>
    <w:p>
      <w:r>
        <w:t>146. ,Ganesh Ngr,Bhandup (W)</w:t>
      </w:r>
    </w:p>
    <w:p>
      <w:r>
        <w:t>147. ,Ganga Nagar, Thakur Complex,Kandivali East</w:t>
      </w:r>
    </w:p>
    <w:p>
      <w:r>
        <w:t>148. ,Gaondevi,Bhandup (W)</w:t>
      </w:r>
    </w:p>
    <w:p>
      <w:r>
        <w:t>149. ,Gautam Ngr,Bhandup (W)</w:t>
      </w:r>
    </w:p>
    <w:p>
      <w:r>
        <w:t>150. ,Gautam Ngr,Powai</w:t>
      </w:r>
    </w:p>
    <w:p>
      <w:r>
        <w:t>151. ,Gautam Ngr,Powai</w:t>
      </w:r>
    </w:p>
    <w:p>
      <w:r>
        <w:t>152. ,Gokhale Ngr, Chaitanya Ngr,Powai</w:t>
      </w:r>
    </w:p>
    <w:p>
      <w:r>
        <w:t>153. ,Group No. 3, Majid,Vikhroli (E)</w:t>
      </w:r>
    </w:p>
    <w:p>
      <w:r>
        <w:t>154. ,Group No.5, Vikroli,Vikhroli (E)</w:t>
      </w:r>
    </w:p>
    <w:p>
      <w:r>
        <w:t>155. ,Gulati Chawl,Bhandup (W)</w:t>
      </w:r>
    </w:p>
    <w:p>
      <w:r>
        <w:t>156. ,Hanuman Nagar / Ayappa Mandir,Kandivali East</w:t>
      </w:r>
    </w:p>
    <w:p>
      <w:r>
        <w:t>157. ,Hanuman Nagar / Balaji Inds Estate.,Kandivali East</w:t>
      </w:r>
    </w:p>
    <w:p>
      <w:r>
        <w:t>158. ,Hanuman Nagar / Lokmanya Chawl,Kandivali East</w:t>
      </w:r>
    </w:p>
    <w:p>
      <w:r>
        <w:t>159. ,Hanuman Nagar / Vadarpda Road No. 2,Kandivali East</w:t>
      </w:r>
    </w:p>
    <w:p>
      <w:r>
        <w:t>160. ,Hanuman Nagar /Pal School,Kandivali East</w:t>
      </w:r>
    </w:p>
    <w:p>
      <w:r>
        <w:t>161. ,Hanuman Nagar,Bhandup (W)</w:t>
      </w:r>
    </w:p>
    <w:p>
      <w:r>
        <w:t>162. ,Hariyali Village,Vikhroli</w:t>
      </w:r>
    </w:p>
    <w:p>
      <w:r>
        <w:t>163. ,Holy Cross Poisar Slum,Kandivali West</w:t>
      </w:r>
    </w:p>
    <w:p>
      <w:r>
        <w:t>164. ,Indira Nagar, Poisar Slum</w:t>
      </w:r>
    </w:p>
    <w:p>
      <w:r>
        <w:t>165. ,Indira Nagar,Sion Koliwada</w:t>
      </w:r>
    </w:p>
    <w:p>
      <w:r>
        <w:t>166. ,Islam Compound, Kd Comnpound, Mg Rd North Boundary,Kandivali West</w:t>
      </w:r>
    </w:p>
    <w:p>
      <w:r>
        <w:t>167. ,Islampura,Vikhroli (W)</w:t>
      </w:r>
    </w:p>
    <w:p>
      <w:r>
        <w:t>168. ,Jamil Nagar,Bhandup (W)</w:t>
      </w:r>
    </w:p>
    <w:p>
      <w:r>
        <w:t>169. ,Janata Nagar, Poisar,Kandivali East</w:t>
      </w:r>
    </w:p>
    <w:p>
      <w:r>
        <w:t>170. ,Jangal Mangal Road,Bhandup (W)</w:t>
      </w:r>
    </w:p>
    <w:p>
      <w:r>
        <w:t>171. ,Janupada, Thakur Village,Kandivali East</w:t>
      </w:r>
    </w:p>
    <w:p>
      <w:r>
        <w:t>172. ,Jaydevsing Nagar,Bhandup (W)</w:t>
      </w:r>
    </w:p>
    <w:p>
      <w:r>
        <w:t>173. ,Jokhim Compound,Bhandup (W)</w:t>
      </w:r>
    </w:p>
    <w:p>
      <w:r>
        <w:t>174. ,Kaju Pada, Poisar,Kandivali East</w:t>
      </w:r>
    </w:p>
    <w:p>
      <w:r>
        <w:t>175. ,Kaju Tekadi,Bhandup (W)</w:t>
      </w:r>
    </w:p>
    <w:p>
      <w:r>
        <w:t>176. ,Kamala Pandey Chawl,Bhandup (W)</w:t>
      </w:r>
    </w:p>
    <w:p>
      <w:r>
        <w:t>177. ,Kamble Compound,Bhandup (W)</w:t>
      </w:r>
    </w:p>
    <w:p>
      <w:r>
        <w:t>178. ,Kandivali Goathan Vadarpada,Kandivali West</w:t>
      </w:r>
    </w:p>
    <w:p>
      <w:r>
        <w:t>179. ,Kanjur Village,Kanjurmarg (E)</w:t>
      </w:r>
    </w:p>
    <w:p>
      <w:r>
        <w:t>180. ,Kashinagar,Bhandup (W)</w:t>
      </w:r>
    </w:p>
    <w:p>
      <w:r>
        <w:t>181. ,Khan Gulli, Kd Comnpound, 90Ft D.P Rd South Boundary,Kandivali West</w:t>
      </w:r>
    </w:p>
    <w:p>
      <w:r>
        <w:t>182. ,Khindipada,Bhandup (W)</w:t>
      </w:r>
    </w:p>
    <w:p>
      <w:r>
        <w:t>183. ,Kismat Nagar,Antop Hill Wadala</w:t>
      </w:r>
    </w:p>
    <w:p>
      <w:r>
        <w:t>184. ,Kokan Nagar,Bhandup (W)</w:t>
      </w:r>
    </w:p>
    <w:p>
      <w:r>
        <w:t>185. ,Kokri Agar,Antop Hill Wadala</w:t>
      </w:r>
    </w:p>
    <w:p>
      <w:r>
        <w:t>186. ,Korba Mithagar,Wadala East</w:t>
      </w:r>
    </w:p>
    <w:p>
      <w:r>
        <w:t>187. ,Laljipada / Ekta Nagar,Kandivali West</w:t>
      </w:r>
    </w:p>
    <w:p>
      <w:r>
        <w:t>188. ,Laljipada / Gandhi Nagar,Kandivali West</w:t>
      </w:r>
    </w:p>
    <w:p>
      <w:r>
        <w:t>189. ,Laljipada / Sanjay Nagar,Kandivali West</w:t>
      </w:r>
    </w:p>
    <w:p>
      <w:r>
        <w:t>190. ,Laljipada,Kandivali West</w:t>
      </w:r>
    </w:p>
    <w:p>
      <w:r>
        <w:t>191. ,Laxmi Udyog Kanjurmarg (W),Kanjurmarg (W)</w:t>
      </w:r>
    </w:p>
    <w:p>
      <w:r>
        <w:t>192. ,Lokmanya Ngr, Sarvoday Ngr,Bhandup (W)</w:t>
      </w:r>
    </w:p>
    <w:p>
      <w:r>
        <w:t>193. ,Madona Colony,Antop Hill Wadala</w:t>
      </w:r>
    </w:p>
    <w:p>
      <w:r>
        <w:t>194. ,Maharashtra Nagar,Bhandup (W)</w:t>
      </w:r>
    </w:p>
    <w:p>
      <w:r>
        <w:t>195. ,Mahatma Gandhi Nagar,Antop Hill Wadala</w:t>
      </w:r>
    </w:p>
    <w:p>
      <w:r>
        <w:t>196. ,Mahindra Compound, Damu Nagar,Kandivali East</w:t>
      </w:r>
    </w:p>
    <w:p>
      <w:r>
        <w:t>197. ,Maroda Hill,Bhandup (W)</w:t>
      </w:r>
    </w:p>
    <w:p>
      <w:r>
        <w:t>198. ,Mhada Building Chawl,Sion Koliwada</w:t>
      </w:r>
    </w:p>
    <w:p>
      <w:r>
        <w:t>199. ,Milind Nagr,Powai</w:t>
      </w:r>
    </w:p>
    <w:p>
      <w:r>
        <w:t>200. ,Morarji Compound,Powai</w:t>
      </w:r>
    </w:p>
    <w:p>
      <w:r>
        <w:t>201. ,Munshi Mahal,Bhandup (W)</w:t>
      </w:r>
    </w:p>
    <w:p>
      <w:r>
        <w:t>202. ,Narshipada / Durga Mata Mandir,Kandivali East</w:t>
      </w:r>
    </w:p>
    <w:p>
      <w:r>
        <w:t>203. ,Narshipada / Janupada,Kandivali East</w:t>
      </w:r>
    </w:p>
    <w:p>
      <w:r>
        <w:t>204. ,Narshipada / Saraswati Chawl,Kandivali East</w:t>
      </w:r>
    </w:p>
    <w:p>
      <w:r>
        <w:t>205. ,Nehru Nagar,Opp.Jagruti Nagar,Kurla E</w:t>
      </w:r>
    </w:p>
    <w:p>
      <w:r>
        <w:t>206. ,Nivruddin Chawl, Poisar,Kandivali East</w:t>
      </w:r>
    </w:p>
    <w:p>
      <w:r>
        <w:t>207. ,Padwal Compound,Bhandup (W)</w:t>
      </w:r>
    </w:p>
    <w:p>
      <w:r>
        <w:t>208. ,Panchashil,Sion</w:t>
      </w:r>
    </w:p>
    <w:p>
      <w:r>
        <w:t>209. ,Panchayat Samitee,Kandivali East</w:t>
      </w:r>
    </w:p>
    <w:p>
      <w:r>
        <w:t>210. ,Panchkutir,Powai</w:t>
      </w:r>
    </w:p>
    <w:p>
      <w:r>
        <w:t>211. ,Pandey Compound, Thakur Village,Kandivali East</w:t>
      </w:r>
    </w:p>
    <w:p>
      <w:r>
        <w:t>212. ,Paradi Compound,Bhandup (W)</w:t>
      </w:r>
    </w:p>
    <w:p>
      <w:r>
        <w:t>213. ,Paspoli,Powai</w:t>
      </w:r>
    </w:p>
    <w:p>
      <w:r>
        <w:t>214. ,Pathan Colony,Bhandup (W)</w:t>
      </w:r>
    </w:p>
    <w:p>
      <w:r>
        <w:t>215. ,Patkar Compound,Bhandup (W)</w:t>
      </w:r>
    </w:p>
    <w:p>
      <w:r>
        <w:t>216. ,Phule Nagar,Powai</w:t>
      </w:r>
    </w:p>
    <w:p>
      <w:r>
        <w:t>217. ,Pratap Nagar,Bhandup (W)</w:t>
      </w:r>
    </w:p>
    <w:p>
      <w:r>
        <w:t>218. ,Punjabi Colony,Gtb Nagar,Sion</w:t>
      </w:r>
    </w:p>
    <w:p>
      <w:r>
        <w:t>219. ,Ragada Pada, Irani Wadi Road No 4,Kandivali West</w:t>
      </w:r>
    </w:p>
    <w:p>
      <w:r>
        <w:t>220. ,Ram Nagar, Poisar,Kandivali East</w:t>
      </w:r>
    </w:p>
    <w:p>
      <w:r>
        <w:t>221. ,Ramabai,Bhandup (W)</w:t>
      </w:r>
    </w:p>
    <w:p>
      <w:r>
        <w:t>222. ,Ramngr,Kanjurmarg (E)</w:t>
      </w:r>
    </w:p>
    <w:p>
      <w:r>
        <w:t>223. ,Sai Bagh,Bhandup (W)</w:t>
      </w:r>
    </w:p>
    <w:p>
      <w:r>
        <w:t>224. ,Sai Hill,Bhandup (W)</w:t>
      </w:r>
    </w:p>
    <w:p>
      <w:r>
        <w:t>225. ,Sai Nagar Kandivali West,Kandivali West</w:t>
      </w:r>
    </w:p>
    <w:p>
      <w:r>
        <w:t>226. ,Sangam Nagar,Antop Hill Wadala</w:t>
      </w:r>
    </w:p>
    <w:p>
      <w:r>
        <w:t>227. ,Sanjay Gandhi Nagar,Sion</w:t>
      </w:r>
    </w:p>
    <w:p>
      <w:r>
        <w:t>228. ,Santoshi Mata Nagar,Sion</w:t>
      </w:r>
    </w:p>
    <w:p>
      <w:r>
        <w:t>229. ,Sardar Nagar,Sion Koliwada</w:t>
      </w:r>
    </w:p>
    <w:p>
      <w:r>
        <w:t>230. ,Shah Compound,Powai</w:t>
      </w:r>
    </w:p>
    <w:p>
      <w:r>
        <w:t>231. ,Shanti Nagar,Antop Hill Wadala Shivlal Patra Chawl,St. Xavier Street, Bhoiwada,Shivlal Patra Chawl,Parel</w:t>
      </w:r>
    </w:p>
    <w:p>
      <w:r>
        <w:t>232. ,Shashtri Nagar,Bhandup (W)</w:t>
      </w:r>
    </w:p>
    <w:p>
      <w:r>
        <w:t>233. ,Shastri Nagar,Pratiksha Nagar</w:t>
      </w:r>
    </w:p>
    <w:p>
      <w:r>
        <w:t>234. ,Shivaji Maidan, Poisar,Kandivali East</w:t>
      </w:r>
    </w:p>
    <w:p>
      <w:r>
        <w:t>235. ,Shivaji Ngr,Bhandup (W)</w:t>
      </w:r>
    </w:p>
    <w:p>
      <w:r>
        <w:t>236. ,Shravan Nagar &amp; Adarsh Nagar, Mhada Ekta,Kandivali West</w:t>
      </w:r>
    </w:p>
    <w:p>
      <w:r>
        <w:t>237. ,Sigh Estate (Part), Azadwadi,Kandivali East</w:t>
      </w:r>
    </w:p>
    <w:p>
      <w:r>
        <w:t>238. ,Sigh Estate,Kandivali East</w:t>
      </w:r>
    </w:p>
    <w:p>
      <w:r>
        <w:t>239. ,Sonapur,Bhandup (W)</w:t>
      </w:r>
    </w:p>
    <w:p>
      <w:r>
        <w:t>240. ,Station Road,Vikhroli (W)</w:t>
      </w:r>
    </w:p>
    <w:p>
      <w:r>
        <w:t>241. ,Subhash Nagar, Ahinsa Nagar,Santacruz (E)</w:t>
      </w:r>
    </w:p>
    <w:p>
      <w:r>
        <w:t>242. ,Sunder Kamla Nagar,Sion</w:t>
      </w:r>
    </w:p>
    <w:p>
      <w:r>
        <w:t>243. ,Swami Narayan Nagar,Powai</w:t>
      </w:r>
    </w:p>
    <w:p>
      <w:r>
        <w:t>244. ,Tagore Nagar, Group No.6&amp;7,Vikhroli (E)</w:t>
      </w:r>
    </w:p>
    <w:p>
      <w:r>
        <w:t>245. ,Tagorenegar Group No 8/ No. 3,Vikhroli (E)</w:t>
      </w:r>
    </w:p>
    <w:p>
      <w:r>
        <w:t>246. ,Tembhidada,Bhandup (W)</w:t>
      </w:r>
    </w:p>
    <w:p>
      <w:r>
        <w:t>247. ,Tirandaj Village,Powai</w:t>
      </w:r>
    </w:p>
    <w:p>
      <w:r>
        <w:t>248. ,Tulshet Pada 110,Bhandup (W)</w:t>
      </w:r>
    </w:p>
    <w:p>
      <w:r>
        <w:t>249. ,Tulshetpada,Bhandup (W)</w:t>
      </w:r>
    </w:p>
    <w:p>
      <w:r>
        <w:t>250. ,Uday Nagar,Vikhroli (W)</w:t>
      </w:r>
    </w:p>
    <w:p>
      <w:r>
        <w:t>251. ,Utakarsh Nagar 115,Bhandup (W)</w:t>
      </w:r>
    </w:p>
    <w:p>
      <w:r>
        <w:t>252. ,Utkarsh Ngr 114,Bhandup (W)</w:t>
      </w:r>
    </w:p>
    <w:p>
      <w:r>
        <w:t>253. ,Vaibhav Nagar,Kandivali East</w:t>
      </w:r>
    </w:p>
    <w:p>
      <w:r>
        <w:t>254. ,Vishwashanti,Bhandup (W)</w:t>
      </w:r>
    </w:p>
    <w:p>
      <w:r>
        <w:t>255. ,Wadala Village,Wadala West</w:t>
      </w:r>
    </w:p>
    <w:p>
      <w:r>
        <w:t>256. ,Waghoba Wadi,Bhandup (W)</w:t>
      </w:r>
    </w:p>
    <w:p>
      <w:r>
        <w:t>257. ,Yogiraj Ashram,Yashwant Nagar, Kadamwadi,Santacruz (E)</w:t>
      </w:r>
    </w:p>
    <w:p>
      <w:r>
        <w:t>258. /205, Mira nursing home galli , mira road Arcade Art,  Vinay</w:t>
      </w:r>
    </w:p>
    <w:p>
      <w:r>
        <w:t>259. 0 0 Usarghar Usarghar dombivali 421201</w:t>
      </w:r>
    </w:p>
    <w:p>
      <w:r>
        <w:t>260. 0 G 1 F Cabin road Milind Nagar kalyan</w:t>
      </w:r>
    </w:p>
    <w:p>
      <w:r>
        <w:t>261. 0 Jeevan building Sagrli gaon Sagrli gaon dombivali</w:t>
      </w:r>
    </w:p>
    <w:p>
      <w:r>
        <w:t>262. 0 Sainath Colony Vitthalwadi road Neharu Nagar kalyan</w:t>
      </w:r>
    </w:p>
    <w:p>
      <w:r>
        <w:t>263. 0,0,Sonar pada gaon,Sonar pada gaon,dombivali</w:t>
      </w:r>
    </w:p>
    <w:p>
      <w:r>
        <w:t>264. 0,0,Sonarpada gaon,Sonar pada gaon,dombivali</w:t>
      </w:r>
    </w:p>
    <w:p>
      <w:r>
        <w:t>265. 0,Anganwadi near,Kalyan road,Indira nagar ,dombivali</w:t>
      </w:r>
    </w:p>
    <w:p>
      <w:r>
        <w:t>266. 0,Asha Niwas,Jimmi baug road,Karpewadi,kalyan_e</w:t>
      </w:r>
    </w:p>
    <w:p>
      <w:r>
        <w:t>267. 0,Balaram Gaikwad chawl,Nana pawshe chowk road,Kolsewadi,kalyan_e</w:t>
      </w:r>
    </w:p>
    <w:p>
      <w:r>
        <w:t>268. 0,Baliram chaudhari chawl,Ajade gaon,Ajade gaon,dombivli_e</w:t>
      </w:r>
    </w:p>
    <w:p>
      <w:r>
        <w:t>269. 0,Bharadi janani building,Ajade gaon,Ajade gaon,dombivli_e</w:t>
      </w:r>
    </w:p>
    <w:p>
      <w:r>
        <w:t>270. 0,Bhosle ananwadi,Indira nagar ,Bhosle ananwadi,dombivali</w:t>
      </w:r>
    </w:p>
    <w:p>
      <w:r>
        <w:t>271. 0,Bhosle anganwadi nr,Kalyan road,Indira nagar ,dombivli_e</w:t>
      </w:r>
    </w:p>
    <w:p>
      <w:r>
        <w:t>272. 0,Building no.992,waldhuni-ambernath road,Ashok nagar,kalyan</w:t>
      </w:r>
    </w:p>
    <w:p>
      <w:r>
        <w:t>273. 0,Dr ranvir clinic,Kalyan road,Indira nagar,dombivali</w:t>
      </w:r>
    </w:p>
    <w:p>
      <w:r>
        <w:t>274. 0,Durga mata mandir near,Kalyan road,Indira nagar,dombivali</w:t>
      </w:r>
    </w:p>
    <w:p>
      <w:r>
        <w:t>275. 0,G+1HOUSE,F CABIN RD,ANANDNAGAR,kalyan</w:t>
      </w:r>
    </w:p>
    <w:p>
      <w:r>
        <w:t>276. 0,G+1HOUSE,F CABIN RD,ANANDNAGAR,kalyan</w:t>
      </w:r>
    </w:p>
    <w:p>
      <w:r>
        <w:t>277. 0,G+1HOUSE,F CABIN RD,ANANDNAGAR,kalyan</w:t>
      </w:r>
    </w:p>
    <w:p>
      <w:r>
        <w:t>278. 0,Jeevan chaya bld.,Rajaji path,Mhatrenager,dombivli_e</w:t>
      </w:r>
    </w:p>
    <w:p>
      <w:r>
        <w:t>279. 0,Madhushilp scoeity,Manpada rd,Pandurangwadi,dombivali</w:t>
      </w:r>
    </w:p>
    <w:p>
      <w:r>
        <w:t>280. 0,Omkar nagar,Ajade pada,Ajadepada,dombivli_e</w:t>
      </w:r>
    </w:p>
    <w:p>
      <w:r>
        <w:t>281. 0,Rambadorat chawl,Kolsewadi station road,Kolsewadi,kalyan_e</w:t>
      </w:r>
    </w:p>
    <w:p>
      <w:r>
        <w:t>282. 0,Rampadaras chawl,Siddrth nagar road,Kolsewadi,kalyan_e</w:t>
      </w:r>
    </w:p>
    <w:p>
      <w:r>
        <w:t>283. 0,SAIKRIPA COLONY,ANANDWADI RD,GANESHWADI,kalyan</w:t>
      </w:r>
    </w:p>
    <w:p>
      <w:r>
        <w:t>284. 0,SAIKRIPA COLONY,ANANDWADI RD,GANESHWADI,kalyan</w:t>
      </w:r>
    </w:p>
    <w:p>
      <w:r>
        <w:t>285. 0,SAIKRIPA COLONY,ANANDWADI RD,GANESHWADI,kalyan</w:t>
      </w:r>
    </w:p>
    <w:p>
      <w:r>
        <w:t>286. 0,SHRAWASTI BUDDHAVIHAR,F CABIN RD,MILIBD NGR,kalyan_e</w:t>
      </w:r>
    </w:p>
    <w:p>
      <w:r>
        <w:t>287. 0,Saidarshan bld,Nandivali cross rd,Shantinagar,dombivli_e</w:t>
      </w:r>
    </w:p>
    <w:p>
      <w:r>
        <w:t>288. 0,Samadhan bld.,Vitthal Mandir rd,Raghuveernagar,dombivali</w:t>
      </w:r>
    </w:p>
    <w:p>
      <w:r>
        <w:t>289. 0,Shantinagar chal no 2,Nandivali rd,Shantinagar,dombivli_e</w:t>
      </w:r>
    </w:p>
    <w:p>
      <w:r>
        <w:t>290. 0,Shelar Chawl,Siddharth nagar,Hanuman wadi,kalyan_e</w:t>
      </w:r>
    </w:p>
    <w:p>
      <w:r>
        <w:t>291. 0,Shiva mandir,Kalyan road,Indira nagar,dombivali</w:t>
      </w:r>
    </w:p>
    <w:p>
      <w:r>
        <w:t>292. 0,Shivmandir,Kalyan road,Shiv mandir,dombivli_e</w:t>
      </w:r>
    </w:p>
    <w:p>
      <w:r>
        <w:t>293. 0,Shivsena shakha,Trimurti nagar,Indira nagar,dombivali</w:t>
      </w:r>
    </w:p>
    <w:p>
      <w:r>
        <w:t>294. 0,Trimurti nagar,Kalyan road,Indiranagar,dombivali</w:t>
      </w:r>
    </w:p>
    <w:p>
      <w:r>
        <w:t>295. 0,Vasant Bindu bld,Gandhinagar rd,Gandhinagar,dombivali</w:t>
      </w:r>
    </w:p>
    <w:p>
      <w:r>
        <w:t>296. 0,Vasant bindu bld,Gandhinagar rd,Gandhinagar ,dombivali</w:t>
      </w:r>
    </w:p>
    <w:p>
      <w:r>
        <w:t>297. 0,Vasant bindu,Gandhinagar rd,Gandhinagar,dombivali</w:t>
      </w:r>
    </w:p>
    <w:p>
      <w:r>
        <w:t>298. 0,Vipa bld.,Manpada rd,Pandurangwadi,dombivali</w:t>
      </w:r>
    </w:p>
    <w:p>
      <w:r>
        <w:t>299. 0,abdul mestry chawl,bauddha vihar rd,ashok nagar,kalyan_e</w:t>
      </w:r>
    </w:p>
    <w:p>
      <w:r>
        <w:t>300. 0,babarao patil bld,gandhinagar road,gandhinagar,dombivali</w:t>
      </w:r>
    </w:p>
    <w:p>
      <w:r>
        <w:t>301. 0,bhikubai kajve chawl,canara bank rd,joshibaug,kalyan_w</w:t>
      </w:r>
    </w:p>
    <w:p>
      <w:r>
        <w:t>302. 0,bhikubai kajve chawl,canara bank rd,joshibaug,kalyan_w</w:t>
      </w:r>
    </w:p>
    <w:p>
      <w:r>
        <w:t>303. 0,bhikubai kajve chawl,canara bank rd,joshibaug,kalyan_w</w:t>
      </w:r>
    </w:p>
    <w:p>
      <w:r>
        <w:t>304. 0,bhikubai kajve chawl,canara bank rd,joshibaug,kalyan_w</w:t>
      </w:r>
    </w:p>
    <w:p>
      <w:r>
        <w:t>305. 0,bhikubai kajve chawl,canara bank rd,joshibaug,kalyan_w</w:t>
      </w:r>
    </w:p>
    <w:p>
      <w:r>
        <w:t>306. 0,bhikubai kajve chawl,canara bank rd,joshibaug,kalyan_w</w:t>
      </w:r>
    </w:p>
    <w:p>
      <w:r>
        <w:t>307. 0,bhikubai kajve chawl,canara bank rd,joshibaug,kalyan_w</w:t>
      </w:r>
    </w:p>
    <w:p>
      <w:r>
        <w:t>308. 0,bhikubai kajve chawl,canara bank rd,joshibaug,kalyan_w</w:t>
      </w:r>
    </w:p>
    <w:p>
      <w:r>
        <w:t>309. 0,bhikubai kajwe chawl,joshibaug lane,joshibaug,kalyan</w:t>
      </w:r>
    </w:p>
    <w:p>
      <w:r>
        <w:t>310. 0,chaitany soc,gandhinagar road,gandhinagar,dombivali</w:t>
      </w:r>
    </w:p>
    <w:p>
      <w:r>
        <w:t>311. 0,dhone chawl,beturkarpada rd, nr. quality co.,0,kalyan_w</w:t>
      </w:r>
    </w:p>
    <w:p>
      <w:r>
        <w:t>312. 0,dighe chawl,canara bank rd,joshibaug,kalyan_w</w:t>
      </w:r>
    </w:p>
    <w:p>
      <w:r>
        <w:t>313. 0,durga building,grampanchayat ofc,pisavali,kalyan_e</w:t>
      </w:r>
    </w:p>
    <w:p>
      <w:r>
        <w:t>314. 0,ekvira,pisavli,pisavli,kalyan</w:t>
      </w:r>
    </w:p>
    <w:p>
      <w:r>
        <w:t>315. 0,gaikwad chawl,murbad road,rambaug 0,kalyan</w:t>
      </w:r>
    </w:p>
    <w:p>
      <w:r>
        <w:t>316. 0,gupta chawl,ambernath rd,ashok nagar waldhuni,kalyan</w:t>
      </w:r>
    </w:p>
    <w:p>
      <w:r>
        <w:t>317. 0,gupta chawl,ambernath rd,ashok nagar waldhuni,kalyan</w:t>
      </w:r>
    </w:p>
    <w:p>
      <w:r>
        <w:t>318. 0,gupta chawl,waldhuni-ambernath road,ashok nagar waldhuni,kalyan</w:t>
      </w:r>
    </w:p>
    <w:p>
      <w:r>
        <w:t>319. 0,hausabai niwas,joshibaug inner rd,josgibaug,kalyan_w</w:t>
      </w:r>
    </w:p>
    <w:p>
      <w:r>
        <w:t>320. 0,hausaibai niwas,joshibaug lane,joshibaug,kalyan</w:t>
      </w:r>
    </w:p>
    <w:p>
      <w:r>
        <w:t>321. 0,jay ambe society,pisavali,pisavali,kalyan_e</w:t>
      </w:r>
    </w:p>
    <w:p>
      <w:r>
        <w:t>322. 0,jeetsingh chawk,quality co rd,beturkarpada,kalyan_w</w:t>
      </w:r>
    </w:p>
    <w:p>
      <w:r>
        <w:t>323. 0,k.d. jadhab chawl,quality co  rd,beturkar pada,kalyan_w</w:t>
      </w:r>
    </w:p>
    <w:p>
      <w:r>
        <w:t>324. 0,kadam chawl,bauddha vihar rd,ashok nagar,kalyan_e</w:t>
      </w:r>
    </w:p>
    <w:p>
      <w:r>
        <w:t>325. 0,mini hausing society,f cabin rd,ANANDWADI,kalyan</w:t>
      </w:r>
    </w:p>
    <w:p>
      <w:r>
        <w:t>326. 0,monarj hausing society,midc dombivali,midc dombivali,dombivli_e</w:t>
      </w:r>
    </w:p>
    <w:p>
      <w:r>
        <w:t>327. 0,narayab tambe chawl,josgibaug inner rd,josgibaug,kalyan_w</w:t>
      </w:r>
    </w:p>
    <w:p>
      <w:r>
        <w:t>328. 0,nazir shakrulla chawl,josgibaug inner lane,joshibaug,kalyan</w:t>
      </w:r>
    </w:p>
    <w:p>
      <w:r>
        <w:t>329. 0,near geetanjali bakery,ambernath road,shivaji nagar,kalyan</w:t>
      </w:r>
    </w:p>
    <w:p>
      <w:r>
        <w:t>330. 0,own hause,midc,midc,dombivali</w:t>
      </w:r>
    </w:p>
    <w:p>
      <w:r>
        <w:t>331. 0,own hause,sonarpada,sonarpada,dombivali</w:t>
      </w:r>
    </w:p>
    <w:p>
      <w:r>
        <w:t>332. 0,own house,davadi gav,davadi gav,dombivali</w:t>
      </w:r>
    </w:p>
    <w:p>
      <w:r>
        <w:t>333. 0,own house,davadi gav,davadi gav,dombivali</w:t>
      </w:r>
    </w:p>
    <w:p>
      <w:r>
        <w:t>334. 0,own house,sonarpada gav,sonarpada,dombivali</w:t>
      </w:r>
    </w:p>
    <w:p>
      <w:r>
        <w:t>335. 0,own house,sonarpada gav,sonarpada,dombivali</w:t>
      </w:r>
    </w:p>
    <w:p>
      <w:r>
        <w:t>336. 0,pilajibag,samashanbhumi road,sangalewadi,kalyan_w</w:t>
      </w:r>
    </w:p>
    <w:p>
      <w:r>
        <w:t>337. 0,pingale chawl,f cabin rd,ANANDWADI,kalyan</w:t>
      </w:r>
    </w:p>
    <w:p>
      <w:r>
        <w:t>338. 0,pingale chawl,f cabin rd,ANANDWADI,kalyan</w:t>
      </w:r>
    </w:p>
    <w:p>
      <w:r>
        <w:t>339. 0,police sakul,murbad rd. opp rukmini hospital,subhash chowk,kalyan_w</w:t>
      </w:r>
    </w:p>
    <w:p>
      <w:r>
        <w:t>340. 0,police sakul,murbad rd. opp rukmini hospital,subhash chowk,kalyan_w</w:t>
      </w:r>
    </w:p>
    <w:p>
      <w:r>
        <w:t>341. 0,police sakul,murbad rd. opp rukmini hospital,subhash chowk,kalyan_w</w:t>
      </w:r>
    </w:p>
    <w:p>
      <w:r>
        <w:t>342. 0,police sakul,murbad rd. opp rukmini hospital,subhash chowk,kalyan_w</w:t>
      </w:r>
    </w:p>
    <w:p>
      <w:r>
        <w:t>343. 0,police sakul,murbad rd. opp rukmini hospital,subhash chowk,kalyan_w</w:t>
      </w:r>
    </w:p>
    <w:p>
      <w:r>
        <w:t>344. 0,police sankul,fish market road,subhash chowk,kalyan</w:t>
      </w:r>
    </w:p>
    <w:p>
      <w:r>
        <w:t>345. 0,police sankul,fish market road,subhash chowk,kalyan</w:t>
      </w:r>
    </w:p>
    <w:p>
      <w:r>
        <w:t>346. 0,police sankul,fish market road,subhash chowk,kalyan</w:t>
      </w:r>
    </w:p>
    <w:p>
      <w:r>
        <w:t>347. 0,rohidaswada,dr.ambedakar road,rohidaswada,kalyan</w:t>
      </w:r>
    </w:p>
    <w:p>
      <w:r>
        <w:t>348. 0,sai darshan,joshibaug rd inner lane,joshibaug,kalyan_w</w:t>
      </w:r>
    </w:p>
    <w:p>
      <w:r>
        <w:t>349. 0,salas apt,rambaug rd,rambaug 4,kalyan_w</w:t>
      </w:r>
    </w:p>
    <w:p>
      <w:r>
        <w:t>350. 0,sayyad niwas chawl,rambaug 4 road,murarbaug,kalyan_w</w:t>
      </w:r>
    </w:p>
    <w:p>
      <w:r>
        <w:t>351. 0,sayyad niwas chawl,rambaug 4 road,murarbaug,kalyan_w</w:t>
      </w:r>
    </w:p>
    <w:p>
      <w:r>
        <w:t>352. 0,sayyad niwas chawl,rambaug 4 road,murarbaug,kalyan_w</w:t>
      </w:r>
    </w:p>
    <w:p>
      <w:r>
        <w:t>353. 0,sayyad niwas chawl,rambaug 4 road,murarbaug,kalyan_w</w:t>
      </w:r>
    </w:p>
    <w:p>
      <w:r>
        <w:t>354. 0,sayyed manzil,azad nagar lane,joshibaug,kalyan_w</w:t>
      </w:r>
    </w:p>
    <w:p>
      <w:r>
        <w:t>355. 0,sayyed manzil,azad nagar lane,joshibaug,kalyan_w</w:t>
      </w:r>
    </w:p>
    <w:p>
      <w:r>
        <w:t>356. 0,sayyed manzil,azad nagar lane,joshibaug,kalyan_w</w:t>
      </w:r>
    </w:p>
    <w:p>
      <w:r>
        <w:t>357. 0,shivajinagar,pisavli,pisavli,kalyan</w:t>
      </w:r>
    </w:p>
    <w:p>
      <w:r>
        <w:t>358. 0,shivajinagar,pisavli,pisavli,kalyan</w:t>
      </w:r>
    </w:p>
    <w:p>
      <w:r>
        <w:t>359. 0,shivambhav shivarth chs,rambaug road 5,rambaug 5,kalyan_w</w:t>
      </w:r>
    </w:p>
    <w:p>
      <w:r>
        <w:t>360. 0,shivambhav shivarth chs,rambaug road 5,rambaug 5,kalyan_w</w:t>
      </w:r>
    </w:p>
    <w:p>
      <w:r>
        <w:t>361. 0,shree krupa bldg,canara bank rd,joshibaug,kalyan_w</w:t>
      </w:r>
    </w:p>
    <w:p>
      <w:r>
        <w:t>362. 0,shree krupa bldg,canara bank rd,joshibaug,kalyan_w</w:t>
      </w:r>
    </w:p>
    <w:p>
      <w:r>
        <w:t>363. 0,shree krupa bldg,canara bank rd,joshibaug,kalyan_w</w:t>
      </w:r>
    </w:p>
    <w:p>
      <w:r>
        <w:t>364. 0,shree krupa bldg,canara bank rd,joshibaug,kalyan_w</w:t>
      </w:r>
    </w:p>
    <w:p>
      <w:r>
        <w:t>365. 0,shree krupa bldg,canara bank rd,joshibaug,kalyan_w</w:t>
      </w:r>
    </w:p>
    <w:p>
      <w:r>
        <w:t>366. 0,shree krupa bldg,canara bank rd,joshibaug,kalyan_w</w:t>
      </w:r>
    </w:p>
    <w:p>
      <w:r>
        <w:t>367. 0,shree krupa bldg,canara bank rd,joshibaug,kalyan_w</w:t>
      </w:r>
    </w:p>
    <w:p>
      <w:r>
        <w:t>368. 0,supe guruji chawl,shivaji nagar road,shivaji nagar waldhubi,kalyan</w:t>
      </w:r>
    </w:p>
    <w:p>
      <w:r>
        <w:t>369. 0,supe guruji chawl,shivaji nagar road,shivaji nagar waldhubi,kalyan</w:t>
      </w:r>
    </w:p>
    <w:p>
      <w:r>
        <w:t>370. 0,supe guruji chawl,shivaji nagar road,shivaji nagar waldhubi,kalyan</w:t>
      </w:r>
    </w:p>
    <w:p>
      <w:r>
        <w:t>371. 0,supe guruji chawl,shivaji nagar road,shivaji nagar waldhubi,kalyan</w:t>
      </w:r>
    </w:p>
    <w:p>
      <w:r>
        <w:t>372. 0,supe guruji chawl,shivaji nagar road,shivaji nagar waldhubi,kalyan</w:t>
      </w:r>
    </w:p>
    <w:p>
      <w:r>
        <w:t>373. 00,Shelar chawl,Kolsewadi station road,Hanuman wadi,kalyan</w:t>
      </w:r>
    </w:p>
    <w:p>
      <w:r>
        <w:t>374. 001, A1 Shree complex Aatmaram bhoir chowk Shree complex kalyan</w:t>
      </w:r>
    </w:p>
    <w:p>
      <w:r>
        <w:t>375. 001,A1  Shree complex Aatmaram bhoir chowk Shree complex ariea kalyan</w:t>
      </w:r>
    </w:p>
    <w:p>
      <w:r>
        <w:t>376. 001,A1 Shree complex Aatmaram bhoir chowk Shree complex area kalyan</w:t>
      </w:r>
    </w:p>
    <w:p>
      <w:r>
        <w:t>377. 001,Tulsi rai vihar,Retibandar road,Bhoirwadi,dombivali</w:t>
      </w:r>
    </w:p>
    <w:p>
      <w:r>
        <w:t>378. 001,Tulsi rai vihar,Retibandar road,Bhoirwadi,dombivali</w:t>
      </w:r>
    </w:p>
    <w:p>
      <w:r>
        <w:t>379. 001,Tulsi rai vihar,Retibandar road,Bhoirwadi,dombivali</w:t>
      </w:r>
    </w:p>
    <w:p>
      <w:r>
        <w:t>380. 001,janaki tower,thakurli station rd,cholegaon,dombivli_e</w:t>
      </w:r>
    </w:p>
    <w:p>
      <w:r>
        <w:t>381. 003, B devi nivas, kare  road, vishu nagar, dombivili (w)</w:t>
      </w:r>
    </w:p>
    <w:p>
      <w:r>
        <w:t>382. 003, B devi nivas, kare  road, vishu nagar, dombivili (w)</w:t>
      </w:r>
    </w:p>
    <w:p>
      <w:r>
        <w:t>383. 003, B devi nivas, kare  road, vishu nagar, dombivili (w)</w:t>
      </w:r>
    </w:p>
    <w:p>
      <w:r>
        <w:t>384. 01, Yogayog  Apt, Siddharth nagar, Kolsewadi, kalyan (E)</w:t>
      </w:r>
    </w:p>
    <w:p>
      <w:r>
        <w:t>385. 01, Yogayog  Apt, Siddharth nagar, Kolsewadi, kalyan (E)</w:t>
      </w:r>
    </w:p>
    <w:p>
      <w:r>
        <w:t>386. 01,Gandubai niwas,  near k.k. mhatre bld, Pathrli, dombivili (E)</w:t>
      </w:r>
    </w:p>
    <w:p>
      <w:r>
        <w:t>387. 01,Gandubai niwas,  near k.k. mhatre bld, Pathrli, dombivili (E)</w:t>
      </w:r>
    </w:p>
    <w:p>
      <w:r>
        <w:t>388. 01,Gandubai niwas,  near k.k. mhatre bld, Pathrli, dombivili (E)</w:t>
      </w:r>
    </w:p>
    <w:p>
      <w:r>
        <w:t>389. 01,Gandubai niwas,  near k.k. mhatre bld, Pathrli, dombivili (E)</w:t>
      </w:r>
    </w:p>
    <w:p>
      <w:r>
        <w:t>390. 01,Shri hari building,Ajade pada,Ajade pada,dombivli_e</w:t>
      </w:r>
    </w:p>
    <w:p>
      <w:r>
        <w:t>391. 01,ali ulegh chal,hanuman mandir,rohidasvafa,kalyan</w:t>
      </w:r>
    </w:p>
    <w:p>
      <w:r>
        <w:t>392. 01,bagvan manjil,ambedkar rod,rohdasvada,kalyan</w:t>
      </w:r>
    </w:p>
    <w:p>
      <w:r>
        <w:t>393. 0104, C Wing, lotus krishna, deslepada, dombivili (E)</w:t>
      </w:r>
    </w:p>
    <w:p>
      <w:r>
        <w:t>394. 0104, C Wing, lotus krishna, deslepada, dombivili (E)</w:t>
      </w:r>
    </w:p>
    <w:p>
      <w:r>
        <w:t>395. 02 chandrakant smruti chal aayreroad aayregao dombivali</w:t>
      </w:r>
    </w:p>
    <w:p>
      <w:r>
        <w:t>396. 02 ground floor,shri ganesh darshan,sangoda road,manda west,kalyan</w:t>
      </w:r>
    </w:p>
    <w:p>
      <w:r>
        <w:t>397. 02,chakinaka,haji malang rod,chakinaka,kalyan_e</w:t>
      </w:r>
    </w:p>
    <w:p>
      <w:r>
        <w:t>398. 02,chakinaka,haji malang rod,chakinaka,kalyan_e</w:t>
      </w:r>
    </w:p>
    <w:p>
      <w:r>
        <w:t>399. 02,chandrakant smruti chal,aayregao,aayregao,dombivali</w:t>
      </w:r>
    </w:p>
    <w:p>
      <w:r>
        <w:t>400. 02,chandrakant smruti chal,aayregao,tavrepada,dombivali</w:t>
      </w:r>
    </w:p>
    <w:p>
      <w:r>
        <w:t>401. 02,chandrakant smruti chal,aayregao,tavrepada,dombivali</w:t>
      </w:r>
    </w:p>
    <w:p>
      <w:r>
        <w:t>402. 03 new bhagyoday blg near madhvi school new aayrerod dombivali</w:t>
      </w:r>
    </w:p>
    <w:p>
      <w:r>
        <w:t>403. 03, Niwas Ajentha soc, Nandivili Road, Dombivili (E)</w:t>
      </w:r>
    </w:p>
    <w:p>
      <w:r>
        <w:t>404. 04 shree ekvira sawali hajimalang road pisavali kalyan</w:t>
      </w:r>
    </w:p>
    <w:p>
      <w:r>
        <w:t>405. 04, Mangubai chawl, parshuramwadi, near bank of maharashtra, kolsewadi, kalyan (E)</w:t>
      </w:r>
    </w:p>
    <w:p>
      <w:r>
        <w:t>406. 04, Mangubai chawl, parshuramwadi, near bank of maharashtra, kolsewadi, kalyan (E)</w:t>
      </w:r>
    </w:p>
    <w:p>
      <w:r>
        <w:t>407. 04, Mangubai chawl, parshuramwadi, near bank of maharashtra, kolsewadi, kalyan (E)</w:t>
      </w:r>
    </w:p>
    <w:p>
      <w:r>
        <w:t>408. 04,Divya Rajlaxmi soc.,Maratha hall road,Kolsewadi,kalyan</w:t>
      </w:r>
    </w:p>
    <w:p>
      <w:r>
        <w:t>409. 04,Divya Rajlaxmi soc.,Maratha hall road,Kolsewadi,kalyan</w:t>
      </w:r>
    </w:p>
    <w:p>
      <w:r>
        <w:t>410. 04,New pushkaraj,Hanuman temple,Kailas nagar,dombivali</w:t>
      </w:r>
    </w:p>
    <w:p>
      <w:r>
        <w:t>411. 04,sainath krupa bld no. 3,rajaji rod,new aayrerod,dombivli_e</w:t>
      </w:r>
    </w:p>
    <w:p>
      <w:r>
        <w:t>412. 04,sainath nagar,aayregao,aayreroad,dombivli_e</w:t>
      </w:r>
    </w:p>
    <w:p>
      <w:r>
        <w:t>413. 04,shri avdhut nivas,tukaram nagar,tukaram nagar,dombivali</w:t>
      </w:r>
    </w:p>
    <w:p>
      <w:r>
        <w:t>414. 05,ekvira nagar housing socyti,vasundri road,ekvira nagar,other</w:t>
      </w:r>
    </w:p>
    <w:p>
      <w:r>
        <w:t>415. 07 Chawl no 4 ow vighaharta society Sahyadri nagar Sahyadri nagar kalyan 421301</w:t>
      </w:r>
    </w:p>
    <w:p>
      <w:r>
        <w:t>416. 07,New Pushkaraj,Hanuman temple,Kailas nagar,dombivali</w:t>
      </w:r>
    </w:p>
    <w:p>
      <w:r>
        <w:t>417. 07,vasant bindu soc,Gandhinagar Rd,gandhinagar,dombivali</w:t>
      </w:r>
    </w:p>
    <w:p>
      <w:r>
        <w:t>418. 1  gr floor,trimurti prasad chs,rambaug 6 rd,rambaug 6,kalyan_w</w:t>
      </w:r>
    </w:p>
    <w:p>
      <w:r>
        <w:t>419. 1  gr floor,trimurti prasad chs,rambaug 6 rd,rambaug 6,kalyan_w</w:t>
      </w:r>
    </w:p>
    <w:p>
      <w:r>
        <w:t>420. 1  gr floor,trimurti prasad chs,rambaug 6 rd,rambaug 6,kalyan_w</w:t>
      </w:r>
    </w:p>
    <w:p>
      <w:r>
        <w:t>421. 1  gr floor,trimurti prasad chs,rambaug 6 rd,rambaug 6,kalyan_w</w:t>
      </w:r>
    </w:p>
    <w:p>
      <w:r>
        <w:t>422. 1 ,Bhandari aali,Hanuman mandir,Umabarde gaon,kalyan</w:t>
      </w:r>
    </w:p>
    <w:p>
      <w:r>
        <w:t>423. 1 ,Bhandari aali,Hanuman mandir,Umbarde gaon,kalyan</w:t>
      </w:r>
    </w:p>
    <w:p>
      <w:r>
        <w:t>424. 1 ,Carvan building,Govind vadi,Retibandar ,kalyan</w:t>
      </w:r>
    </w:p>
    <w:p>
      <w:r>
        <w:t>425. 1 4 SAI DHAM APARTMENT OPP KONKAN RATNA HOTEL BIRLA COLLEGE ROAD KALYAN WEST</w:t>
      </w:r>
    </w:p>
    <w:p>
      <w:r>
        <w:t>426. 1 Anis don chawl Govind vadi Retibandar road kalyan</w:t>
      </w:r>
    </w:p>
    <w:p>
      <w:r>
        <w:t>427. 1 BABU GAIKWAD CHAWL KALYAN ROAD PATHRALI dombivali</w:t>
      </w:r>
    </w:p>
    <w:p>
      <w:r>
        <w:t>428. 1 ST FLOOR MULLA BUILDING BOMBIL BAZAR KAZI STRREET NEAR HIDAYAT MASJID AMINA MANZIN KALYAN MAHARASHTRA HIDAYAT MASJID - 421301</w:t>
      </w:r>
    </w:p>
    <w:p>
      <w:r>
        <w:t>429. 1 babu gaikwad chwal patharli kalyan road patharli dombivali</w:t>
      </w:r>
    </w:p>
    <w:p>
      <w:r>
        <w:t>430. 1 bayabai niwas rohidas wada rohidaswada kalyan</w:t>
      </w:r>
    </w:p>
    <w:p>
      <w:r>
        <w:t>431. 1 ompushpa chandr bilding aayrerod ayrerod dombivali 421201</w:t>
      </w:r>
    </w:p>
    <w:p>
      <w:r>
        <w:t>432. 1 st  floor, A Wing, Shree Tirupati darshan co hou soc, Rambagh lane no.2, behind kamla moters, kalyan</w:t>
      </w:r>
    </w:p>
    <w:p>
      <w:r>
        <w:t>433. 1 st Floor, Shantidham Bld,Madhvi Banglow,Rajaji Road, Dombivili (E)</w:t>
      </w:r>
    </w:p>
    <w:p>
      <w:r>
        <w:t>434. 1 st Floor, Shantidham Bld,Madhvi Banglow,Rajaji Road, Dombivili (E)</w:t>
      </w:r>
    </w:p>
    <w:p>
      <w:r>
        <w:t>435. 1 st floor sneha niwas kolsewadi rd tekadi area VIJAYNAGAR kalyan 421306</w:t>
      </w:r>
    </w:p>
    <w:p>
      <w:r>
        <w:t>436. 1 st floor, Moulvi Compound, Retibandar Road, Ghass bazar kalyan</w:t>
      </w:r>
    </w:p>
    <w:p>
      <w:r>
        <w:t>437. 1 vighnaharta bagla bara bangla road cholegoav thakurli dombivali 421201</w:t>
      </w:r>
    </w:p>
    <w:p>
      <w:r>
        <w:t>438. 1)Mukesh Baria</w:t>
        <w:br/>
        <w:t>2) Jitesh Baria</w:t>
        <w:br/>
        <w:t>3)Bina Baria</w:t>
        <w:br/>
        <w:t>4) Kaustubh Jadhav</w:t>
      </w:r>
    </w:p>
    <w:p>
      <w:r>
        <w:t>439. 1, Kumud Bhawan,Waman Bhoir Nagar, Kandarpada,Dahisar East</w:t>
      </w:r>
    </w:p>
    <w:p>
      <w:r>
        <w:t>440. 1, Mohan Kini Chawl No 1 Suhani Pawaskar Road,Near Nitin Industry Ghartan Pada No 1,Dahisar East</w:t>
      </w:r>
    </w:p>
    <w:p>
      <w:r>
        <w:t>441. 1, babu Gaikwad chawl, kalyan road, manjunath school, Patharligaon, dombivili (e)</w:t>
      </w:r>
    </w:p>
    <w:p>
      <w:r>
        <w:t>442. 1,Amin palace,Ghas bajar,Govind vadi,kalyan_w</w:t>
      </w:r>
    </w:p>
    <w:p>
      <w:r>
        <w:t>443. 1,Amina palace,Ghas bajar,Govind vadi,kalyan_w</w:t>
      </w:r>
    </w:p>
    <w:p>
      <w:r>
        <w:t>444. 1,Aqsa tower,Valipil road,Memon mazid,kalyan</w:t>
      </w:r>
    </w:p>
    <w:p>
      <w:r>
        <w:t>445. 1,Bhandari aali,Hanmuman mandir,Umbarde gaon,kalyan</w:t>
      </w:r>
    </w:p>
    <w:p>
      <w:r>
        <w:t>446. 1,Bhandari chawl,Hanuman mandir,Umbarde gaon,kalyan</w:t>
      </w:r>
    </w:p>
    <w:p>
      <w:r>
        <w:t>447. 1,Bhoir Nagar,Ghartanpada-2,Dahisar East</w:t>
      </w:r>
    </w:p>
    <w:p>
      <w:r>
        <w:t>448. 1,Bhoir chal,Umbarde gaon,Umbarde road,kalyan</w:t>
      </w:r>
    </w:p>
    <w:p>
      <w:r>
        <w:t>449. 1,Bhoir nevas,Bhoivada,Valipil road,kalyan</w:t>
      </w:r>
    </w:p>
    <w:p>
      <w:r>
        <w:t>450. 1,Dilip Colony,Khadegolvli gaon road,Shriram Colony,kalyan</w:t>
      </w:r>
    </w:p>
    <w:p>
      <w:r>
        <w:t>451. 1,Harmalkar chawl,Mhasoba chowk road,Kolsewadi,kalyan</w:t>
      </w:r>
    </w:p>
    <w:p>
      <w:r>
        <w:t>452. 1,Jagchandra aprtment ,Bhoiwada,Valipil road,kalyan</w:t>
      </w:r>
    </w:p>
    <w:p>
      <w:r>
        <w:t>453. 1,Laxman mhatre blg,Subhash road,Rajunagar,dombivali</w:t>
      </w:r>
    </w:p>
    <w:p>
      <w:r>
        <w:t>454. 1,Manisha Nagar,S N Dubey Road,Dahisar East</w:t>
      </w:r>
    </w:p>
    <w:p>
      <w:r>
        <w:t>455. 1,Marathi school near,Umbarde gaon,Umbarde gaon,kalyan_w</w:t>
      </w:r>
    </w:p>
    <w:p>
      <w:r>
        <w:t>456. 1,Marwadi Chawl,Tisgaon road,Parshuramwadi,kalyan</w:t>
      </w:r>
    </w:p>
    <w:p>
      <w:r>
        <w:t>457. 1,Mater manzil,Dudh naka road,Dudh naka ,kalyan_w</w:t>
      </w:r>
    </w:p>
    <w:p>
      <w:r>
        <w:t>458. 1,Om pushpchantra bld.,New aayre road,Mhadvi,dombivali</w:t>
      </w:r>
    </w:p>
    <w:p>
      <w:r>
        <w:t>459. 1,Phadke Niwas,Pendse nagar Lane no. 6,Pendse Nagar,dombivali</w:t>
      </w:r>
    </w:p>
    <w:p>
      <w:r>
        <w:t>460. 1,Ramabai ambedkar nagar get n 2,Aadhrvadi road,Aadhrvadi chowk,kalyan</w:t>
      </w:r>
    </w:p>
    <w:p>
      <w:r>
        <w:t>461. 1,Ramabai ambedkar,Aadhrvadi road,Aadhrvadi,kalyan_w</w:t>
      </w:r>
    </w:p>
    <w:p>
      <w:r>
        <w:t>462. 1,Sai dham building,Aadhrvadi road,0,kalyan_w</w:t>
      </w:r>
    </w:p>
    <w:p>
      <w:r>
        <w:t>463. 1,Sai dham,Aadhrvadi road,0,kalyan_w</w:t>
      </w:r>
    </w:p>
    <w:p>
      <w:r>
        <w:t>464. 1,Sai dham,Aadhrvadi road,0,kalyan_w</w:t>
      </w:r>
    </w:p>
    <w:p>
      <w:r>
        <w:t>465. 1,Sai dham,Aadhrvai road,0,kalyan_w</w:t>
      </w:r>
    </w:p>
    <w:p>
      <w:r>
        <w:t>466. 1,Sai dham,Aadrvadi road,0,kalyan_w</w:t>
      </w:r>
    </w:p>
    <w:p>
      <w:r>
        <w:t>467. 1,Sarkar pada,Parnaka ,Parnaka,kalyan_w</w:t>
      </w:r>
    </w:p>
    <w:p>
      <w:r>
        <w:t>468. 1,Sommaya aprtment,Maluavi compound,Govind vadi,kalyan</w:t>
      </w:r>
    </w:p>
    <w:p>
      <w:r>
        <w:t>469. 1,Sommaya aprtment,Maulavi compound,Govind vadi,kalyan</w:t>
      </w:r>
    </w:p>
    <w:p>
      <w:r>
        <w:t>470. 1,Sommaya apt 3,Maulavi compund,Govind vadi,kalyan</w:t>
      </w:r>
    </w:p>
    <w:p>
      <w:r>
        <w:t>471. 1,Sommya aprtment,Maulavi compound,Govind vadi,kalyan</w:t>
      </w:r>
    </w:p>
    <w:p>
      <w:r>
        <w:t>472. 1,Tilak chowk,Tilak chowk,Tilak chowk,kalyan_w</w:t>
      </w:r>
    </w:p>
    <w:p>
      <w:r>
        <w:t>473. 1,Trimurti prasad chs,murbad road,Rambaug 6,kalyan</w:t>
      </w:r>
    </w:p>
    <w:p>
      <w:r>
        <w:t>474. 1,Triveni medical,Durgamata mandir road,Laxmibaug,kalyan_e</w:t>
      </w:r>
    </w:p>
    <w:p>
      <w:r>
        <w:t>475. 1,Tulsi rai vihar,Retibandar road,Bhoirwadi,dombivali</w:t>
      </w:r>
    </w:p>
    <w:p>
      <w:r>
        <w:t>476. 1,Umabarde daon,Shiva mandir,Umbarde,kalyan</w:t>
      </w:r>
    </w:p>
    <w:p>
      <w:r>
        <w:t>477. 1,Umbarde gaon,Umbarde ,Umbarde gaon,kalyan_w</w:t>
      </w:r>
    </w:p>
    <w:p>
      <w:r>
        <w:t>478. 1,Yogayog Bldg,Siddharth nagar road,0,kalyan_e</w:t>
      </w:r>
    </w:p>
    <w:p>
      <w:r>
        <w:t>479. 1,Yogesh darshan,Marthi school jear,Umbarde gaon,kalyan_w</w:t>
      </w:r>
    </w:p>
    <w:p>
      <w:r>
        <w:t>480. 1,balaji colony chwal no. 9,hajimalang road,pisavli,kalyan</w:t>
      </w:r>
    </w:p>
    <w:p>
      <w:r>
        <w:t>481. 1,ekvira aai colony chwal no. 1,pipe line road,pisavli,kalyan</w:t>
      </w:r>
    </w:p>
    <w:p>
      <w:r>
        <w:t>482. 1,gayabai nivas,dr.ambedkar road,rohidaswada,kalyan</w:t>
      </w:r>
    </w:p>
    <w:p>
      <w:r>
        <w:t>483. 1,gaybai nivas,dr.ambedakar road,rohidaswada,kalyan</w:t>
      </w:r>
    </w:p>
    <w:p>
      <w:r>
        <w:t>484. 1,gulamali hule chawl,polic chwoki,rohidasvada,kalyan</w:t>
      </w:r>
    </w:p>
    <w:p>
      <w:r>
        <w:t>485. 1,harchandrabhoir chowl,vallapirrod,baillbazar,kalyan</w:t>
      </w:r>
    </w:p>
    <w:p>
      <w:r>
        <w:t>486. 1,kazi chowal,dmart,valliperrod,kalyan</w:t>
      </w:r>
    </w:p>
    <w:p>
      <w:r>
        <w:t>487. 1,khairnar bldg,jijamata colony,narayanwadi,kalyan</w:t>
      </w:r>
    </w:p>
    <w:p>
      <w:r>
        <w:t>488. 1,madan nivas,kasarhat,ahilyabai chowk,kalyan_w</w:t>
      </w:r>
    </w:p>
    <w:p>
      <w:r>
        <w:t>489. 1,mahatre niwas,aayre road,tukaramnager,dombivali</w:t>
      </w:r>
    </w:p>
    <w:p>
      <w:r>
        <w:t>490. 1,om pushpchandra bldg,new ayre roaf,madhavi,dombivali</w:t>
      </w:r>
    </w:p>
    <w:p>
      <w:r>
        <w:t>491. 1,om pushpchdra bldg,new ayre road,madhavi,dombivali</w:t>
      </w:r>
    </w:p>
    <w:p>
      <w:r>
        <w:t>492. 1,pilajibag,sarovdaygardan,sangalewadi42,kalyan</w:t>
      </w:r>
    </w:p>
    <w:p>
      <w:r>
        <w:t>493. 1,sai sheetal bld,nandivali rd,sunilnagar,dombivali</w:t>
      </w:r>
    </w:p>
    <w:p>
      <w:r>
        <w:t>494. 1,shivambhau shivarth,rambaug lane 5,0,kalyan_w</w:t>
      </w:r>
    </w:p>
    <w:p>
      <w:r>
        <w:t>495. 1,sidhivinayak apartment,sagarli,sagarli,dombivli_e</w:t>
      </w:r>
    </w:p>
    <w:p>
      <w:r>
        <w:t>496. 1,vighanharta bangala,bara bangala rd, cholegaon,dombivali</w:t>
      </w:r>
    </w:p>
    <w:p>
      <w:r>
        <w:t>497. 1,vighanharta bangala,bara bangala rd,cholegaon,dombivali</w:t>
      </w:r>
    </w:p>
    <w:p>
      <w:r>
        <w:t>498. 1,vighanharta bangala,barw bangla 4d,cholegaon,dombivali</w:t>
      </w:r>
    </w:p>
    <w:p>
      <w:r>
        <w:t>499. 1,vighnharta bangala,bara bangla rd,chol3gaon,dombivali</w:t>
      </w:r>
    </w:p>
    <w:p>
      <w:r>
        <w:t>500. 1/12, Pushpraj Colony, near water tank, kolsewadi, kalyan (e)</w:t>
      </w:r>
    </w:p>
    <w:p>
      <w:r>
        <w:t>501. 1/12, Pushpraj Colony, near water tank, kolsewadi, kalyan (e)</w:t>
      </w:r>
    </w:p>
    <w:p>
      <w:r>
        <w:t>502. 1/3,Desai Chawl Shiv Vallabh Road,Ashokvan,Dahisar East</w:t>
      </w:r>
    </w:p>
    <w:p>
      <w:r>
        <w:t>503. 1/4,AMAR COLONY,CHINCHPADA ROAD,KHADEGOLAVALI,kalyan</w:t>
      </w:r>
    </w:p>
    <w:p>
      <w:r>
        <w:t>504. 1/4,gunjabai chal,nandivali,nandivali,kalyan</w:t>
      </w:r>
    </w:p>
    <w:p>
      <w:r>
        <w:t>505. 10 2nd floor Sai gram Chankayanagar Umbarde road kalyan</w:t>
      </w:r>
    </w:p>
    <w:p>
      <w:r>
        <w:t>506. 10 maroti bld A wing mhatre nagar mhatre nagar dombivali 421201</w:t>
      </w:r>
    </w:p>
    <w:p>
      <w:r>
        <w:t>507. 10 maroti bld A wing mhatre nagar mhatre nagar dombivali 421201</w:t>
      </w:r>
    </w:p>
    <w:p>
      <w:r>
        <w:t>508. 10 maroti bldA wing mhatre nagar mhatre nagar dombivali 421201</w:t>
      </w:r>
    </w:p>
    <w:p>
      <w:r>
        <w:t>509. 10 maroti bldng AWing mhatre nagar mhatre nagar dombivali 421201</w:t>
      </w:r>
    </w:p>
    <w:p>
      <w:r>
        <w:t>510. 10 maroti bldng a wing mhtare nagar mhatre nagar dombivali 421201</w:t>
      </w:r>
    </w:p>
    <w:p>
      <w:r>
        <w:t>511. 10 matruchaya blg near madhvi school new aayrerod dombivali</w:t>
      </w:r>
    </w:p>
    <w:p>
      <w:r>
        <w:t>512. 10, Krupa shehakit chawl, Poona Link Road, Room no,3, Behind samart school, kalyan (E)</w:t>
      </w:r>
    </w:p>
    <w:p>
      <w:r>
        <w:t>513. 10, Krupa shehakit chawl, Poona Link Road, Room no,3, Behind samart school, kalyan (E)</w:t>
      </w:r>
    </w:p>
    <w:p>
      <w:r>
        <w:t>514. 10,janabai niwas chawal ,jari mari road ,jari mari tempal ,kalyan</w:t>
      </w:r>
    </w:p>
    <w:p>
      <w:r>
        <w:t>515. 1001, Lord Sumatinath chs, Shanklesha Home opp.Tulsi Pooja Wayle Nagar, Kalyan (w)</w:t>
      </w:r>
    </w:p>
    <w:p>
      <w:r>
        <w:t>516. 1004,Royal gardan bld, durga mata mandir road,ganeshwadi,</w:t>
      </w:r>
    </w:p>
    <w:p>
      <w:r>
        <w:t>517. 1009,jupiter galaxy,rambaug lane 4  end,rambaug 4,kalyan_w</w:t>
      </w:r>
    </w:p>
    <w:p>
      <w:r>
        <w:t>518. 1009,jupiter galaxy,rambaug lane 4  end,rambaug 4,kalyan_w</w:t>
      </w:r>
    </w:p>
    <w:p>
      <w:r>
        <w:t>519. 101 OM SAI APARTMENT F CABIN ROAD VITHAL MANDIR ,Viththalwadi421 kalyan</w:t>
      </w:r>
    </w:p>
    <w:p>
      <w:r>
        <w:t>520. 101 OM SAI APARTMENT F CABIN ROAD VITHAL MANDIR ,Viththalwadi421 kalyan</w:t>
      </w:r>
    </w:p>
    <w:p>
      <w:r>
        <w:t>521. 101 OM SAI APARTMENT F CABIN ROAD VITHAL MANDIR ,Viththalwadi421 kalyan</w:t>
      </w:r>
    </w:p>
    <w:p>
      <w:r>
        <w:t>522. 101 OM SAI APARTMENT F CABIN ROAD VITHAL MANDIR ,Viththalwadi421 kalyan</w:t>
      </w:r>
    </w:p>
    <w:p>
      <w:r>
        <w:t>523. 101 SHRI HARI COMPLEX TISGAON PADA CHATTRAPATI SHAHU NAGAR, TISGAON - KALYAN-E kalyan 421306</w:t>
      </w:r>
    </w:p>
    <w:p>
      <w:r>
        <w:t>524. 101 Shree Ganesh app sec 19KoparKhairane</w:t>
      </w:r>
    </w:p>
    <w:p>
      <w:r>
        <w:t>525. 101 a wing,janki tower,thakurli station rd,cholegaon,dombivli_e</w:t>
      </w:r>
    </w:p>
    <w:p>
      <w:r>
        <w:t>526. 101 saphire chs pl no-177 sec-21 nerul</w:t>
      </w:r>
    </w:p>
    <w:p>
      <w:r>
        <w:t>527. 101, /9, Sunil nagar prbhat tower, dombivili (E)</w:t>
      </w:r>
    </w:p>
    <w:p>
      <w:r>
        <w:t>528. 101, B, Nilkanth Dhara, phase -II, Thakurwadi, Dombivili (w)</w:t>
      </w:r>
    </w:p>
    <w:p>
      <w:r>
        <w:t>529. 101, B, Nilkanth Dhara, phase -II, Thakurwadi, Dombivili (w)</w:t>
      </w:r>
    </w:p>
    <w:p>
      <w:r>
        <w:t>530. 101, B, Nilkanth Dhara, phase -II, Thakurwadi, Dombivili (w)</w:t>
      </w:r>
    </w:p>
    <w:p>
      <w:r>
        <w:t>531. 101, D type Riddhi Siddhi Complex , Koper Road, dombivli (w)</w:t>
      </w:r>
    </w:p>
    <w:p>
      <w:r>
        <w:t>532. 101, Shree Manga Apartment, Chedda Road, OPP Maruti Darshan bld, Dombivili (E)</w:t>
      </w:r>
    </w:p>
    <w:p>
      <w:r>
        <w:t>533. 101,Mayureshwar,Station road,Kopargaon,dombivali</w:t>
      </w:r>
    </w:p>
    <w:p>
      <w:r>
        <w:t>534. 101,Shree Mangal CHS,Chhea Road, Dombivali East</w:t>
      </w:r>
    </w:p>
    <w:p>
      <w:r>
        <w:t>535. 101,balaji darshan,sagarli,sagarli,dombivli_e</w:t>
      </w:r>
    </w:p>
    <w:p>
      <w:r>
        <w:t>536. 101,balaji darshan,sagarli,sagarli,dombivli_e</w:t>
      </w:r>
    </w:p>
    <w:p>
      <w:r>
        <w:t>537. 101,balaji darshan,sagarli,sagarli,dombivli_e</w:t>
      </w:r>
    </w:p>
    <w:p>
      <w:r>
        <w:t>538. 101,balaji darshan,sagarli,sagarli,dombivli_e</w:t>
      </w:r>
    </w:p>
    <w:p>
      <w:r>
        <w:t>539. 101,balaji darshan,sagarli,sagarli,dombivli_e</w:t>
      </w:r>
    </w:p>
    <w:p>
      <w:r>
        <w:t>540. 101,balaji darshan,sagarli,sagarli,dombivli_e</w:t>
      </w:r>
    </w:p>
    <w:p>
      <w:r>
        <w:t>541. 101,balaji darshan,sagarli,sagarli,dombivli_e</w:t>
      </w:r>
    </w:p>
    <w:p>
      <w:r>
        <w:t>542. 101,sarbodyresidency,patripool,baillbazar,kalyan</w:t>
      </w:r>
    </w:p>
    <w:p>
      <w:r>
        <w:t>543. 102 matoshri building ajade gaon ajade gaon dombivali</w:t>
      </w:r>
    </w:p>
    <w:p>
      <w:r>
        <w:t>544. 102 matoshri building ajade gaon ajade gaon dombivali</w:t>
      </w:r>
    </w:p>
    <w:p>
      <w:r>
        <w:t>545. 102 matoshri building ajade gaon ajade gaon dombivali</w:t>
      </w:r>
    </w:p>
    <w:p>
      <w:r>
        <w:t>546. 102, Swami Vivekand  market, Vishal Complex, chakki naka, kalyan (E)</w:t>
      </w:r>
    </w:p>
    <w:p>
      <w:r>
        <w:t>547. 102,devdarshan,bailbazar,bailbazar,kalyan_w</w:t>
      </w:r>
    </w:p>
    <w:p>
      <w:r>
        <w:t>548. 102,new manorama chs,neharu rd,savarkar rd,dombivli_e</w:t>
      </w:r>
    </w:p>
    <w:p>
      <w:r>
        <w:t>549. 102/ S,Lodha regensi,Desale pada,Desale pada,dombivli_e</w:t>
      </w:r>
    </w:p>
    <w:p>
      <w:r>
        <w:t>550. 103 A/2  Vaishanavi dham complex Near vitthal mandir kharigaon kalwa</w:t>
      </w:r>
    </w:p>
    <w:p>
      <w:r>
        <w:t>551. 103 Om sai anand Mahatama fule road Maharashtranagar dombivali</w:t>
      </w:r>
    </w:p>
    <w:p>
      <w:r>
        <w:t>552. 103, Manali hights, near chatri banglow, kalyan w</w:t>
      </w:r>
    </w:p>
    <w:p>
      <w:r>
        <w:t>553. 103, Shubham Hights, Near KDMC Gardan,sunil Nagar dombivili (e)</w:t>
      </w:r>
    </w:p>
    <w:p>
      <w:r>
        <w:t>554. 103,MAHAVIR VILA,PLOT NO. 259,SEC 21,NERUL</w:t>
      </w:r>
    </w:p>
    <w:p>
      <w:r>
        <w:t>555. 103,Nandadip rudrakutir chs,Rajaji road,Ramnager,dombivali</w:t>
      </w:r>
    </w:p>
    <w:p>
      <w:r>
        <w:t>556. 103,Shree Ganesh Apt, bhagwan nagar, kalyan (e)</w:t>
      </w:r>
    </w:p>
    <w:p>
      <w:r>
        <w:t>557. 103,new geetajali bldg,vasundri rd,manda w,kalyan_w</w:t>
      </w:r>
    </w:p>
    <w:p>
      <w:r>
        <w:t>558. 103,new geetanjali,vasundri rd,manda west,kalyan_w</w:t>
      </w:r>
    </w:p>
    <w:p>
      <w:r>
        <w:t>559. 103/104 Haripriya Soc Plot no 69 Sec 19 KoparKhairane</w:t>
      </w:r>
    </w:p>
    <w:p>
      <w:r>
        <w:t>560. 103/A,vinod palace,beturkar pada rd,0,kalyan_w</w:t>
      </w:r>
    </w:p>
    <w:p>
      <w:r>
        <w:t>561. 104, Sai Aparatment kalyan East</w:t>
      </w:r>
    </w:p>
    <w:p>
      <w:r>
        <w:t>562. 104, laxmi galexy, near  lalit school, kumbharkhan pada, dombivili (w)</w:t>
      </w:r>
    </w:p>
    <w:p>
      <w:r>
        <w:t>563. 104,OMSAI BLDG,F CABIN RD,ANANDWADU,kalyan</w:t>
      </w:r>
    </w:p>
    <w:p>
      <w:r>
        <w:t>564. 104,Sasrsvati appryment,Tilak chowk,Tilak chowk,kalyan_w</w:t>
      </w:r>
    </w:p>
    <w:p>
      <w:r>
        <w:t>565. 104,Shri harikrupa building,Ajade gaon,Ajade gaon,dombivali</w:t>
      </w:r>
    </w:p>
    <w:p>
      <w:r>
        <w:t>566. 104,raj vaibhav park,ganpati mandir road,radha nagar,other</w:t>
      </w:r>
    </w:p>
    <w:p>
      <w:r>
        <w:t>567. 104/b,Datta sai bld, Thakurwadi dombiivli (w)</w:t>
      </w:r>
    </w:p>
    <w:p>
      <w:r>
        <w:t>568. 105 /B-1 SHAMSHAD NAGAR KAUSA</w:t>
      </w:r>
    </w:p>
    <w:p>
      <w:r>
        <w:t>569. 105, Om ekvira chs, nandivili Road dombivili (E)</w:t>
      </w:r>
    </w:p>
    <w:p>
      <w:r>
        <w:t>570. 105, Sai max Apt, Koliwada near Ram</w:t>
      </w:r>
    </w:p>
    <w:p>
      <w:r>
        <w:t>571. 105,tisai darshan,nandivali,nandivali,kalyan</w:t>
      </w:r>
    </w:p>
    <w:p>
      <w:r>
        <w:t>572. 106,chandrmukhi laksurbhi,patrupool,biillbazar,kalyan</w:t>
      </w:r>
    </w:p>
    <w:p>
      <w:r>
        <w:t>573. 107,mahaveer dham 2 b wing,kala talav rd,jain society,kalyan_w</w:t>
      </w:r>
    </w:p>
    <w:p>
      <w:r>
        <w:t>574. 11 Arya krupa socity M p road Prasad sicity dombivali 421202</w:t>
      </w:r>
    </w:p>
    <w:p>
      <w:r>
        <w:t>575. 1106/3A,Ritu river fage 1,Ghandhari road,Agrawal collage,kalyan_w</w:t>
      </w:r>
    </w:p>
    <w:p>
      <w:r>
        <w:t>576. 115, Neera Krishna sadan, atali, santoshi mata Road, Ambivili  (W)</w:t>
      </w:r>
    </w:p>
    <w:p>
      <w:r>
        <w:t>577. 115,Neera krishna Sadan, Santoshi Mata Nagar road, ataligaon  ambivili (w)</w:t>
      </w:r>
    </w:p>
    <w:p>
      <w:r>
        <w:t>578. 1150,White house,Dudhnaka,Retibandar road,kalyan_w</w:t>
      </w:r>
    </w:p>
    <w:p>
      <w:r>
        <w:t>579. 11th floor, Vishnu Shreyas CHS, Plot No. 87A Near Corporation Bank, Sec 50</w:t>
        <w:br/>
        <w:t>New seawoods (East)</w:t>
      </w:r>
    </w:p>
    <w:p>
      <w:r>
        <w:t>580. 12 BHANUDAS APARTMENT POONA LINK ROAD TISGAON NAKA, KALYAN -E kalyan 421306</w:t>
      </w:r>
    </w:p>
    <w:p>
      <w:r>
        <w:t>581. 12, B WING, Vishwnath darshan nagar, ramnagar dombivili e</w:t>
      </w:r>
    </w:p>
    <w:p>
      <w:r>
        <w:t>582. 12, B WING, Vishwnath darshan nagar, ramnagar dombivili e</w:t>
      </w:r>
    </w:p>
    <w:p>
      <w:r>
        <w:t>583. 12,Vishwanath darshan bldg,Ayre road,Ramnagar,dombivli_e</w:t>
      </w:r>
    </w:p>
    <w:p>
      <w:r>
        <w:t>584. 12,mani chs,gandhinagar rd,0,dombivli_e</w:t>
      </w:r>
    </w:p>
    <w:p>
      <w:r>
        <w:t>585. 13 11 A WING SHREE VIVEKANAND SOCIETY GURU MANDIR RD NR S V JOSHI HIGH SCHOOL SARASWAT COLONY DOMB E</w:t>
      </w:r>
    </w:p>
    <w:p>
      <w:r>
        <w:t>586. 13 golden park star c1 saptaershrungi mandir beturkarpada kalyan 421301</w:t>
      </w:r>
    </w:p>
    <w:p>
      <w:r>
        <w:t>587. 14 Diksha Chawl Karpewadi road Karpewadi kalyan</w:t>
      </w:r>
    </w:p>
    <w:p>
      <w:r>
        <w:t>588. 14,navjivan chal 8,nandivali,nandivali,kalyan</w:t>
      </w:r>
    </w:p>
    <w:p>
      <w:r>
        <w:t>589. 15 Sai dham M.p road Prasad socity dombivali 421202</w:t>
      </w:r>
    </w:p>
    <w:p>
      <w:r>
        <w:t>590. 15 Sai dham M.p road Prasad socity dombivali 421202</w:t>
      </w:r>
    </w:p>
    <w:p>
      <w:r>
        <w:t>591. 15 Sai wushwa Nemade galli Old dombivali dombivali 421202</w:t>
      </w:r>
    </w:p>
    <w:p>
      <w:r>
        <w:t>592. 15 Sai wushwa Nemade galli Old dombivali dombivali 421202</w:t>
      </w:r>
    </w:p>
    <w:p>
      <w:r>
        <w:t>593. 15 Sai wushwa Nemade galli Old dombivali dombivali 421202</w:t>
      </w:r>
    </w:p>
    <w:p>
      <w:r>
        <w:t>594. 15 Sai wushwa Nemade galli Old dombivali dombivali 421202</w:t>
      </w:r>
    </w:p>
    <w:p>
      <w:r>
        <w:t>595. 15 Sai wushwa Nemade galli Old dombivali dombivali 421202</w:t>
      </w:r>
    </w:p>
    <w:p>
      <w:r>
        <w:t>596. 15,Rama Niwas Chandrama Dubey Chaw,Rawal Pada,Dahisar East</w:t>
      </w:r>
    </w:p>
    <w:p>
      <w:r>
        <w:t>597. 15,arjun niwas,sudamvadi,tukaram nagar,dombivali</w:t>
      </w:r>
    </w:p>
    <w:p>
      <w:r>
        <w:t>598. 16, Kabir Ahmed Chawl S V Road Near Bhavani Chowk, Ambawadi,Dahisar East</w:t>
      </w:r>
    </w:p>
    <w:p>
      <w:r>
        <w:t>599. 16,B M Tiwari Chawl No 3,B M Tiwari Chawl No 3,Dahisar East</w:t>
      </w:r>
    </w:p>
    <w:p>
      <w:r>
        <w:t>600. 16,Laxmi keshav so.,Fadke road,Dom.e,dombivali</w:t>
      </w:r>
    </w:p>
    <w:p>
      <w:r>
        <w:t>601. 16,Shri Laxmi keshav Apt.,Phadke Road,Phadke Road,dombivali</w:t>
      </w:r>
    </w:p>
    <w:p>
      <w:r>
        <w:t>602. 16,Vijaya laxmi society,Lala lachapatray marga,Tilak nagar ,dombivali</w:t>
      </w:r>
    </w:p>
    <w:p>
      <w:r>
        <w:t>603. 16,Vujaya laxmi society,Lala lachaptray marga,Tilak nagar,dombivali</w:t>
      </w:r>
    </w:p>
    <w:p>
      <w:r>
        <w:t>604. 17, 3 rd Floor, Eknath Krupa, Eknath Mhatre Nagar, Sant namdeo path, Rokel depo, Dombivili (E)</w:t>
      </w:r>
    </w:p>
    <w:p>
      <w:r>
        <w:t>605. 17, Eknath Krupa , Mhatre Nagar, Dombivili (E)</w:t>
      </w:r>
    </w:p>
    <w:p>
      <w:r>
        <w:t>606. 18 Jay laxmi pooja Subhash road Kumbharkhanpada dombivali 421202</w:t>
      </w:r>
    </w:p>
    <w:p>
      <w:r>
        <w:t>607. 18, A JAILAXMI POOJA SOC, kumbharkhanpada, Thakurwadi</w:t>
      </w:r>
    </w:p>
    <w:p>
      <w:r>
        <w:t>608. 18, Bhoir chawl, Vallipir road, near Jyoti Bekari kallyan (W)</w:t>
      </w:r>
    </w:p>
    <w:p>
      <w:r>
        <w:t>609. 18,Ambhi Krupa Chwal No 5,Ambhi Krupa Chwal No 5,Dahisar East</w:t>
      </w:r>
    </w:p>
    <w:p>
      <w:r>
        <w:t>610. 18,Patel Chawl Hari Krishna Cms S N Dubey Road,Patel Chawl Hari Krishna Cms S N Dubey Road,Dahisar East</w:t>
      </w:r>
    </w:p>
    <w:p>
      <w:r>
        <w:t>611. 18,mangal soc,thakurti station rd,saraswat colney,dombivli_e</w:t>
      </w:r>
    </w:p>
    <w:p>
      <w:r>
        <w:t>612. 1chawal no 3,pandey chawl,ganeshwadi,titwala east,kalyan</w:t>
      </w:r>
    </w:p>
    <w:p>
      <w:r>
        <w:t>613. 1st Floor Rashida Palace Tahkur Pada Hanuman Nagar Mumbra Thane</w:t>
      </w:r>
    </w:p>
    <w:p>
      <w:r>
        <w:t>614. 1st floor Aslaf appartment Old fish market Vallipil road kalyan</w:t>
      </w:r>
    </w:p>
    <w:p>
      <w:r>
        <w:t>615. 1st floor shree krupa bldg canara bank road joshibaug kalyan</w:t>
      </w:r>
    </w:p>
    <w:p>
      <w:r>
        <w:t>616. 1st floor,Madina manzil,Bobil bazar,Fish market near,kalyan_w</w:t>
      </w:r>
    </w:p>
    <w:p>
      <w:r>
        <w:t>617. 1st floor,Mulan building,Bobil bzar,Fish market,kalyan_w</w:t>
      </w:r>
    </w:p>
    <w:p>
      <w:r>
        <w:t>618. 1st floor,Tanki chawal,Chaudhary maulaa,Dudh naka,kalyan_w</w:t>
      </w:r>
    </w:p>
    <w:p>
      <w:r>
        <w:t>619. 1st floor,sai darshan apartment,joshibaug inner lane,joshibaug,kalyan</w:t>
      </w:r>
    </w:p>
    <w:p>
      <w:r>
        <w:t>620. 1st floor,sai darshan apartment,joshibaug inner lane,joshibaug,kalyan</w:t>
      </w:r>
    </w:p>
    <w:p>
      <w:r>
        <w:t>621. 1st floor,soham society,rambaug lane 0,0,kalyan_w</w:t>
      </w:r>
    </w:p>
    <w:p>
      <w:r>
        <w:t>622. 1st flor,phadke niwas,v p rd,pendsenagar,dombivali</w:t>
      </w:r>
    </w:p>
    <w:p>
      <w:r>
        <w:t>623. 2 nd Floor, Room no.12, Navkartik Co Hos soc, Cheda Road, Dombivili (E)</w:t>
      </w:r>
    </w:p>
    <w:p>
      <w:r>
        <w:t>624. 2 radhakrishn bld B wing rajaji road rajaji road dombivali 421201</w:t>
      </w:r>
    </w:p>
    <w:p>
      <w:r>
        <w:t>625. 2, New Ashok Nagar,Kokani Pada,Dahisar East</w:t>
      </w:r>
    </w:p>
    <w:p>
      <w:r>
        <w:t>626. 2, pinak society, baneli road gaondevi mandir, baneli gaon, Kalyan</w:t>
      </w:r>
    </w:p>
    <w:p>
      <w:r>
        <w:t>627. 2,Govind vadi,Gujrati mandir,Retibandar road,kalyan</w:t>
      </w:r>
    </w:p>
    <w:p>
      <w:r>
        <w:t>628. 2,Nandadip rudtakutir soc.,Raraji path,Ramnager,dombivali</w:t>
      </w:r>
    </w:p>
    <w:p>
      <w:r>
        <w:t>629. 2,New radha krishna bld.,Rajaji path,Ramnager,dombivali</w:t>
      </w:r>
    </w:p>
    <w:p>
      <w:r>
        <w:t>630. 2,Radha krisnh bld.,Rajaji path,Ramnager,dombivali</w:t>
      </w:r>
    </w:p>
    <w:p>
      <w:r>
        <w:t>631. 2,Radha krusnh bld.,Rajaji path,Ramnager,dombivali</w:t>
      </w:r>
    </w:p>
    <w:p>
      <w:r>
        <w:t>632. 2,Radha krusnh bld.,Rajaji path,Ramnager,dombivali</w:t>
      </w:r>
    </w:p>
    <w:p>
      <w:r>
        <w:t>633. 2,Ramchandra Wishwkarma Chawl,Nr Shiv Sena Office, Rawa;Pada,Dahisar East</w:t>
      </w:r>
    </w:p>
    <w:p>
      <w:r>
        <w:t>634. 2,Shankar Rupaji Chawl,Ovaripada,Dahisar East</w:t>
      </w:r>
    </w:p>
    <w:p>
      <w:r>
        <w:t>635. 2,chakki naka,chakki naka,chakki naka,kalyan_e</w:t>
      </w:r>
    </w:p>
    <w:p>
      <w:r>
        <w:t>636. 2,new ashirwad chal,nandivali,nandivali,kalyan</w:t>
      </w:r>
    </w:p>
    <w:p>
      <w:r>
        <w:t>637. 2/2 ,new ashirwad chal,nandivali,nandivali,kalyan</w:t>
      </w:r>
    </w:p>
    <w:p>
      <w:r>
        <w:t>638. 2/2 ,new ashirwad chal,nandivali,nandivali,kalyan</w:t>
      </w:r>
    </w:p>
    <w:p>
      <w:r>
        <w:t>639. 2/2,new ashirvad chal,nandivali,nandivali,kalyan</w:t>
      </w:r>
    </w:p>
    <w:p>
      <w:r>
        <w:t>640. 2/2,new ashirwad chal,nandivali,nandivali,kalyan</w:t>
      </w:r>
    </w:p>
    <w:p>
      <w:r>
        <w:t>641. 2/2,new ashirwad chal,nandivali,nandivali,kalyan</w:t>
      </w:r>
    </w:p>
    <w:p>
      <w:r>
        <w:t>642. 2/2,shivshakti colony chawl,puna link rd,KATEMANIVALI,kalyan_e</w:t>
      </w:r>
    </w:p>
    <w:p>
      <w:r>
        <w:t>643. 2/203 SWAMI DARSHAN CHS AZADE GAON ROAD NEAR SHIV MANDIR AZADE GAON DOMBIVALI EAST KALYAN THANE - 421201</w:t>
      </w:r>
    </w:p>
    <w:p>
      <w:r>
        <w:t>644. 2/203, SWAMI DARSHAN CHS AZADE GAON ROAD NEAR SHIV MANDIR DOMBIVALI EAST KALYAN THANE - 421201</w:t>
      </w:r>
    </w:p>
    <w:p>
      <w:r>
        <w:t>645. 2/A Poonawala Bldg Soman Building,Jss Road,Kelewadi,Girgaon</w:t>
      </w:r>
    </w:p>
    <w:p>
      <w:r>
        <w:t>646. 20,matruchaya blg,new aayrerod,adhvi,dombivali</w:t>
      </w:r>
    </w:p>
    <w:p>
      <w:r>
        <w:t>647. 201 Ashirwad apartment Desale pada Desale pada dombivali 421201</w:t>
      </w:r>
    </w:p>
    <w:p>
      <w:r>
        <w:t>648. 201 Jivanshanti Din dayal cross road Anandnagar dombivali</w:t>
      </w:r>
    </w:p>
    <w:p>
      <w:r>
        <w:t>649. 201 Regency royal bldg. Lal chowki Lal chowki kalyan</w:t>
      </w:r>
    </w:p>
    <w:p>
      <w:r>
        <w:t>650. 201 Statu building Aadhrvadi road Aadharvadi kalyan</w:t>
      </w:r>
    </w:p>
    <w:p>
      <w:r>
        <w:t>651. 201 Status building Aadhrvadi road Aadhrvadi kalyan</w:t>
      </w:r>
    </w:p>
    <w:p>
      <w:r>
        <w:t>652. 201 balsmruti bldg aayregav aayregav dombivali 421201</w:t>
      </w:r>
    </w:p>
    <w:p>
      <w:r>
        <w:t>653. 201 jay vinayak park sumukh sociaty dalavi wada kalyan 421605</w:t>
      </w:r>
    </w:p>
    <w:p>
      <w:r>
        <w:t>654. 201, B Wing, Shubh vastu bld, Dindayal road, Near Abhudaya bank dombivili (w)</w:t>
      </w:r>
    </w:p>
    <w:p>
      <w:r>
        <w:t>655. 201, Nav Shree Mangal Soc., Chedda Road, Dombivli</w:t>
      </w:r>
    </w:p>
    <w:p>
      <w:r>
        <w:t>656. 201, Shevantidham, Thakurwadi, bedekar galli,  near agnidev mandir,Dombivali west</w:t>
      </w:r>
    </w:p>
    <w:p>
      <w:r>
        <w:t>657. 201, Shevantidham, Thakurwadi, bedekar galli,  near agnidev mandir,Dombivali west</w:t>
      </w:r>
    </w:p>
    <w:p>
      <w:r>
        <w:t>658. 201, Shevantidham, Thakurwadi, bedekar galli,  near agnidev mandir,Dombivali west</w:t>
      </w:r>
    </w:p>
    <w:p>
      <w:r>
        <w:t>659. 201, Shevantidham, Thakurwadi, bedekar galli,  near agnidev mandir,Dombivali west</w:t>
      </w:r>
    </w:p>
    <w:p>
      <w:r>
        <w:t>660. 201, Shivganga vihar chs, kopar cross road dombivili (w)</w:t>
      </w:r>
    </w:p>
    <w:p>
      <w:r>
        <w:t>661. 201, Shree Mangal soc, cheda Road, Dombivili (E)</w:t>
      </w:r>
    </w:p>
    <w:p>
      <w:r>
        <w:t>662. 201, Shree Mangal soc, cheda Road, Dombivili (E)</w:t>
      </w:r>
    </w:p>
    <w:p>
      <w:r>
        <w:t>663. 201, jeevan shanti dindayala road, Aanand nagar dombivli (w)</w:t>
      </w:r>
    </w:p>
    <w:p>
      <w:r>
        <w:t>664. 201,Blue moon,Gupte road,Vishnunagar,dombivali</w:t>
      </w:r>
    </w:p>
    <w:p>
      <w:r>
        <w:t>665. 201,Laxmi  niwas,Bhagshala ground,West,dombivali</w:t>
      </w:r>
    </w:p>
    <w:p>
      <w:r>
        <w:t>666. 201,MAYANK APARTNENT BUILDING NO.2,SHANKAR PAWSHE ROAD,KHADEGOLAVALI, KAILAS NAGAR, KALYAN-E,kalyan</w:t>
      </w:r>
    </w:p>
    <w:p>
      <w:r>
        <w:t>667. 201,Rahul Residency,bodha vihar near,mohane,ambivili_e</w:t>
      </w:r>
    </w:p>
    <w:p>
      <w:r>
        <w:t>668. 201,Rahul residency ,near bodha vihar,mohane,ambivili_e</w:t>
      </w:r>
    </w:p>
    <w:p>
      <w:r>
        <w:t>669. 201,Rahul residency,bodha vihar near,mohane,ambivili_e</w:t>
      </w:r>
    </w:p>
    <w:p>
      <w:r>
        <w:t>670. 201,Royal Residency,  Vittalwadi Station, Poona Link RoadKalyan (E)</w:t>
      </w:r>
    </w:p>
    <w:p>
      <w:r>
        <w:t>671. 201,sai mauli building,sonarpada,sonarpada,dombivali</w:t>
      </w:r>
    </w:p>
    <w:p>
      <w:r>
        <w:t>672. 202 A-1,abhidarshan park,ganpati mandir rd,titwala east,kalyan_w</w:t>
      </w:r>
    </w:p>
    <w:p>
      <w:r>
        <w:t>673. 202, Sai Sankul Tisgaon, Kalyan (E)</w:t>
      </w:r>
    </w:p>
    <w:p>
      <w:r>
        <w:t>674. 202, Sharayu CHS, Rajaji Road, Dombivili (E)</w:t>
      </w:r>
    </w:p>
    <w:p>
      <w:r>
        <w:t>675. 202,Ambhedkar vasahat,Sawarkar road,Ambhedkar nagar,dombivali</w:t>
      </w:r>
    </w:p>
    <w:p>
      <w:r>
        <w:t>676. 202,Om sadaanand,Subhash road,Navapada,dombivli_w</w:t>
      </w:r>
    </w:p>
    <w:p>
      <w:r>
        <w:t>677. 203 SANDIP APARTMENT HAJI MALANG ROAD PISAVALI PIPE LINE, KALYAN- E kalyan 421306</w:t>
      </w:r>
    </w:p>
    <w:p>
      <w:r>
        <w:t>678. 203,sabha pyales,polic chuki,rohidas vada,kalyan</w:t>
      </w:r>
    </w:p>
    <w:p>
      <w:r>
        <w:t>679. 203,shivprasad,tilak rd,shivmarket,dombivli_e</w:t>
      </w:r>
    </w:p>
    <w:p>
      <w:r>
        <w:t>680. 203/A Yamuna apratment Govind Complex, Tisgaon naka, near jarimari gate, kalyan (E)</w:t>
      </w:r>
    </w:p>
    <w:p>
      <w:r>
        <w:t>681. 203/A3 mahaveeri nagari mahaveer nagari khadakpada kalyan 421301</w:t>
      </w:r>
    </w:p>
    <w:p>
      <w:r>
        <w:t>682. 203G wing,Manglya complex,Sant tukaram road,Maharashtra nagar,dombivali</w:t>
      </w:r>
    </w:p>
    <w:p>
      <w:r>
        <w:t>683. 204 ,tisai,nandivali,nandivali,kalyan</w:t>
      </w:r>
    </w:p>
    <w:p>
      <w:r>
        <w:t>684. 204 Siddhi Apt. Plot No.E/35/36 Sec.9 Airoli</w:t>
      </w:r>
    </w:p>
    <w:p>
      <w:r>
        <w:t>685. 204 samrthjyot soc cheda road sarswat colony dombivali 421201</w:t>
      </w:r>
    </w:p>
    <w:p>
      <w:r>
        <w:t>686. 204, Pandurang Krupa apt, near jari mari mandir  road, Tisgaon Kalyan (E)</w:t>
      </w:r>
    </w:p>
    <w:p>
      <w:r>
        <w:t>687. 204, Sai, Vinayak Mahal, VijaY Nagar, Kalyan East</w:t>
      </w:r>
    </w:p>
    <w:p>
      <w:r>
        <w:t>688. 204,Blue moon,Gupte road,Vishnunagar,dombivali</w:t>
      </w:r>
    </w:p>
    <w:p>
      <w:r>
        <w:t>689. 204,Gokul nagari ,1bldg no. 2,Khadakpada,Khadakpada,kalyan</w:t>
      </w:r>
    </w:p>
    <w:p>
      <w:r>
        <w:t>690. 204,Samarth plaza,Kopar road,Kopar,dombivali</w:t>
      </w:r>
    </w:p>
    <w:p>
      <w:r>
        <w:t>691. 204,Samarth plaza,Kopar road,Kopar,dombivali</w:t>
      </w:r>
    </w:p>
    <w:p>
      <w:r>
        <w:t>692. 204,arjun smurti,kalyan rd,pendsenagar,dombivali</w:t>
      </w:r>
    </w:p>
    <w:p>
      <w:r>
        <w:t>693. 204,samarth  krupa,old dombivali road,Thakurwadi,dombivali</w:t>
      </w:r>
    </w:p>
    <w:p>
      <w:r>
        <w:t>694. 204,vishvasai building,ajade gav,ajade gav,dombivli_e</w:t>
      </w:r>
    </w:p>
    <w:p>
      <w:r>
        <w:t>695. 205 raghuveer home sonarpada sonarpada dombivali</w:t>
      </w:r>
    </w:p>
    <w:p>
      <w:r>
        <w:t>696. 205 swarnalaxmi soc tilak road savarkar road dombivali 421201</w:t>
      </w:r>
    </w:p>
    <w:p>
      <w:r>
        <w:t>697. 205 swarnalaxmi soc tilak road savarkar road dombivali 421201</w:t>
      </w:r>
    </w:p>
    <w:p>
      <w:r>
        <w:t>698. 205,Jai Nilkanth Soc.,Phadke Road, Babasaheb Jishi path,Phadke Road,dombivali</w:t>
      </w:r>
    </w:p>
    <w:p>
      <w:r>
        <w:t>699. 205,balaji krupa bld,aayregao,aaayregao,dombivli_e</w:t>
      </w:r>
    </w:p>
    <w:p>
      <w:r>
        <w:t>700. 205,balaji krupa bld,aayregao,aayregao,dombivli_e</w:t>
      </w:r>
    </w:p>
    <w:p>
      <w:r>
        <w:t>701. 205,jai nilkhanth soc,fadke road,babasaheb joshi path ,dombivali</w:t>
      </w:r>
    </w:p>
    <w:p>
      <w:r>
        <w:t>702. 205,kanchanganga,lokgram,lokgram,kalyan_w</w:t>
      </w:r>
    </w:p>
    <w:p>
      <w:r>
        <w:t>703. 206/B wing,amisha chs,phadke rd,domb east,dombivli_e</w:t>
      </w:r>
    </w:p>
    <w:p>
      <w:r>
        <w:t>704. 207,Parvati niwas,juni dombivali gaon,juni dombivali,dombivali</w:t>
      </w:r>
    </w:p>
    <w:p>
      <w:r>
        <w:t>705. 207,parvati niwas,juni dombivali road,juni dombivali,dombivali</w:t>
      </w:r>
    </w:p>
    <w:p>
      <w:r>
        <w:t>706. 208 SAHNTANU WING GODREJ HILL NEAR RIVER COMPLEX D MART KALYAN WEST</w:t>
      </w:r>
    </w:p>
    <w:p>
      <w:r>
        <w:t>707. 208 SANTANU WING GODREJ HIL D MART NEAR NIRAJ RIVER COMPLEX KALYAN WEST</w:t>
      </w:r>
    </w:p>
    <w:p>
      <w:r>
        <w:t>708. 208 SANTANU WING GODREJ HILL D MART NEAR NIRAJ RIVER COMPLEX KALYAN WEST</w:t>
      </w:r>
    </w:p>
    <w:p>
      <w:r>
        <w:t>709. 208 SHANTANU WING NIRAJ RIVER COMPLEX GODREJ HILL NEAR D MART KALYAN WEST</w:t>
      </w:r>
    </w:p>
    <w:p>
      <w:r>
        <w:t>710. 208 SHANTU WING GODREJ HILL D MART NEAR RIVER COMPLEX KALYAN WEST</w:t>
      </w:r>
    </w:p>
    <w:p>
      <w:r>
        <w:t>711. 208 SHANTU WING GODREJ HILL NEAR RIVER COMPLEX D MART KALYAN WEST</w:t>
      </w:r>
    </w:p>
    <w:p>
      <w:r>
        <w:t>712. 21,Dr Dubey Compound Sv Road,Opp Beliram Insustrial Estate Near Jay Mari Gardan,Dahisar East</w:t>
      </w:r>
    </w:p>
    <w:p>
      <w:r>
        <w:t>713. 22,gurodeo apriment,hanuman nagar,katamanavali,kalyan</w:t>
      </w:r>
    </w:p>
    <w:p>
      <w:r>
        <w:t>714. 26, Vasant Bhoir Bld, Near India bank, Manpada Road, Dombivili (E)</w:t>
      </w:r>
    </w:p>
    <w:p>
      <w:r>
        <w:t>715. 284,Sainath Nagar Chawl No 1, Parbat Nagar Sv Road,Dahisar East</w:t>
      </w:r>
    </w:p>
    <w:p>
      <w:r>
        <w:t>716. 29 sairaj chal 2 nandivali nandivali kalyan</w:t>
      </w:r>
    </w:p>
    <w:p>
      <w:r>
        <w:t>717. 2A/2, Matrushradha soc, Near Tilak school, Tilak nagar, dombivili (E)</w:t>
      </w:r>
    </w:p>
    <w:p>
      <w:r>
        <w:t>718. 2nd floor 202,Sharvari primero,Vaipil road,Bailbajar,kalyan</w:t>
      </w:r>
    </w:p>
    <w:p>
      <w:r>
        <w:t>719. 2nd floor block no 3 Duniya aprtment Govind vadi Retibunder road kalyan</w:t>
      </w:r>
    </w:p>
    <w:p>
      <w:r>
        <w:t>720. 2nd floor,hausaibai niwas,joshibaug inner lane,joshibaug,kalyan</w:t>
      </w:r>
    </w:p>
    <w:p>
      <w:r>
        <w:t>721. 3 Viral Ssdan Society Hardikar Hospital Road Gandinagar dombivali 421201</w:t>
      </w:r>
    </w:p>
    <w:p>
      <w:r>
        <w:t>722. 3 balaji nagar titwala vrunda road titawala kalyan</w:t>
      </w:r>
    </w:p>
    <w:p>
      <w:r>
        <w:t>723. 3 bhikubai kajle chawl  josgibaug road joshibaug kalyan 421301</w:t>
      </w:r>
    </w:p>
    <w:p>
      <w:r>
        <w:t>724. 3 manish apart ment gheladevvi chowk ahilyabaichowak4203 kalyan</w:t>
      </w:r>
    </w:p>
    <w:p>
      <w:r>
        <w:t>725. 3,Mahatma Phule Chawl,New Durga Mata Mandir road,Anandwadi,kalyan_e</w:t>
      </w:r>
    </w:p>
    <w:p>
      <w:r>
        <w:t>726. 3,Phadke Niwas,Pendae Nagar Lane No. 6,Pendse Nagar,dombivali</w:t>
      </w:r>
    </w:p>
    <w:p>
      <w:r>
        <w:t>727. 3,Phadke Niwas,Pendse Nagar Lane No. 6,Pendse Nagar,dombivali</w:t>
      </w:r>
    </w:p>
    <w:p>
      <w:r>
        <w:t>728. 3,Phakde Niwas,Pwndse Nagar Lane no. 6,Pendse Nagar,dombivali</w:t>
      </w:r>
    </w:p>
    <w:p>
      <w:r>
        <w:t>729. 3,Raj mahal building,mahatma fule cross road,Bhoirwadi,dombivali</w:t>
      </w:r>
    </w:p>
    <w:p>
      <w:r>
        <w:t>730. 3,Rukmini colony,Poona link road,Jarimari Nagar,kalyan</w:t>
      </w:r>
    </w:p>
    <w:p>
      <w:r>
        <w:t>731. 3,Sahakar colony,Tisgaon road,Chikani pada,kalyan_e</w:t>
      </w:r>
    </w:p>
    <w:p>
      <w:r>
        <w:t>732. 3,Saivihar bldg,Ayre road,Mhatre nagar,dombivli_e</w:t>
      </w:r>
    </w:p>
    <w:p>
      <w:r>
        <w:t>733. 3,jetwangr,nagr  sevk offce,jetwangr,other</w:t>
      </w:r>
    </w:p>
    <w:p>
      <w:r>
        <w:t>734. 3,malvankar chawl,joshibaug inner rd,joshibaug,kalyan_w</w:t>
      </w:r>
    </w:p>
    <w:p>
      <w:r>
        <w:t>735. 3,mangal murti building b wing,pisavali,0,kalyan_e</w:t>
      </w:r>
    </w:p>
    <w:p>
      <w:r>
        <w:t>736. 3,manish aparment,kasar hat,ahilya bai chok,kalyan</w:t>
      </w:r>
    </w:p>
    <w:p>
      <w:r>
        <w:t>737. 3,manish apartment,kasar hat,ahilya bai chok,kalyan</w:t>
      </w:r>
    </w:p>
    <w:p>
      <w:r>
        <w:t>738. 3,manish app,kasarhat,ahilayabai chauk,kalyan_w</w:t>
      </w:r>
    </w:p>
    <w:p>
      <w:r>
        <w:t>739. 3,manish apt,kasarhat,ahilybai chowk,kalyan_w</w:t>
      </w:r>
    </w:p>
    <w:p>
      <w:r>
        <w:t>740. 3,manisha aptment,kasarhat,ahilyabaichwok,kalyan</w:t>
      </w:r>
    </w:p>
    <w:p>
      <w:r>
        <w:t>741. 3,mhalar palace,manpada rd,shivmarket,dombivali</w:t>
      </w:r>
    </w:p>
    <w:p>
      <w:r>
        <w:t>742. 3,mhinnudin aprment,samshan bhumi rod,jeta campaund,kalyan</w:t>
      </w:r>
    </w:p>
    <w:p>
      <w:r>
        <w:t>743. 3,mhinudin aprment,samshan rod,jeta campaund,kalyan</w:t>
      </w:r>
    </w:p>
    <w:p>
      <w:r>
        <w:t>744. 3,mohinuddhin apartment,smashan bhumi road,jetha compaund,kalyan_w</w:t>
      </w:r>
    </w:p>
    <w:p>
      <w:r>
        <w:t>745. 3,mohinuddhin aptment,smshanbhoomi road,jathacampaunad,kalyan</w:t>
      </w:r>
    </w:p>
    <w:p>
      <w:r>
        <w:t>746. 3,mohinuddin apart,samashanbhumi road,jetha compound,kalyan_w</w:t>
      </w:r>
    </w:p>
    <w:p>
      <w:r>
        <w:t>747. 3,rahul nagar jetvan nagar,manda titiwala</w:t>
      </w:r>
    </w:p>
    <w:p>
      <w:r>
        <w:t>748. 3,sukhadev bhoir chwal,vallipir road,vallipir road,kalyan_w</w:t>
      </w:r>
    </w:p>
    <w:p>
      <w:r>
        <w:t>749. 3,suyog society,agra road,chickhlebaug,kalyan</w:t>
      </w:r>
    </w:p>
    <w:p>
      <w:r>
        <w:t>750. 3- b wing,gandeva tower,ganpati mandir rd,titwala east,kalyan_w</w:t>
      </w:r>
    </w:p>
    <w:p>
      <w:r>
        <w:t>751. 3-c wing,shree sangam society,subhash road,Navapada,dombivli_w</w:t>
      </w:r>
    </w:p>
    <w:p>
      <w:r>
        <w:t>752. 3/4 Anjum Nagar Com. Shelar Naka Dombivili (E)</w:t>
      </w:r>
    </w:p>
    <w:p>
      <w:r>
        <w:t>753. 3/4, Sumanlal chawl, shivaji colony kolsewadi, kalyan (E)</w:t>
      </w:r>
    </w:p>
    <w:p>
      <w:r>
        <w:t>754. 30 Feet Road Galli No-3 New Mandala Mankhrud,,,Mankhurd</w:t>
      </w:r>
    </w:p>
    <w:p>
      <w:r>
        <w:t>755. 301 Aarchis bld. Tondan road Ramnager dombivali 421201</w:t>
      </w:r>
    </w:p>
    <w:p>
      <w:r>
        <w:t>756. 301 d wing,Nilaknth shurusti ambernath,Vadeghar road,Vadeghar,kalyan_w</w:t>
      </w:r>
    </w:p>
    <w:p>
      <w:r>
        <w:t>757. 301 rajnigandha soc lodha garden gandhare kalyan kalyan 421301</w:t>
      </w:r>
    </w:p>
    <w:p>
      <w:r>
        <w:t>758. 301 shrinivas apart dakshinmukhi mandir road tilak chowk kalyan</w:t>
      </w:r>
    </w:p>
    <w:p>
      <w:r>
        <w:t>759. 301 zamzam bld 3rd flr dr ambedkar road rohidaswad  kalyan</w:t>
      </w:r>
    </w:p>
    <w:p>
      <w:r>
        <w:t>760. 301, Krishna Ashirwad, Shrikhandewadi, Marrisa Road, Dombivili (E)</w:t>
      </w:r>
    </w:p>
    <w:p>
      <w:r>
        <w:t>761. 301, Megha Cilver Chs Near Holy Cross School, Kalyan (W)</w:t>
      </w:r>
    </w:p>
    <w:p>
      <w:r>
        <w:t>762. 301, Megha cilver chs near holy cross school, kalyan (w)</w:t>
      </w:r>
    </w:p>
    <w:p>
      <w:r>
        <w:t>763. 301, Sudam Pushpa Pathrli Road, Dombivili (E)</w:t>
      </w:r>
    </w:p>
    <w:p>
      <w:r>
        <w:t>764. 301, sausar BLD, C wing govindwadi, kalyan (w)</w:t>
      </w:r>
    </w:p>
    <w:p>
      <w:r>
        <w:t>765. 301,Aarchis bld.,Tondan road,Ramnager,dombivali</w:t>
      </w:r>
    </w:p>
    <w:p>
      <w:r>
        <w:t>766. 301,GOPAL CHS. LTD,CHINCHPADA ROAD,CHINCHPADA, KALYAN- E,kalyan</w:t>
      </w:r>
    </w:p>
    <w:p>
      <w:r>
        <w:t>767. 301,Shivalay CHS B wing,Guru Mandir Road,Sarswat Colony,dombivli_e</w:t>
      </w:r>
    </w:p>
    <w:p>
      <w:r>
        <w:t>768. 301,matrubag,veerkotawal chowk,kalatalav,kalyan_w</w:t>
      </w:r>
    </w:p>
    <w:p>
      <w:r>
        <w:t>769. 301,nilgiri lokdhara,lokgram,lokgram,kalyan</w:t>
      </w:r>
    </w:p>
    <w:p>
      <w:r>
        <w:t>770. 301,sai vatsalya,health post,titwala west,kalyan</w:t>
      </w:r>
    </w:p>
    <w:p>
      <w:r>
        <w:t>771. 301,sai vatsalya,near manda titwala aroug kendra,titwala west,kalyan</w:t>
      </w:r>
    </w:p>
    <w:p>
      <w:r>
        <w:t>772. 301,sai vatsalya,titwala health post,titwala west,kalyan</w:t>
      </w:r>
    </w:p>
    <w:p>
      <w:r>
        <w:t>773. 301,shree dhara aprt,manjunath school 4d,pendsenagar,dombivli_e</w:t>
      </w:r>
    </w:p>
    <w:p>
      <w:r>
        <w:t>774. 301,shree dhara aprt,manjunath school rd,pendsenagar,dombivli_e</w:t>
      </w:r>
    </w:p>
    <w:p>
      <w:r>
        <w:t>775. 301,shree dhara apry,manjunath school rd,pendsenagar,other</w:t>
      </w:r>
    </w:p>
    <w:p>
      <w:r>
        <w:t>776. 301-A, Devdarshan so. Bhaindar (W.) Om Sai Chawl, Shivsena Gali Bhy-W A/603, Salasar Krupa ,</w:t>
      </w:r>
    </w:p>
    <w:p>
      <w:r>
        <w:t>777. 302 ,umadeep chs,ganpati mandir rd,titwala east,kalyan_w</w:t>
      </w:r>
    </w:p>
    <w:p>
      <w:r>
        <w:t>778. 302 madhuba A wing baneli road madhuban titwala</w:t>
      </w:r>
    </w:p>
    <w:p>
      <w:r>
        <w:t>779. 302, Bharat Jyot Bldg, Anand Nagar, Dindayal Road, Dombivli (W)</w:t>
      </w:r>
    </w:p>
    <w:p>
      <w:r>
        <w:t>780. 302, Bharat Jyot Bldg, Anand Nagar, Dombivli (W)</w:t>
      </w:r>
    </w:p>
    <w:p>
      <w:r>
        <w:t>781. 302, Bharat Jyot Bldg, Anand Nagar, Dombivli (W)</w:t>
      </w:r>
    </w:p>
    <w:p>
      <w:r>
        <w:t>782. 302, Bharat Jyot Bldg, Anand Nagar, Dombivli (W)</w:t>
      </w:r>
    </w:p>
    <w:p>
      <w:r>
        <w:t>783. 302, Cwing, jaymalhar chs, sunilnagar dombivili (e)</w:t>
      </w:r>
    </w:p>
    <w:p>
      <w:r>
        <w:t>784. 302, Pandurang Krupa soc, Near Jarimari Temple, kalyan (E)</w:t>
      </w:r>
    </w:p>
    <w:p>
      <w:r>
        <w:t>785. 302, swami sai  charan bld, ajadepada</w:t>
      </w:r>
    </w:p>
    <w:p>
      <w:r>
        <w:t>786. 302, swami sai  charan bld, ajadepada</w:t>
      </w:r>
    </w:p>
    <w:p>
      <w:r>
        <w:t>787. 302, swami sai  charan bld, ajadepada</w:t>
      </w:r>
    </w:p>
    <w:p>
      <w:r>
        <w:t>788. 302,Pandurang Krupa soc,</w:t>
      </w:r>
    </w:p>
    <w:p>
      <w:r>
        <w:t>789. 302,Vardaan bld.,Kelkar road,Ramnager,dombivali</w:t>
      </w:r>
    </w:p>
    <w:p>
      <w:r>
        <w:t>790. 302,shivtej society,nandivali,nandivali,kalyan</w:t>
      </w:r>
    </w:p>
    <w:p>
      <w:r>
        <w:t>791. 302,shivtej society,nandivali,nandivali,kalyan</w:t>
      </w:r>
    </w:p>
    <w:p>
      <w:r>
        <w:t>792. 302,uma shankar,gali no 6,pendse nagar,dombivali</w:t>
      </w:r>
    </w:p>
    <w:p>
      <w:r>
        <w:t>793. 302/SURYVANSHI BLD KOPRIGAON VASHI</w:t>
      </w:r>
    </w:p>
    <w:p>
      <w:r>
        <w:t>794. 303 mileniun arcade, Gopinath Chowk</w:t>
      </w:r>
    </w:p>
    <w:p>
      <w:r>
        <w:t>795. 303, Goarkhan Tower, Mothagaon, Retibandar Road, Dombivili (w)</w:t>
      </w:r>
    </w:p>
    <w:p>
      <w:r>
        <w:t>796. 303, Saimauli hou, near Chetna school, Hajimalang road, kalyan (e)</w:t>
      </w:r>
    </w:p>
    <w:p>
      <w:r>
        <w:t>797. 303,Sagarjyoti CHS A wing,Padmakar Colony Cholegaon,Padmakar Colony Saraswat Colony ,dombivli_e</w:t>
      </w:r>
    </w:p>
    <w:p>
      <w:r>
        <w:t>798. 303,aangan society,bhujbalwadi rd,bhujbalwadi,kalyan_w</w:t>
      </w:r>
    </w:p>
    <w:p>
      <w:r>
        <w:t>799. 303,govardhan building,deslepada,deslepada bhopar,dombivali</w:t>
      </w:r>
    </w:p>
    <w:p>
      <w:r>
        <w:t>800. 303/ B3 pryag bld, lokdhara kalyan (E)</w:t>
      </w:r>
    </w:p>
    <w:p>
      <w:r>
        <w:t>801. 304 yashawant apt  NANA PAWASHE CHOWK RD LAKSHMI NGR kalyan 421306</w:t>
      </w:r>
    </w:p>
    <w:p>
      <w:r>
        <w:t>802. 304, B WING, bhagwati sharandham, chinchpada, kalyan (E)</w:t>
      </w:r>
    </w:p>
    <w:p>
      <w:r>
        <w:t>803. 304, B Wing baghwati sharandhamm apt, chibchpada kalyan (E)</w:t>
      </w:r>
    </w:p>
    <w:p>
      <w:r>
        <w:t>804. 304, B Wing baghwati sharandhamm apt, chibchpada kalyan (E)</w:t>
      </w:r>
    </w:p>
    <w:p>
      <w:r>
        <w:t>805. 304, B Wing baghwati sharandhamm apt, chibchpada kalyan (E)</w:t>
      </w:r>
    </w:p>
    <w:p>
      <w:r>
        <w:t>806. 304, Manav Mandir, Near Ganganagar Soc, Bhartacharya chwok, kalyan (w)</w:t>
      </w:r>
    </w:p>
    <w:p>
      <w:r>
        <w:t>807. 304, Manav Mandir, Near Ganganagar, Soc, Bhartacharya chowk, kalyan (w)</w:t>
      </w:r>
    </w:p>
    <w:p>
      <w:r>
        <w:t>808. 304, Manav Mandir, Near Ganganagar, Soc, Bhartacharya chwok, kalyan (w)</w:t>
      </w:r>
    </w:p>
    <w:p>
      <w:r>
        <w:t>809. 304, New Sanjay Apt, Kopar Rd, Vishnu Nagar, Dombivili (W)</w:t>
      </w:r>
    </w:p>
    <w:p>
      <w:r>
        <w:t>810. 304, sai ganesh near rajmudra restaurant dombivili (e)</w:t>
      </w:r>
    </w:p>
    <w:p>
      <w:r>
        <w:t>811. 304,Mangalmurti apartment , Near mayureshwar mandir, Deslepada, dombivili (E)</w:t>
      </w:r>
    </w:p>
    <w:p>
      <w:r>
        <w:t>812. 304,Yashwant Soc,Nana Pawshe road,Laxmibaug,kalyan</w:t>
      </w:r>
    </w:p>
    <w:p>
      <w:r>
        <w:t>813. 304,arjun smurti bildg,manjunath school rd,pendsenagar,dombivli_e</w:t>
      </w:r>
    </w:p>
    <w:p>
      <w:r>
        <w:t>814. 304,sai vatsalya,health post,titwala west,kalyan</w:t>
      </w:r>
    </w:p>
    <w:p>
      <w:r>
        <w:t>815. 304,shree niwas,maruti mandir,tilak chauk,kalyan</w:t>
      </w:r>
    </w:p>
    <w:p>
      <w:r>
        <w:t>816. 305,virat heritege,narayan nagar road,narayan nagar ,other</w:t>
      </w:r>
    </w:p>
    <w:p>
      <w:r>
        <w:t>817. 306,HARSHID CHS. LTD.,,AMRAI ROAD,VIJAY NAGAR AMRAI,kalyan_e</w:t>
      </w:r>
    </w:p>
    <w:p>
      <w:r>
        <w:t>818. 306,HARSHID CHS. LTD.,AMRAI ROAD,AMRAI- VIJAY NAGAR,kalyan_e</w:t>
      </w:r>
    </w:p>
    <w:p>
      <w:r>
        <w:t>819. 306,sahyadri building,pisavali,0,kalyan_e</w:t>
      </w:r>
    </w:p>
    <w:p>
      <w:r>
        <w:t>820. 308,nagibai smruti,ajade,ajade,dombivali</w:t>
      </w:r>
    </w:p>
    <w:p>
      <w:r>
        <w:t>821. 308,shantanu society,godrej hill,barave,kalyan</w:t>
      </w:r>
    </w:p>
    <w:p>
      <w:r>
        <w:t>822. 308,shree nivas,maruti mandir,tilak chau,kalyan</w:t>
      </w:r>
    </w:p>
    <w:p>
      <w:r>
        <w:t>823. 309 Parvati Apt. Tisgaon road Mhasoba Chowk kalyan</w:t>
      </w:r>
    </w:p>
    <w:p>
      <w:r>
        <w:t>824. 309,shivkrupa,sagarli,sagarli,dombivali</w:t>
      </w:r>
    </w:p>
    <w:p>
      <w:r>
        <w:t>825. 317 -18, Moti sudan v.p.road, Pendse nagar, dombivili (E)</w:t>
      </w:r>
    </w:p>
    <w:p>
      <w:r>
        <w:t>826. 31718, Moti Sudhan V.P. Road, Dombivili (E)</w:t>
      </w:r>
    </w:p>
    <w:p>
      <w:r>
        <w:t>827. 32 G,Ketaki Pada Vaishali Nagar, Hanuman Chawl,Dahisar East</w:t>
      </w:r>
    </w:p>
    <w:p>
      <w:r>
        <w:t>828. 3flr  10,Jayalaxmi,Nakul patil bunglow,Devi chowk,dombivali</w:t>
      </w:r>
    </w:p>
    <w:p>
      <w:r>
        <w:t>829. 3flr,Om  sai seeta palce,Station road,Kopar,dombivali</w:t>
      </w:r>
    </w:p>
    <w:p>
      <w:r>
        <w:t>830. 3flr,Om sai seeta palace,Station road,Kopar,dombivali</w:t>
      </w:r>
    </w:p>
    <w:p>
      <w:r>
        <w:t>831. 3flr,Om sai seeta palace,Station road,Kopar,dombivali</w:t>
      </w:r>
    </w:p>
    <w:p>
      <w:r>
        <w:t>832. 3rd Floor, Bhagaram Vaze Heights, Near Gajanan Hosp, Manpada,Dom (E)</w:t>
      </w:r>
    </w:p>
    <w:p>
      <w:r>
        <w:t>833. 3rd floor 304,Zoya,Valipil road,Bhoivada near,kalyan</w:t>
      </w:r>
    </w:p>
    <w:p>
      <w:r>
        <w:t>834. 3rd floor rom n 2 Munna maullavi chal Maullavi compound Govind vadi kalyan</w:t>
      </w:r>
    </w:p>
    <w:p>
      <w:r>
        <w:t>835. 3rd flor,Ajmal building,Maulavi compound,Govind vadi,kalyan</w:t>
      </w:r>
    </w:p>
    <w:p>
      <w:r>
        <w:t>836. 4 Asht vinayak socity M. P.road Garibhachawada dombivali 421202</w:t>
      </w:r>
    </w:p>
    <w:p>
      <w:r>
        <w:t>837. 4 flr,Jayalaxmi,Nakul patil bunglow,Devi chowk,dombivali</w:t>
      </w:r>
    </w:p>
    <w:p>
      <w:r>
        <w:t>838. 4 flr,Jayalaxmi,Nakul patil bunglow,Devi chowk,dombivali</w:t>
      </w:r>
    </w:p>
    <w:p>
      <w:r>
        <w:t>839. 4 flr,Jayalaxmi,Nakul patil bunglow,Devi chowk,dombivali</w:t>
      </w:r>
    </w:p>
    <w:p>
      <w:r>
        <w:t>840. 4 poojari chawl samadhi parishar road beturkar pada kalyan</w:t>
      </w:r>
    </w:p>
    <w:p>
      <w:r>
        <w:t>841. 4 th floor, 402,jay vinayak park,sumukh society rd,manda -titwala east,kalyan</w:t>
      </w:r>
    </w:p>
    <w:p>
      <w:r>
        <w:t>842. 4 th floor,402,jay vinayak park bldg no 2,sumukh society rd,manda titwala east,kalyan</w:t>
      </w:r>
    </w:p>
    <w:p>
      <w:r>
        <w:t>843. 4,Aai krupa building,subhash road,navapada,dombivli_w</w:t>
      </w:r>
    </w:p>
    <w:p>
      <w:r>
        <w:t>844. 4,Aaikrupa building,Subhash road,Navapada,dombivli_e</w:t>
      </w:r>
    </w:p>
    <w:p>
      <w:r>
        <w:t>845. 4,INDIRA NAGER,kalyan Road,INDIRA NAGER,BALWADI,dombivli_e</w:t>
      </w:r>
    </w:p>
    <w:p>
      <w:r>
        <w:t>846. 4,Nath krupa chawl no1,Kopargaon,Kopargaon,dombivali</w:t>
      </w:r>
    </w:p>
    <w:p>
      <w:r>
        <w:t>847. 4,Nathkrupa  chawl no 1,Kopargaon,West,dombivali</w:t>
      </w:r>
    </w:p>
    <w:p>
      <w:r>
        <w:t>848. 4,Nathkrupa chawl no1,Kopargaon,West,dombivali</w:t>
      </w:r>
    </w:p>
    <w:p>
      <w:r>
        <w:t>849. 4,Sai Kripa Chawl No 4,Near Dr Vaishya Nagar Rawal Pada,Dahisar East</w:t>
      </w:r>
    </w:p>
    <w:p>
      <w:r>
        <w:t>850. 4,Saikrupa colony,Anandwadi road,Ganeshwadi,kalyan</w:t>
      </w:r>
    </w:p>
    <w:p>
      <w:r>
        <w:t>851. 4,Sejal soc,Subhash road,Vishnunagar,dombivali</w:t>
      </w:r>
    </w:p>
    <w:p>
      <w:r>
        <w:t>852. 4,bhikubai bhaiyya chawl,gaondevi parisar,beturkarpada,kalyan</w:t>
      </w:r>
    </w:p>
    <w:p>
      <w:r>
        <w:t>853. 4,kamlabai chwal,police,santharohidas vada,kalyan</w:t>
      </w:r>
    </w:p>
    <w:p>
      <w:r>
        <w:t>854. 4,kamlabai chwol,polic chwoki,santha rohidasvada,kalyan</w:t>
      </w:r>
    </w:p>
    <w:p>
      <w:r>
        <w:t>855. 4,kamlabai chwol,polic chwoki,santharohidas vada,kalyan</w:t>
      </w:r>
    </w:p>
    <w:p>
      <w:r>
        <w:t>856. 4,kamlabai chwol,polic chwoki,santharohidas vada,kalyan</w:t>
      </w:r>
    </w:p>
    <w:p>
      <w:r>
        <w:t>857. 4,kamlabaicha ,polic chwoki,santharohidas vada,kalyan</w:t>
      </w:r>
    </w:p>
    <w:p>
      <w:r>
        <w:t>858. 4,kamlabaichal,policechwoki,santharohidas vaada,kalyan</w:t>
      </w:r>
    </w:p>
    <w:p>
      <w:r>
        <w:t>859. 4,pawar chawl,canara bank road,joshibaug,kalyan</w:t>
      </w:r>
    </w:p>
    <w:p>
      <w:r>
        <w:t>860. 4,st depo,station raod,narayan peth,kalyan</w:t>
      </w:r>
    </w:p>
    <w:p>
      <w:r>
        <w:t>861. 401 OM NAMO SAISHRADDHA APT KOLAEWADI RD MARATHA KOLSEWADI kalyan 421306</w:t>
      </w:r>
    </w:p>
    <w:p>
      <w:r>
        <w:t>862. 401 Rahul Residancy yadav nagar road ganapati chowk mohane other Ambivali East 421102</w:t>
      </w:r>
    </w:p>
    <w:p>
      <w:r>
        <w:t>863. 401 Shivram hights Subhash road Navapada dombivali</w:t>
      </w:r>
    </w:p>
    <w:p>
      <w:r>
        <w:t>864. 401 floor 04,krishana enclaveA wing,Jarimari mandir near,Vadavali,ambivili_w</w:t>
      </w:r>
    </w:p>
    <w:p>
      <w:r>
        <w:t>865. 401, Sai saprsh Bld, near Mauli hos, Gupte Road,</w:t>
      </w:r>
    </w:p>
    <w:p>
      <w:r>
        <w:t>866. 401, a wing, Riddhi siddhi vijay nagar, kalyan (e)</w:t>
      </w:r>
    </w:p>
    <w:p>
      <w:r>
        <w:t>867. 401,Bldg.3 sai plaza,B ward near, chikanghar highy,Chikanghar highy,kalyan</w:t>
      </w:r>
    </w:p>
    <w:p>
      <w:r>
        <w:t>868. 401,Mohan hights,govili rd,titwala east,kalyan</w:t>
      </w:r>
    </w:p>
    <w:p>
      <w:r>
        <w:t>869. 401,OM NAMO SAISHRADDHA APT,KOLAEWADI RD,MARATHA KOLSEWADI,kalyan</w:t>
      </w:r>
    </w:p>
    <w:p>
      <w:r>
        <w:t>870. 401,Vallabh hight,Pournima talkies,Pournima talkies,kalyan</w:t>
      </w:r>
    </w:p>
    <w:p>
      <w:r>
        <w:t>871. 402 jay vinayak park sbi road titawala e kalyan 421605</w:t>
      </w:r>
    </w:p>
    <w:p>
      <w:r>
        <w:t>872. 402 jay vinayak park titawala e sbi bank road titawala e kalyan 421605</w:t>
      </w:r>
    </w:p>
    <w:p>
      <w:r>
        <w:t>873. 402, A Wing, Gauri Vinayak Park, Tisgaon naka road , kalyan (E)</w:t>
      </w:r>
    </w:p>
    <w:p>
      <w:r>
        <w:t>874. 402, Ornate Apartment, Plot No 29/30, Sector 28, Vashi</w:t>
      </w:r>
    </w:p>
    <w:p>
      <w:r>
        <w:t>875. 402, Sitaram Hights, Thakurli, Khambalpada dombivili (e)</w:t>
      </w:r>
    </w:p>
    <w:p>
      <w:r>
        <w:t>876. 402,sonai apartement,f cabin rd,ANANDWADI,kalyan</w:t>
      </w:r>
    </w:p>
    <w:p>
      <w:r>
        <w:t>877. 402,sonai apartement,f cabin rd,ANANDWADI,kalyan</w:t>
      </w:r>
    </w:p>
    <w:p>
      <w:r>
        <w:t>878. 402,sonai apartement,f cabin rd,ANANDWADI,kalyan</w:t>
      </w:r>
    </w:p>
    <w:p>
      <w:r>
        <w:t>879. 402,tavery tower,aagra road,tilak chauk,kalyan</w:t>
      </w:r>
    </w:p>
    <w:p>
      <w:r>
        <w:t>880. 402.om Bhaskar chs, durga mata mandir road, new sudarshan colony,milind nagar kalyan</w:t>
      </w:r>
    </w:p>
    <w:p>
      <w:r>
        <w:t>881. 403 Madhuban Bldg,TirthDham Complex Near Phadke Maidan Adharwadi kalyan 421301</w:t>
      </w:r>
    </w:p>
    <w:p>
      <w:r>
        <w:t>882. 403, Shruti Park, Manpada, Deslepada, Myureshwar Mandir, Dom (E)</w:t>
      </w:r>
    </w:p>
    <w:p>
      <w:r>
        <w:t>883. 403, shruti Park, Manpada, Deslepada, Myureshwar Mandir, Dombivili (E)</w:t>
      </w:r>
    </w:p>
    <w:p>
      <w:r>
        <w:t>884. 403,Pinak bld.,Kalkar road,Ramnaget,dombivali</w:t>
      </w:r>
    </w:p>
    <w:p>
      <w:r>
        <w:t>885. 403,Pinak chs,Kalkar road,Ramnagar,dombivali</w:t>
      </w:r>
    </w:p>
    <w:p>
      <w:r>
        <w:t>886. 403,Pinak chs,Kelakar road,Ramnagar,dombivali</w:t>
      </w:r>
    </w:p>
    <w:p>
      <w:r>
        <w:t>887. 403,Pinak chs,Kelkar road,Ramnagar,dombivali</w:t>
      </w:r>
    </w:p>
    <w:p>
      <w:r>
        <w:t>888. 403,SAI SANKUL CHS. LTD.,GAVDEVI ROAD,TISGAON, KALYAN- E,kalyan</w:t>
      </w:r>
    </w:p>
    <w:p>
      <w:r>
        <w:t>889. 403,mayureshwar bld,aayregao,aayregao,dombivali</w:t>
      </w:r>
    </w:p>
    <w:p>
      <w:r>
        <w:t>890. 403,mayureshwar bld,aayregao,vijaynagar,dombivali</w:t>
      </w:r>
    </w:p>
    <w:p>
      <w:r>
        <w:t>891. 404, 4 th floor, Rameshwar chs, sardar Nagar, Titwala (E)</w:t>
      </w:r>
    </w:p>
    <w:p>
      <w:r>
        <w:t>892. 404, 4 th floor, Rameshwar chs, sardar Nagar, Titwala (E)</w:t>
      </w:r>
    </w:p>
    <w:p>
      <w:r>
        <w:t>893. 404, 4 th floor, Rameshwar chs, sardar Nagar, Titwala (E)</w:t>
      </w:r>
    </w:p>
    <w:p>
      <w:r>
        <w:t>894. 404, 4 th floor, Rameshwar palace,, savarkar Nagar, Titwala (E)</w:t>
      </w:r>
    </w:p>
    <w:p>
      <w:r>
        <w:t>895. 404, Mukherjee Estate nss road, opp. Gopi Mall,. Dombivili (w)</w:t>
      </w:r>
    </w:p>
    <w:p>
      <w:r>
        <w:t>896. 404,Amar bldg,Old dombivali road,Samrat chowk,dombivali</w:t>
      </w:r>
    </w:p>
    <w:p>
      <w:r>
        <w:t>897. 404,SHIV SHAKTI APARTMENT,SAHYADRI PARK,SAHYADRI PARK &amp;  SAWARKAR CHOWK KALYAN_R,kalyan</w:t>
      </w:r>
    </w:p>
    <w:p>
      <w:r>
        <w:t>898. 405, Shivam Apartment, deslepada, dombivili (E)</w:t>
      </w:r>
    </w:p>
    <w:p>
      <w:r>
        <w:t>899. 405,23,ganpati mandir,titawala,kalyan</w:t>
      </w:r>
    </w:p>
    <w:p>
      <w:r>
        <w:t>900. 405,bhgvti angan,aayrerod,tukaram nagar,dombivli_e</w:t>
      </w:r>
    </w:p>
    <w:p>
      <w:r>
        <w:t>901. 405,regancy sarvan,ganpati mandir road,nimkar naka,titwala_e</w:t>
      </w:r>
    </w:p>
    <w:p>
      <w:r>
        <w:t>902. 405,regency sarvam,Ganpati mandir road,titawala,kalyan</w:t>
      </w:r>
    </w:p>
    <w:p>
      <w:r>
        <w:t>903. 405,regency sarvam,ganpati mandir rd,manda east,kalyan_w</w:t>
      </w:r>
    </w:p>
    <w:p>
      <w:r>
        <w:t>904. 405/B/1,Triveni residency,waylenagar rd,beturkarpada,kalyan_w</w:t>
      </w:r>
    </w:p>
    <w:p>
      <w:r>
        <w:t>905. 406 marathe empress goveli road jakatnaka titwala</w:t>
      </w:r>
    </w:p>
    <w:p>
      <w:r>
        <w:t>906. 408 B - WING SHREE LAXMAN SMRUTI CHS ADARSH NAGAR CHAKKINAKA KALYAN - EAST</w:t>
      </w:r>
    </w:p>
    <w:p>
      <w:r>
        <w:t>907. 408,Jayesh krupa,Karve cross rd,Bhagshala,dombivali</w:t>
      </w:r>
    </w:p>
    <w:p>
      <w:r>
        <w:t>908. 44/311, Nav Adarsh Chs, Shivai Nagar,Thane W</w:t>
      </w:r>
    </w:p>
    <w:p>
      <w:r>
        <w:t>909. 45/405 Near happy home com. Shanti Park A wing 202</w:t>
      </w:r>
    </w:p>
    <w:p>
      <w:r>
        <w:t>910. 49, Omseva Society,Ln Road Navagaon,Dahisar West</w:t>
      </w:r>
    </w:p>
    <w:p>
      <w:r>
        <w:t>911. 49,Rajendra Nagar,Y R Tawde Rd,Dahisar East</w:t>
      </w:r>
    </w:p>
    <w:p>
      <w:r>
        <w:t>912. 4flr,Jayalaxmi,Nakul patil bunglow,Devi  chowk,dombivali</w:t>
      </w:r>
    </w:p>
    <w:p>
      <w:r>
        <w:t>913. 4flr,Jayalaxmi,Nakul patil bunglow,Devi chowk,dombivali</w:t>
      </w:r>
    </w:p>
    <w:p>
      <w:r>
        <w:t>914. 4flr,Jayalaxmi,Nakul patil bunglow,Devi chowk,dombivali</w:t>
      </w:r>
    </w:p>
    <w:p>
      <w:r>
        <w:t>915. 4flr,Laxmisai,Sakharam complex,Sakharam complex,dombivali</w:t>
      </w:r>
    </w:p>
    <w:p>
      <w:r>
        <w:t>916. 4flr,Laxmisai,Sakharam complex,Sakharam complex,dombivali</w:t>
      </w:r>
    </w:p>
    <w:p>
      <w:r>
        <w:t>917. 4flr,Laxmisai,Sakharam complex,Sakharam complex,dombivali</w:t>
      </w:r>
    </w:p>
    <w:p>
      <w:r>
        <w:t>918. 4flr,jayalaxmi bldg,devi chowk,west,dombivali</w:t>
      </w:r>
    </w:p>
    <w:p>
      <w:r>
        <w:t>919. 5 chawl no 4,naramada colony,kailasnagar,kalyan,kalyan</w:t>
      </w:r>
    </w:p>
    <w:p>
      <w:r>
        <w:t>920. 5 mamta foot wear shop hajimalang road pisavali kalyan</w:t>
      </w:r>
    </w:p>
    <w:p>
      <w:r>
        <w:t>921. 5, Ramdev Yadav Chawal S N Dube Road,Near 297 Last Bus Stop Shanti Nagar Kokani Pada,Dahisar East</w:t>
      </w:r>
    </w:p>
    <w:p>
      <w:r>
        <w:t>922. 5,Babu Maruti Chawl 2,Babu Maruti Chawl 2,Borivali East</w:t>
      </w:r>
    </w:p>
    <w:p>
      <w:r>
        <w:t>923. 5,Gallino 3 Krishma Nagar Rawal Pada,S N Dubey Road,Dahisar East</w:t>
      </w:r>
    </w:p>
    <w:p>
      <w:r>
        <w:t>924. 5,Nath krupa chawl no 1,Kopargaon,West,dombivali</w:t>
      </w:r>
    </w:p>
    <w:p>
      <w:r>
        <w:t>925. 5,Nathkrupa chawl no 1,Kopargaon,West,dombivali</w:t>
      </w:r>
    </w:p>
    <w:p>
      <w:r>
        <w:t>926. 5,Nathkrupa chawl no.1,Kopargaon,West,dombivali</w:t>
      </w:r>
    </w:p>
    <w:p>
      <w:r>
        <w:t>927. 5,Ramchandra Niwas,Kandar Pada,Dahisar East</w:t>
      </w:r>
    </w:p>
    <w:p>
      <w:r>
        <w:t>928. 5,jetwangr,nagrsevk office,jetwangr,other</w:t>
      </w:r>
    </w:p>
    <w:p>
      <w:r>
        <w:t>929. 5,sai samarth chal,gajanan mandhir raod,new manisha nagar,kalyan</w:t>
      </w:r>
    </w:p>
    <w:p>
      <w:r>
        <w:t>930. 5,sukhadev bhoir chal,shishu vikas school,thankarpada,kalyan</w:t>
      </w:r>
    </w:p>
    <w:p>
      <w:r>
        <w:t>931. 501,regency sarvam b no 19,Ganpati mandir road,titawala,kalyan</w:t>
      </w:r>
    </w:p>
    <w:p>
      <w:r>
        <w:t>932. 501/ budg 19,regency sarvam,ganpati mandir rd,manda east,kalyan_w</w:t>
      </w:r>
    </w:p>
    <w:p>
      <w:r>
        <w:t>933. 502 ketaki sarshan holl reod lokgram kalyan</w:t>
      </w:r>
    </w:p>
    <w:p>
      <w:r>
        <w:t>934. 502,sohan Tower Amrai ,Poona Link Road, vijaynagar, kalyan (E)</w:t>
      </w:r>
    </w:p>
    <w:p>
      <w:r>
        <w:t>935. 502,srodhay sristi,patripul rod,bilbajar,kalyan</w:t>
      </w:r>
    </w:p>
    <w:p>
      <w:r>
        <w:t>936. 503 sankeshwar surshti 90 fit rd khambalpada dombivali 421201</w:t>
      </w:r>
    </w:p>
    <w:p>
      <w:r>
        <w:t>937. 503,e ving om sai sankul,ganesh nagar,rk nagar,titwala_e</w:t>
      </w:r>
    </w:p>
    <w:p>
      <w:r>
        <w:t>938. 503,shankeshwar surshtti,90 fit rd,khambalpada,dombivli_e</w:t>
      </w:r>
    </w:p>
    <w:p>
      <w:r>
        <w:t>939. 504 Hanuman Soc. Chandanwadi Panchpakhadi thane West</w:t>
      </w:r>
    </w:p>
    <w:p>
      <w:r>
        <w:t>940. 504, Poonam Sagar Complex, mira road Sec-3, D-32, Flat-302 Shanti nagar mira road 103, Vasthu Bldg, Near Amay Supar market Lavista A/203 Poonam sagar  com . Mira road B/504, Trivedi Plazza,</w:t>
      </w:r>
    </w:p>
    <w:p>
      <w:r>
        <w:t>941. 504,MOTIRAM HEIGHTS, SAI SANKUL,GAVDEVI ROAD,TISGAON , KALYAN- E,kalyan_e</w:t>
      </w:r>
    </w:p>
    <w:p>
      <w:r>
        <w:t>942. 504,kDMC building ,5th floor,midc road ,kalyan east ,kalyan</w:t>
      </w:r>
    </w:p>
    <w:p>
      <w:r>
        <w:t>943. 505, Tulip flower vally, Khadakpada circle, Kalyan (w)</w:t>
      </w:r>
    </w:p>
    <w:p>
      <w:r>
        <w:t>944. 505,sai savali co op housing socity,anand dighe marg ,titawala,kalyan</w:t>
      </w:r>
    </w:p>
    <w:p>
      <w:r>
        <w:t>945. 506 A WING , jay ambe soc, vijay nagar ayregaon, dombivli (e)</w:t>
      </w:r>
    </w:p>
    <w:p>
      <w:r>
        <w:t>946. 506, A2 bldg mangala park sai chowk sai chowk khadakpada kalyan 421301</w:t>
      </w:r>
    </w:p>
    <w:p>
      <w:r>
        <w:t>947. 508,BSUP BLDG 006,PATHRALI ROAD,PATHRALI,dombivali</w:t>
      </w:r>
    </w:p>
    <w:p>
      <w:r>
        <w:t>948. 56J Rasuljiva Compound,Modern Mill Zopdi,Kk Road 7Th Rasta, Sane Guruji Marg,Jacob Circle,Byculla</w:t>
      </w:r>
    </w:p>
    <w:p>
      <w:r>
        <w:t>949. 5th floor Hanuman prasadik building shivaji chowk road Shivaji chowk kalyan</w:t>
      </w:r>
    </w:p>
    <w:p>
      <w:r>
        <w:t>950. 6,Chachi Ki Chawl,Near Maratha Santosh Hotel,Dahisar East</w:t>
      </w:r>
    </w:p>
    <w:p>
      <w:r>
        <w:t>951. 6,Om darstion chawl,Umeshnagar road,Umeshnagar,dombivali</w:t>
      </w:r>
    </w:p>
    <w:p>
      <w:r>
        <w:t>952. 6,Pandurang mahatre building,Subhash road,Navapada,dombivli_w</w:t>
      </w:r>
    </w:p>
    <w:p>
      <w:r>
        <w:t>953. 6,parsuram patil bldg,thakurli station rd,saraswat colney,dombivali</w:t>
      </w:r>
    </w:p>
    <w:p>
      <w:r>
        <w:t>954. 6/Seasons cornar plot no 11 Sec 4 k k</w:t>
      </w:r>
    </w:p>
    <w:p>
      <w:r>
        <w:t>955. 602,maimoon soc,kalyan shil rd bhoierwadi,bhoirwadi,dombivli_e</w:t>
      </w:r>
    </w:p>
    <w:p>
      <w:r>
        <w:t>956. 602. Rajwardahn Com. D Wing Gaensh Nagar Domivili (W)</w:t>
      </w:r>
    </w:p>
    <w:p>
      <w:r>
        <w:t>957. 604 Ram hights Desale pada Desale pada dombivali 421201</w:t>
      </w:r>
    </w:p>
    <w:p>
      <w:r>
        <w:t>958. 604, Zojwala Complex, c wing, Chakkinaka, Kalyan (E)</w:t>
      </w:r>
    </w:p>
    <w:p>
      <w:r>
        <w:t>959. 605, Ragai Krupa apt, ganesh nagar , Ragai mandir dombivili (w)</w:t>
      </w:r>
    </w:p>
    <w:p>
      <w:r>
        <w:t>960. 605,R-wing, lake castle,Gauri pada near Desai collage,Gauri pada,kalyan</w:t>
      </w:r>
    </w:p>
    <w:p>
      <w:r>
        <w:t>961. 606, 13/A,Neptune Swaraj ,Ambivaki Gaon,Main Road ,other</w:t>
      </w:r>
    </w:p>
    <w:p>
      <w:r>
        <w:t>962. 606,Omsai building,Sagaon,Sagaon,dombivali</w:t>
      </w:r>
    </w:p>
    <w:p>
      <w:r>
        <w:t>963. 61,Keshav Nagar, Vaishali Nagar,,Dahisar East</w:t>
      </w:r>
    </w:p>
    <w:p>
      <w:r>
        <w:t>964. 7 MAHATMA PHOULE COLONY NEW DURGA MATA MANDIR ROAD KALYAN EAST</w:t>
      </w:r>
    </w:p>
    <w:p>
      <w:r>
        <w:t>965. 7 meghdut soc, near sarovar bar, gograswadi,SAGARLI BALAJI MANDIR ROAD</w:t>
      </w:r>
    </w:p>
    <w:p>
      <w:r>
        <w:t>966. 7 th Floor, om Krishna Krupa, Vitthal Mandir Road, Dombivili (E)</w:t>
      </w:r>
    </w:p>
    <w:p>
      <w:r>
        <w:t>967. 7,Shriram colony,Poona link road,Jarimari Nagar,kalyan</w:t>
      </w:r>
    </w:p>
    <w:p>
      <w:r>
        <w:t>968. 7,mangeshi prasad,birla road,beturkarpada,kalyan_w</w:t>
      </w:r>
    </w:p>
    <w:p>
      <w:r>
        <w:t>969. 7,manghesi prasad,birla rod,beturkar pada,kalyan</w:t>
      </w:r>
    </w:p>
    <w:p>
      <w:r>
        <w:t>970. 7,old manisha nagar,beturkar pada rd,beturkar pada,kalyan_w</w:t>
      </w:r>
    </w:p>
    <w:p>
      <w:r>
        <w:t>971. 7/11,SAI SHAKTI COLONY,KHADEGOLAVALI, SHANKAR PAWSHE,KAILAS NAGAR, KHADEGOLAVALI, KALYAN -E,kalyan_e</w:t>
      </w:r>
    </w:p>
    <w:p>
      <w:r>
        <w:t>972. 7/11,SAI SHAKTI COLONY,SHANKAR PAWSHE , KHADEGOLAVALI,KAILAS NAGAR, KHADEGOLAVALI,kalyan_e</w:t>
      </w:r>
    </w:p>
    <w:p>
      <w:r>
        <w:t>973. 7/11,SAI SHAKTI COLONY,SHANKAR PAWSHE, KHADEGOLAVALI,KAILAS NAGAR, KHADEGOLAVALI,kalyan_e</w:t>
      </w:r>
    </w:p>
    <w:p>
      <w:r>
        <w:t>974. 701,Amrut palam,Govind vadi,Kolivada,kalyan</w:t>
      </w:r>
    </w:p>
    <w:p>
      <w:r>
        <w:t>975. 702, Sai Sara Colony, Ghodsai Rd., Indira Nagar, Titwala-East</w:t>
      </w:r>
    </w:p>
    <w:p>
      <w:r>
        <w:t>976. 702, Sai Sara Colony, Ghodsai Rd., Indira Nagar, Titwala-East</w:t>
      </w:r>
    </w:p>
    <w:p>
      <w:r>
        <w:t>977. 702, Sai Sara Colony, Ghodsai Rd., Indira Nagar, Titwala-East</w:t>
      </w:r>
    </w:p>
    <w:p>
      <w:r>
        <w:t>978. 702, Sai Sara Colony, Ghodsai Rd., Indira Nagar, Titwala-East</w:t>
      </w:r>
    </w:p>
    <w:p>
      <w:r>
        <w:t>979. 702, Shamkra Soman Soc, Birla Collage Road, Bhoirwadi, Chikanghar, Kalyan (W)</w:t>
      </w:r>
    </w:p>
    <w:p>
      <w:r>
        <w:t>980. 703,Gagangiri arked,M p road,Maharashtranagar,dombivali</w:t>
      </w:r>
    </w:p>
    <w:p>
      <w:r>
        <w:t>981. 703,Gagangiri arked,M p road,Maharashtranagar,dombivali</w:t>
      </w:r>
    </w:p>
    <w:p>
      <w:r>
        <w:t>982. 703,sarvdoy garadan,bhanusagar tokij,baillbazar,kalyan</w:t>
      </w:r>
    </w:p>
    <w:p>
      <w:r>
        <w:t>983. 704,Dattwadi Building No. 4,Savarkar Road,Savarkar Road,dombivli_e</w:t>
      </w:r>
    </w:p>
    <w:p>
      <w:r>
        <w:t>984. 78 Transit Camp,K.C. Marg,78 Transit Camp,Bandra (West)</w:t>
      </w:r>
    </w:p>
    <w:p>
      <w:r>
        <w:t>985. 7dr,mangeshiprasad,birala road,beturkarpada,kalyan_w</w:t>
      </w:r>
    </w:p>
    <w:p>
      <w:r>
        <w:t>986. 8 hous ghosiya majid rohidaswada kalyan</w:t>
      </w:r>
    </w:p>
    <w:p>
      <w:r>
        <w:t>987. 8,Raghunath Mhatre,Sakharam,Sakharam complex,dombivali</w:t>
      </w:r>
    </w:p>
    <w:p>
      <w:r>
        <w:t>988. 8,Rambhagat Yadav Chawal,Ambavadi,Dahisar East</w:t>
      </w:r>
    </w:p>
    <w:p>
      <w:r>
        <w:t>989. 9,Jairam Bhagwati Chawl, Near Varadvinayak Mandir Sani Muktabai Marg Rawalpada,Dahisar East</w:t>
      </w:r>
    </w:p>
    <w:p>
      <w:r>
        <w:t>990. 9,Sai kurshna bld.,New aayre road,Mhadvi,dombivali</w:t>
      </w:r>
    </w:p>
    <w:p>
      <w:r>
        <w:t>991. 9,himalaya darshan,retibunder road,gaon devi mandir,dombivali</w:t>
      </w:r>
    </w:p>
    <w:p>
      <w:r>
        <w:t>992. 9,saikrushna bldg,new ayre road,madhavi,dombivali</w:t>
      </w:r>
    </w:p>
    <w:p>
      <w:r>
        <w:t>993. 9,saikrushna bldg,new ayre road,madhavi,dombivali</w:t>
      </w:r>
    </w:p>
    <w:p>
      <w:r>
        <w:t>994. 9/ 203,BSUP PROJECT BUILDING, KDMC,KACHOREGAON ROAD,NEW GOVINDWADI,KACHOREGAON,kalyan</w:t>
      </w:r>
    </w:p>
    <w:p>
      <w:r>
        <w:t>995. 92,Hem deep,Dnc rd,sunilnagar,dombivali</w:t>
      </w:r>
    </w:p>
    <w:p>
      <w:r>
        <w:t>996. 94,hasina bi  chawal,samshanbhumi road,sangalewadi,kalyan</w:t>
      </w:r>
    </w:p>
    <w:p>
      <w:r>
        <w:t>997. 94,hasinabi chawal,samshanbhumi road,sangalewadi,kalyan</w:t>
      </w:r>
    </w:p>
    <w:p>
      <w:r>
        <w:t>998. A 103, Hira Tower, Chinchpada road, Katemanivali, Kalyan (E)</w:t>
      </w:r>
    </w:p>
    <w:p>
      <w:r>
        <w:t>999. A 103,shri sharda building,mp road,garibachawada,dombivali</w:t>
      </w:r>
    </w:p>
    <w:p>
      <w:r>
        <w:t>1000. A 104 Vyanktesh park Shree complex Aadhrvadi road kalyan</w:t>
      </w:r>
    </w:p>
    <w:p>
      <w:r>
        <w:t>1001. A 14,Jai Mahalaxmi,Nr Jondhale school,Shastrinagar,dombivali</w:t>
      </w:r>
    </w:p>
    <w:p>
      <w:r>
        <w:t>1002. A 14,Surabhi,Kopar road,Kopar,dombivali</w:t>
      </w:r>
    </w:p>
    <w:p>
      <w:r>
        <w:t>1003. A 14,Surabhi,Kopar road,Kopar,dombivali</w:t>
      </w:r>
    </w:p>
    <w:p>
      <w:r>
        <w:t>1004. A 15 MAHALAKAHAMI VAIBHAO F CABIN RD ANANDWADI kalyan</w:t>
      </w:r>
    </w:p>
    <w:p>
      <w:r>
        <w:t>1005. A 15 MAHALAKAHAMI VAIBHAO F CABIN RD ANANDWADI kalyan</w:t>
      </w:r>
    </w:p>
    <w:p>
      <w:r>
        <w:t>1006. A 15 MAHALAKAHAMI VAIBHAO F CABIN RD ANANDWADI kalyan</w:t>
      </w:r>
    </w:p>
    <w:p>
      <w:r>
        <w:t>1007. A 15 MAHALAKAHAMI VAIBHAO F CABIN RD ANANDWADI kalyan 421306</w:t>
      </w:r>
    </w:p>
    <w:p>
      <w:r>
        <w:t>1008. A 2,Niranjan,Station road,Vishnunagar,dombivali</w:t>
      </w:r>
    </w:p>
    <w:p>
      <w:r>
        <w:t>1009. A 204,Shree swami samarth,Kopar road,Kopar,dombivali</w:t>
      </w:r>
    </w:p>
    <w:p>
      <w:r>
        <w:t>1010. A 207,Swami samarth,Kopargaon,West,dombivali</w:t>
      </w:r>
    </w:p>
    <w:p>
      <w:r>
        <w:t>1011. A 3,Disilva Wadi Navagaon,Opp Dwarkesh Dham,Dahisar West</w:t>
      </w:r>
    </w:p>
    <w:p>
      <w:r>
        <w:t>1012. A 303, Sanjay co hos soc tukaram nagar dombivili (E)</w:t>
      </w:r>
    </w:p>
    <w:p>
      <w:r>
        <w:t>1013. A 401,Swastik park,retibandar road,umeshnagar,dombivali</w:t>
      </w:r>
    </w:p>
    <w:p>
      <w:r>
        <w:t>1014. A 502, Rajaram Complex,  Mahatma Phule road, Garibacha wada, dombivili</w:t>
      </w:r>
    </w:p>
    <w:p>
      <w:r>
        <w:t>1015. A 703 ,Sai Sarvesh blg,ganesh nagar,vadavali,ambivili_w</w:t>
      </w:r>
    </w:p>
    <w:p>
      <w:r>
        <w:t>1016. A 703,Sai Sarvesh Bld,Ganesh Nagar,Ambivali west,ambivili_w</w:t>
      </w:r>
    </w:p>
    <w:p>
      <w:r>
        <w:t>1017. A 9,Natraj,Saibaba temple,Kailas nagar,dombivali</w:t>
      </w:r>
    </w:p>
    <w:p>
      <w:r>
        <w:t>1018. A M Jetha Chawl,T J Road,,Sewree</w:t>
      </w:r>
    </w:p>
    <w:p>
      <w:r>
        <w:t>1019. A Sec,D Line,Near Start Hotel,A Sec,Cheetacamp</w:t>
      </w:r>
    </w:p>
    <w:p>
      <w:r>
        <w:t>1020. A WING 102 IMRLED PLAZA PLOT NO B/ 94 SEC 23 SEAWOOD NERUL</w:t>
      </w:r>
    </w:p>
    <w:p>
      <w:r>
        <w:t>1021. A Wing, Room no.15, Matruchaya bld, near ayre road, madhavi school, dombivili (e)</w:t>
      </w:r>
    </w:p>
    <w:p>
      <w:r>
        <w:t>1022. A wing 104, Venkatesh park, Shree complex, adharwadi jail road, kalyan (w)</w:t>
      </w:r>
    </w:p>
    <w:p>
      <w:r>
        <w:t>1023. A wing 104, Venkatesh park, Shree complex, adharwadi jail road, kalyan (w)</w:t>
      </w:r>
    </w:p>
    <w:p>
      <w:r>
        <w:t>1024. A wing 104, Venkatesh park, Shree complex, adharwadi, jail road, kalyan (w)</w:t>
      </w:r>
    </w:p>
    <w:p>
      <w:r>
        <w:t>1025. A wing 201 Hayat complex Kolivada Vallipil road kalyan</w:t>
      </w:r>
    </w:p>
    <w:p>
      <w:r>
        <w:t>1026. A wing 202,Mangeshi city 2,Umbarde road,Umabarde gaon,kalyan</w:t>
      </w:r>
    </w:p>
    <w:p>
      <w:r>
        <w:t>1027. A wing 302,madhuban soc,mataji mandir rd,manda east,kalyan_w</w:t>
      </w:r>
    </w:p>
    <w:p>
      <w:r>
        <w:t>1028. A wing 602,Triveni gardun,Aadhrvadi road,Aadrvadi,kalyan_w</w:t>
      </w:r>
    </w:p>
    <w:p>
      <w:r>
        <w:t>1029. A wing Flat No. 501, Akshar Alvario CHS, Sector 27 Nerul Navi Mumbai</w:t>
      </w:r>
    </w:p>
    <w:p>
      <w:r>
        <w:t>1030. A, 10 nilkanth Niketan, tukaram nagar, dombivili (E)</w:t>
      </w:r>
    </w:p>
    <w:p>
      <w:r>
        <w:t>1031. A, 301, sai shanti co.opp, sunil  nagar road , dombivili (E)</w:t>
      </w:r>
    </w:p>
    <w:p>
      <w:r>
        <w:t>1032. A, 301, sai shanti co.opp, sunil  nagar road , dombivili (E)</w:t>
      </w:r>
    </w:p>
    <w:p>
      <w:r>
        <w:t>1033. A-001, Shree complex phase 2, adharwadi jail road, kalyan (e)</w:t>
      </w:r>
    </w:p>
    <w:p>
      <w:r>
        <w:t>1034. A-001,Janki Tower,Cholegaon,Cholegaon Thakurli station road,dombivli_e</w:t>
      </w:r>
    </w:p>
    <w:p>
      <w:r>
        <w:t>1035. A-109, Bharmachaitanya SOC, shakti sagar, Tukaram  chowk, dawdi, dombivili (E)</w:t>
      </w:r>
    </w:p>
    <w:p>
      <w:r>
        <w:t>1036. A-11, Room no.106, Lokdhara Nilgiri apt,</w:t>
      </w:r>
    </w:p>
    <w:p>
      <w:r>
        <w:t>1037. A-202, Dindayal Road,tridev society near pawar house,  near axis bank atm,Anand nagar dombivili (W)</w:t>
      </w:r>
    </w:p>
    <w:p>
      <w:r>
        <w:t>1038. A-202, Dindayal Road,tridev society near pawar house,  near axis bank atm,Anand nagar dombivili (W)</w:t>
      </w:r>
    </w:p>
    <w:p>
      <w:r>
        <w:t>1039. A-202, Dindyal Road, pawar house,  Anand nagar dombivili (E)</w:t>
      </w:r>
    </w:p>
    <w:p>
      <w:r>
        <w:t>1040. A-302, ashtvinayak park, vijay nagar behind amrai police station , kalyan (E)</w:t>
      </w:r>
    </w:p>
    <w:p>
      <w:r>
        <w:t>1041. A-505. Govind enclave,100 FOOTY ROAD tisgaon kalyan (e)</w:t>
      </w:r>
    </w:p>
    <w:p>
      <w:r>
        <w:t>1042. A-604, Saibalaji Sankul, Atali road, ambivili (w)</w:t>
      </w:r>
    </w:p>
    <w:p>
      <w:r>
        <w:t>1043. A-701, Mangeshi Srushti wayle nagar, khadakpada kalyan (W)</w:t>
      </w:r>
    </w:p>
    <w:p>
      <w:r>
        <w:t>1044. A-Kantak House,Nouroji Road, First Koli Lane,Colaba Market,Colaba</w:t>
      </w:r>
    </w:p>
    <w:p>
      <w:r>
        <w:t>1045. A/ 10 404, Niligiri Lokdhara, Kalyan (E)</w:t>
      </w:r>
    </w:p>
    <w:p>
      <w:r>
        <w:t>1046. A/ 1605 METRO RESIDANCY TOWER SHILPHATA ROAD NETIVALI, TISGAON, KALYAN- E kalyan 421306</w:t>
      </w:r>
    </w:p>
    <w:p>
      <w:r>
        <w:t>1047. A/ 2,KASHIDHAM CHS. LTD.,TISGAON ROAD ,TISGAON PADA,kalyan_e</w:t>
      </w:r>
    </w:p>
    <w:p>
      <w:r>
        <w:t>1048. A/ 303,MORESHWAR CHS. LTD,POONA LINK ROAD,CHAKKI NAKA,kalyan</w:t>
      </w:r>
    </w:p>
    <w:p>
      <w:r>
        <w:t>1049. A/1, Rooom no.9,2nd floor, Twinkle apt, hanuman nagar,kalyan (e)</w:t>
      </w:r>
    </w:p>
    <w:p>
      <w:r>
        <w:t>1050. A/1,swanand colony,rambaug lane4,rambaug 4,kalyan_w</w:t>
      </w:r>
    </w:p>
    <w:p>
      <w:r>
        <w:t>1051. A/10 Shivam Shivshakti Santoshi mata mandir Kalyan East</w:t>
      </w:r>
    </w:p>
    <w:p>
      <w:r>
        <w:t>1052. A/10,Ambika Nagar CHS,Saraswat Colony,Saraswat Colony,dombivli_e</w:t>
      </w:r>
    </w:p>
    <w:p>
      <w:r>
        <w:t>1053. A/101 Dhanlaxmi Bldg. 3 Lokgram road Lokgram kalyan</w:t>
      </w:r>
    </w:p>
    <w:p>
      <w:r>
        <w:t>1054. A/101 Dhanlaxmi Bldg. 3 Lokgram road Lokgram kalyan</w:t>
      </w:r>
    </w:p>
    <w:p>
      <w:r>
        <w:t>1055. A/101 Nageshwar</w:t>
      </w:r>
    </w:p>
    <w:p>
      <w:r>
        <w:t>1056. A/103,Shantaram niwas,Sagrli,Sagrli,dombivli_e</w:t>
      </w:r>
    </w:p>
    <w:p>
      <w:r>
        <w:t>1057. A/105, Saibalaji sankul, atali road, ambivili</w:t>
      </w:r>
    </w:p>
    <w:p>
      <w:r>
        <w:t>1058. A/106,DURGA APARTMENT, DURGADEVI CHS.LTD.,TISGAON ROAD, AYODHYA NAGARI ,TISGAON,kalyan</w:t>
      </w:r>
    </w:p>
    <w:p>
      <w:r>
        <w:t>1059. A/106,shree tirupati darshan,rambaug road 2,rambaug 2,kalyan</w:t>
      </w:r>
    </w:p>
    <w:p>
      <w:r>
        <w:t>1060. A/18, Varsha apt, karve road, Vishu nagar, Dombivili (w)</w:t>
      </w:r>
    </w:p>
    <w:p>
      <w:r>
        <w:t>1061. A/2 KASHIDHAM CHS. LTD TISGAON PADA TISGAON PADA kalyan</w:t>
      </w:r>
    </w:p>
    <w:p>
      <w:r>
        <w:t>1062. A/2,KASHIDHAM CHS. LTD,TISGAON,TISGAONBPADA, KALYAN- E,kalyan_e</w:t>
      </w:r>
    </w:p>
    <w:p>
      <w:r>
        <w:t>1063. A/203 Matrusneha CHS ambar hotel road shahad (w) other shahad 421103</w:t>
      </w:r>
    </w:p>
    <w:p>
      <w:r>
        <w:t>1064. A/203,Mohan pride,Wayle nager,Wayle nager,kalyan_w</w:t>
      </w:r>
    </w:p>
    <w:p>
      <w:r>
        <w:t>1065. A/205,Pam view,Ajade gaon,Ajade gaon,dombivali</w:t>
      </w:r>
    </w:p>
    <w:p>
      <w:r>
        <w:t>1066. A/302, Trimurti Darshan bld, Din dayal Road, near mscb office, Anand nangar, dombivili (w)</w:t>
      </w:r>
    </w:p>
    <w:p>
      <w:r>
        <w:t>1067. A/302, Trimurti Darshan bld, Din dayal Road, near mscb office, Anand nangar, dombivili (w)</w:t>
      </w:r>
    </w:p>
    <w:p>
      <w:r>
        <w:t>1068. A/302, Trimurti Darshan bld, Din dayal Road, near mscb office, Anand nangar, dombivili (w)</w:t>
      </w:r>
    </w:p>
    <w:p>
      <w:r>
        <w:t>1069. A/302, Trimurti Darshan bld, Din dayal Road, near mscb office, Anand nangar, dombivili (w)</w:t>
      </w:r>
    </w:p>
    <w:p>
      <w:r>
        <w:t>1070. A/303,MORESHWAR CHS. LTD.,POONA LINK ROAD,GOPAL KRUSHNA NAGAR, CHAKKI NAKA,kalyan</w:t>
      </w:r>
    </w:p>
    <w:p>
      <w:r>
        <w:t>1071. A/303,MORESHWAR CHS.LTD,POONA LINK ROAD,GOPAL KRUSHNA NAGAR, KALYAN- E,kalyan</w:t>
      </w:r>
    </w:p>
    <w:p>
      <w:r>
        <w:t>1072. A/303,amol apartment,medhekar wadi road,shivaji nagar, waldhuni,kalyan</w:t>
      </w:r>
    </w:p>
    <w:p>
      <w:r>
        <w:t>1073. A/303,amol apartment,medhekar wadi road,shivaji nagar, waldhuni,kalyan</w:t>
      </w:r>
    </w:p>
    <w:p>
      <w:r>
        <w:t>1074. A/303,amol apartment,medhekar wadi road,shivaji nagar, waldhuni,kalyan</w:t>
      </w:r>
    </w:p>
    <w:p>
      <w:r>
        <w:t>1075. A/303,amol apartment,medhekar wadi road,shivaji nagar, waldhuni,kalyan</w:t>
      </w:r>
    </w:p>
    <w:p>
      <w:r>
        <w:t>1076. A/401, Manumahali chs near, dnc school, sunilnagar</w:t>
      </w:r>
    </w:p>
    <w:p>
      <w:r>
        <w:t>1077. A/403 VAISHNAVI PARK TISGAON PADA CHATTRAPATI SHAHU NGR. TISGAON PADA kalyan</w:t>
      </w:r>
    </w:p>
    <w:p>
      <w:r>
        <w:t>1078. A/403 VAISHNAVI PARK TISGAON PADA CHATTRAPATI SHAHU NGR. TISGAON kalyan</w:t>
      </w:r>
    </w:p>
    <w:p>
      <w:r>
        <w:t>1079. A/403 VAISHNAVI PARK TISGAONP PADA,  CHHAYRAPATI SHAHU NGR. TISGAON PADA,  KALYAN- aE kalyan</w:t>
      </w:r>
    </w:p>
    <w:p>
      <w:r>
        <w:t>1080. A/404 Shivpuram Bldg F cabin road Ananadwadi kalyan</w:t>
      </w:r>
    </w:p>
    <w:p>
      <w:r>
        <w:t>1081. A/5- 404 Mohan paradise Wayle nagar Wayle nagar kalyan 421301</w:t>
      </w:r>
    </w:p>
    <w:p>
      <w:r>
        <w:t>1082. A/504  Radha Niwas Ram Mandir Opp Jain</w:t>
      </w:r>
    </w:p>
    <w:p>
      <w:r>
        <w:t>1083. A/602 KOHINOOR PLAZA POONA LINK ROAD TISGAON, KALYAN-E kalyan</w:t>
      </w:r>
    </w:p>
    <w:p>
      <w:r>
        <w:t>1084. A/603,AMEY HEIGHTS,GAVDEVI ROAD,TISGAON, KALYAN- E,kalyan_e</w:t>
      </w:r>
    </w:p>
    <w:p>
      <w:r>
        <w:t>1085. A/605, Metro Residency ,netivili,KALYAN SHEEL ROAD kalyan (e)</w:t>
      </w:r>
    </w:p>
    <w:p>
      <w:r>
        <w:t>1086. A/608,anant regency phase 2,kala talav road,rambaug 4 cross road,kalyan</w:t>
      </w:r>
    </w:p>
    <w:p>
      <w:r>
        <w:t>1087. A/9, 206, Nilgiri207, Lokdhara, kalyan (E)</w:t>
      </w:r>
    </w:p>
    <w:p>
      <w:r>
        <w:t>1088. A/9, 206, Nilgiri207, Lokdhara, kalyan (E)</w:t>
      </w:r>
    </w:p>
    <w:p>
      <w:r>
        <w:t>1089. A/9, 206, Nilgiri207, Lokdhara, kalyan (E)</w:t>
      </w:r>
    </w:p>
    <w:p>
      <w:r>
        <w:t>1090. A/9, 206, Nilgiri207, Lokdhara, kalyan (E)</w:t>
      </w:r>
    </w:p>
    <w:p>
      <w:r>
        <w:t>1091. A002 KASHIDHAM HO SOC TESSGAON GOPAL NAGAR KALYAN EAST</w:t>
      </w:r>
    </w:p>
    <w:p>
      <w:r>
        <w:t>1092. A002 KASHIDHAM HO SOC TESSGAON GOPAL NAGAR KALYAN EAST</w:t>
      </w:r>
    </w:p>
    <w:p>
      <w:r>
        <w:t>1093. A002 KASHIDHAM HO SOC TESSGAON GOPAL NAGAR KALYAN EAST</w:t>
      </w:r>
    </w:p>
    <w:p>
      <w:r>
        <w:t>1094. A002 KASHIDHAM HO SOC TESSGAON GOPAL NAGAR KALYAN EAST</w:t>
      </w:r>
    </w:p>
    <w:p>
      <w:r>
        <w:t>1095. A002 KASHIDHAM HO SOC TESSGAON GOPAL NAGAR KALYAN EAST</w:t>
      </w:r>
    </w:p>
    <w:p>
      <w:r>
        <w:t>1096. A1, Chawl no. 3 Shivshakti Nagar Khadegolavli road Vitthalwadi kalyan</w:t>
      </w:r>
    </w:p>
    <w:p>
      <w:r>
        <w:t>1097. A1, Tiwnkale apt. 2 nd FLOOR, haribhaypada, kalyan (E)</w:t>
      </w:r>
    </w:p>
    <w:p>
      <w:r>
        <w:t>1098. A204,Swami  Samarth,Kopargaon,West,dombivali</w:t>
      </w:r>
    </w:p>
    <w:p>
      <w:r>
        <w:t>1099. A204,Swami Samarth building,Kopargaon,West,dombivali</w:t>
      </w:r>
    </w:p>
    <w:p>
      <w:r>
        <w:t>1100. A204,Swami samarth,Kopargaon,West,dombivali</w:t>
      </w:r>
    </w:p>
    <w:p>
      <w:r>
        <w:t>1101. A207,Swami Samarth bldg,Kopargaon,West,dombivali</w:t>
      </w:r>
    </w:p>
    <w:p>
      <w:r>
        <w:t>1102. A207,Swami samarth,Kopargaon,West,dombivali</w:t>
      </w:r>
    </w:p>
    <w:p>
      <w:r>
        <w:t>1103. ANAND NAGAR SILFATA ROAD, NETIVALI, Kalyan-East</w:t>
      </w:r>
    </w:p>
    <w:p>
      <w:r>
        <w:t>1104. ANANT SADAN, TISGAON RD, GANESH NAGAR, Kalyan-East</w:t>
      </w:r>
    </w:p>
    <w:p>
      <w:r>
        <w:t>1105. APMC FRUIT MARKET G/123</w:t>
      </w:r>
    </w:p>
    <w:p>
      <w:r>
        <w:t>1106. APMC Masala Market, Turbhe</w:t>
      </w:r>
    </w:p>
    <w:p>
      <w:r>
        <w:t>1107. ARIHANT CITY: NAVI VASTI UPHC AREA</w:t>
      </w:r>
    </w:p>
    <w:p>
      <w:r>
        <w:t>1108. ASHTAVINAYAK CHAWL,2ND FLOOR PAWANE GAON</w:t>
      </w:r>
    </w:p>
    <w:p>
      <w:r>
        <w:t>1109. ATHARVA HEIGHTS POKHRAN ROAD NO.1,SHIVAI NAGAR THANE</w:t>
      </w:r>
    </w:p>
    <w:p>
      <w:r>
        <w:t>1110. AVENEW, BEVERLY PARK KANAKIYA MIRA RD Anjani Heights B wing 103 Medtiya Heritage Pooja Nagar R.N.A Brodway Avenue, Shanti Park Alpateh Mansion, Naya Nagar Shreepati Poonam Sagar, Mira Road Asmita Arochite, Naya Nagar</w:t>
      </w:r>
    </w:p>
    <w:p>
      <w:r>
        <w:t>1111. AWCHIT PADA: AWCHIT PADA UPHC</w:t>
        <w:br/>
        <w:t>AREA</w:t>
      </w:r>
    </w:p>
    <w:p>
      <w:r>
        <w:t>1112. Aakash ganga socity,Aakash ganga socity, indira nagar,Birrla collage rode,Birrla collage road,kalyan</w:t>
      </w:r>
    </w:p>
    <w:p>
      <w:r>
        <w:t xml:space="preserve">1113. Aaradhya Residency Karanjade, Panvel, </w:t>
      </w:r>
    </w:p>
    <w:p>
      <w:r>
        <w:t>1114. Aashadeep apt,gandhi chouk phoolpada virar east</w:t>
      </w:r>
    </w:p>
    <w:p>
      <w:r>
        <w:t>1115. Aashiana   chs ltd,station road, opp sai baba mandir,amol nagar,naigaon west</w:t>
      </w:r>
    </w:p>
    <w:p>
      <w:r>
        <w:t xml:space="preserve">1116. Aasthe, Panvel, </w:t>
      </w:r>
    </w:p>
    <w:p>
      <w:r>
        <w:t>1117. Abida Manzil A-wing Kausa Mumbra</w:t>
      </w:r>
    </w:p>
    <w:p>
      <w:r>
        <w:t>1118. Achanak Nagar,Veera Desai Road,Jeevan Nagar,Andheriw</w:t>
      </w:r>
    </w:p>
    <w:p>
      <w:r>
        <w:t>1119. Adarsh Chawl, Samta Nagar, Airoli</w:t>
      </w:r>
    </w:p>
    <w:p>
      <w:r>
        <w:t>1120. Adarsh Colony, Bldg No.988, Room No.9, Ashok Nagar, Waldhuni, Kalyan (W)</w:t>
      </w:r>
    </w:p>
    <w:p>
      <w:r>
        <w:t>1121. Adarsh Nagar, Old Hill Quarter,Aarey Milk Colony,Adarsh Nagar,Goregaon East</w:t>
      </w:r>
    </w:p>
    <w:p>
      <w:r>
        <w:t>1122. Adatiya Apt H.S.C Diva Agasen Road Maruti Nagar Diva Thane</w:t>
      </w:r>
    </w:p>
    <w:p>
      <w:r>
        <w:t>1123. Adrash Nagar, Ulhasnagar</w:t>
      </w:r>
    </w:p>
    <w:p>
      <w:r>
        <w:t xml:space="preserve">1124. Advard Bldg Ulwe Panvel, </w:t>
      </w:r>
    </w:p>
    <w:p>
      <w:r>
        <w:t>1125. Ahmed Sellor Compound,B J Devrukhkar Road,Ahmed Sellor Compound,Dadar</w:t>
      </w:r>
    </w:p>
    <w:p>
      <w:r>
        <w:t xml:space="preserve">1126. Ainvahal, Tal- Roha, </w:t>
      </w:r>
    </w:p>
    <w:p>
      <w:r>
        <w:t>1127. Airoli Naka Behind Public Toilet</w:t>
      </w:r>
    </w:p>
    <w:p>
      <w:r>
        <w:t>1128. Airoli NakaBehind MG School, Airoli</w:t>
      </w:r>
    </w:p>
    <w:p>
      <w:r>
        <w:t>1129. Airoli gaon</w:t>
      </w:r>
    </w:p>
    <w:p>
      <w:r>
        <w:t xml:space="preserve">1130. Akansha Complex CHS, B,C,D wing, Vichumbe Panvel, </w:t>
      </w:r>
    </w:p>
    <w:p>
      <w:r>
        <w:t>1131. Akansha tower,boricolony nallasopara east</w:t>
      </w:r>
    </w:p>
    <w:p>
      <w:r>
        <w:t>1132. Akvira Sadan Rabadagaon</w:t>
      </w:r>
    </w:p>
    <w:p>
      <w:r>
        <w:t>1133. Alidada Estate,S G Barve Marg,Near Aatachakki, Dhobighat,Kurla East Mumbai</w:t>
      </w:r>
    </w:p>
    <w:p>
      <w:r>
        <w:t>1134. Alidada Estate,S G Barve Marg,Nehru Nagar,Kurla (E)</w:t>
      </w:r>
    </w:p>
    <w:p>
      <w:r>
        <w:t>1135. Aloowadi,S.V Road,Hanuman Nagar,Andheri West</w:t>
      </w:r>
    </w:p>
    <w:p>
      <w:r>
        <w:t>1136. Amar Prem B wing, Sec-16 A, Vashi</w:t>
      </w:r>
    </w:p>
    <w:p>
      <w:r>
        <w:t>1137. Amardeep Colony, Ganraj chawl no,2, Nandivili , Kalyan (E)</w:t>
      </w:r>
    </w:p>
    <w:p>
      <w:r>
        <w:t>1138. Amarnath Mahadeo Chawl,Sv Road,Nr Amba Wadi Police Chowki,Dahisar East</w:t>
      </w:r>
    </w:p>
    <w:p>
      <w:r>
        <w:t>1139. Ambe Bhumi Co.op soc Sec. 5 Ghansoli</w:t>
      </w:r>
    </w:p>
    <w:p>
      <w:r>
        <w:t>1140. Ambe Mata Chouk,Dadhabhai Cross Road,Ambe Mata Chouk,Vile Parle West</w:t>
      </w:r>
    </w:p>
    <w:p>
      <w:r>
        <w:t>1141. Ambedkar Nagar, Diva naka, Rabada</w:t>
      </w:r>
    </w:p>
    <w:p>
      <w:r>
        <w:t>1142. Ambedkar Nagar, Indiranagar</w:t>
      </w:r>
    </w:p>
    <w:p>
      <w:r>
        <w:t>1143. Ambedkar Nagar,,Ambedkar Nagar,Kurla W</w:t>
      </w:r>
    </w:p>
    <w:p>
      <w:r>
        <w:t>1144. Ambedkar Nagar,Capt. Prakash Pethe Marg,,Colaba</w:t>
      </w:r>
    </w:p>
    <w:p>
      <w:r>
        <w:t>1145. Ambedkar Sadan,Curry Road,,Curry Road</w:t>
      </w:r>
    </w:p>
    <w:p>
      <w:r>
        <w:t>1146. Ambedkar nagar near nilam company, turbhe naka</w:t>
      </w:r>
    </w:p>
    <w:p>
      <w:r>
        <w:t>1147. Ambewadi, Room No. 1202, Near Madin Masjid, Wagle Estate, Thane (West)</w:t>
      </w:r>
    </w:p>
    <w:p>
      <w:r>
        <w:t>1148. Ambewadi,R K Singh Marg,Natwar Nagar,Andheri East</w:t>
      </w:r>
    </w:p>
    <w:p>
      <w:r>
        <w:t>1149. Ambika Nagar, Ulhasnagar</w:t>
      </w:r>
    </w:p>
    <w:p>
      <w:r>
        <w:t>1150. Ambika Nagar,,Sunderbaug,Kamani,Kurla W</w:t>
      </w:r>
    </w:p>
    <w:p>
      <w:r>
        <w:t>1151. Ambika darshan , A wing, room no.1, anandnagar, Thakurwadi dombivili  (w)</w:t>
      </w:r>
    </w:p>
    <w:p>
      <w:r>
        <w:t>1152. Ambivili, H. Bus Stop, Near Datt Mandir</w:t>
      </w:r>
    </w:p>
    <w:p>
      <w:r>
        <w:t>1153. Ambivili, H. Bus Stop, Near Datt Mandir</w:t>
      </w:r>
    </w:p>
    <w:p>
      <w:r>
        <w:t>1154. Ambivili, H. N.Bus Stop, Near Datt Mandir</w:t>
      </w:r>
    </w:p>
    <w:p>
      <w:r>
        <w:t>1155. Aminabi Chwal, Takshshila Nagar,,,Near Buddhvihar, Qureshinagar,,Kurla East, Mumbai.</w:t>
      </w:r>
    </w:p>
    <w:p>
      <w:r>
        <w:t>1156. Amit Apt. Gol Maidan, Ulhasnagar</w:t>
      </w:r>
    </w:p>
    <w:p>
      <w:r>
        <w:t>1157. Amit Karpe Chawl, Karpewadi road, Kalyan-East</w:t>
      </w:r>
    </w:p>
    <w:p>
      <w:r>
        <w:t>1158. Amrai , tisgaon, kalyan (E)</w:t>
      </w:r>
    </w:p>
    <w:p>
      <w:r>
        <w:t>1159. Amrut Nagar, Government Colony, Razak Chawl,Bhinde Shop, Murlidhar Chawl, Shanti Bhavan Chs,Amrut Nagar,,Kherwadi,Bandra (E)</w:t>
      </w:r>
    </w:p>
    <w:p>
      <w:r>
        <w:t>1160. Amrutlal Wadi,Gandhi Gram Road,Amrutlal Wadi Juhu,Andheri West</w:t>
      </w:r>
    </w:p>
    <w:p>
      <w:r>
        <w:t>1161. Ananat nivas Bld, Vijay Nagar, Ayregaon, Dombivili (E)</w:t>
      </w:r>
    </w:p>
    <w:p>
      <w:r>
        <w:t>1162. Ananat nivas Bld, Vijay Nagar, Ayregaon, Dombivili (E)</w:t>
      </w:r>
    </w:p>
    <w:p>
      <w:r>
        <w:t>1163. Ananat nivas Bld, Vijay Nagar, Ayregaon, Dombivili (E)</w:t>
      </w:r>
    </w:p>
    <w:p>
      <w:r>
        <w:t>1164. Ananat nivas Bld, Vijay Nagar, Ayregaon, Dombivili (E)</w:t>
      </w:r>
    </w:p>
    <w:p>
      <w:r>
        <w:t>1165. Anand Nagar,Veer Sambhaji Nagar,,Dahisar East</w:t>
      </w:r>
    </w:p>
    <w:p>
      <w:r>
        <w:t>1166. Anand Vihar Complex,Near Railway Phatak Kharegaon ,Kalwa East,Tha</w:t>
      </w:r>
    </w:p>
    <w:p>
      <w:r>
        <w:t>1167. Anand nagar netivili, metro mall,</w:t>
      </w:r>
    </w:p>
    <w:p>
      <w:r>
        <w:t>1168. Anand nagar, Jagtap chawl, Room no.1 , Kalyan (w)</w:t>
      </w:r>
    </w:p>
    <w:p>
      <w:r>
        <w:t>1169. Anand nagar, netivili,, Opp. Metro Mall, Kalyan (E)</w:t>
      </w:r>
    </w:p>
    <w:p>
      <w:r>
        <w:t>1170. Anant Bala Patil Bld2nd Floor Room No. 201</w:t>
        <w:br/>
        <w:t>Sec 5 Sanpada Navi mumbai.</w:t>
      </w:r>
    </w:p>
    <w:p>
      <w:r>
        <w:t>1171. Anant Niwas, Vijay Nagar, Ayregaon</w:t>
      </w:r>
    </w:p>
    <w:p>
      <w:r>
        <w:t>1172. Anant Regency Phase II,Rambagh lane no.4 kalyan (w)</w:t>
      </w:r>
    </w:p>
    <w:p>
      <w:r>
        <w:t>1173. Aniruddha chs, Room no.6 santosh Nagar, Near Mahesh Gaikwad office, kalyan (E)</w:t>
      </w:r>
    </w:p>
    <w:p>
      <w:r>
        <w:t>1174. Anjit tower, Godrej hill, Khadakpada, Kalyan (w)</w:t>
      </w:r>
    </w:p>
    <w:p>
      <w:r>
        <w:t>1175. Anusaya Niwas, near Hanuman mandir, Sonarpada, Dombivili (E)</w:t>
      </w:r>
    </w:p>
    <w:p>
      <w:r>
        <w:t>1176. Apollo Hospital, CBD</w:t>
      </w:r>
    </w:p>
    <w:p>
      <w:r>
        <w:t xml:space="preserve">1177. Area no.1, Aware, Uran, </w:t>
      </w:r>
    </w:p>
    <w:p>
      <w:r>
        <w:t xml:space="preserve">1178. Area no.2, Aware, Uran, </w:t>
      </w:r>
    </w:p>
    <w:p>
      <w:r>
        <w:t>1179. Arjun CHS, plot no.220, Sector-4, Annasaheb Chowk, Ghansoli</w:t>
      </w:r>
    </w:p>
    <w:p>
      <w:r>
        <w:t>1180. Arjun Niwas(4 Chawl In 4Th Kumbharwada Area),,,4Th Kumbharwada Rangwala Bldg,Ahmedi Bldg, Bori House, Kharwa Bldg, Manimahal Bldg,Ahmadi Bldg, Kachi House,Balkrishna Niwas,Gokarana Mansion,Farida House,Mulji Thakkar,New Sonawala Bldg,Habib Bldg,Kachi House (15 Chawls In C P Tank Area),Islampura Street,,Cp Tank Jai Hind Estate,Anuj Bhavan,Panchayatwadi Bldg,Saraswari Niwas, Kalyan Bldg, Lal Mani Bldg,Mukhara Chawl,Kakoli House, Davji Bldg,Anantwadi, Mulji Bldg (16 Chawls In Bhuleshwar Area),Panchayatwadi,,Bhuleshwar Haji Kasam Bldg, Vishwavera Bldg, Tayyabi Bldg, Laxmi Bldg, Kesurwala Bldg,Yashmangal Bldg,Navsari Bldg,Kapibai Bldg,Dongare Bldg,Saroj Niwas(14 Chawls In 2Nd Kumbharwada Area,,,2Nd Kumbharwada Chandramahal,Nagu Kamathi Chawl,Manaji Bldg,Jamnabai Bldg,Masjid Building,Lokhandwala Bldg,Kokalekar Building,Pashpasadan Bldg,Datt Niwas,Todkari House,Nausari Sakharwala Bldg(11 Chawls In 1St Kumbharwada),Bhandari Street,,1St Kumbharwada</w:t>
      </w:r>
    </w:p>
    <w:p>
      <w:r>
        <w:t>1181. Arjun smruti chs, Pendsenagar dom e</w:t>
      </w:r>
    </w:p>
    <w:p>
      <w:r>
        <w:t>1182. Arjun smruti chs, Pendsenagar dom e</w:t>
      </w:r>
    </w:p>
    <w:p>
      <w:r>
        <w:t>1183. Arjunwadi, Ghansoli</w:t>
      </w:r>
    </w:p>
    <w:p>
      <w:r>
        <w:t>1184. Arora appartment P&amp;T Colony rd., Gandhinagar, Dombivli-East</w:t>
      </w:r>
    </w:p>
    <w:p>
      <w:r>
        <w:t>1185. Artist villege 8/68 Sect.8 A, CBD</w:t>
      </w:r>
    </w:p>
    <w:p>
      <w:r>
        <w:t>1186. Arunuday Chawl,,Tunga Village,Opp.Valmiki Mandir,Chaityawadi,Powai</w:t>
      </w:r>
    </w:p>
    <w:p>
      <w:r>
        <w:t>1187. Aryan Apt, Flat no.109. Ekta Nagar, Hajimalnag Road, Kalyan (E)</w:t>
      </w:r>
    </w:p>
    <w:p>
      <w:r>
        <w:t>1188. Ashirwad Bldg, Room no.504, Navapada, Subhash Rd, Dombivli (W)</w:t>
      </w:r>
    </w:p>
    <w:p>
      <w:r>
        <w:t>1189. Ashiwininagar, Rabale MIDC oad, Rabale</w:t>
      </w:r>
    </w:p>
    <w:p>
      <w:r>
        <w:t>1190. Ashiyana Tower,B - 701, Above Millennium Hospital, Kausa, Mumbra</w:t>
      </w:r>
    </w:p>
    <w:p>
      <w:r>
        <w:t>1191. Ashok Cottage,Juhu Lane,Juhu Galli,Andheri West</w:t>
      </w:r>
    </w:p>
    <w:p>
      <w:r>
        <w:t>1192. Ashok Nagar Opp Hanuman Mandir, Ashok Nagar, S.N. Road,Dumping Road,,Mulund West</w:t>
      </w:r>
    </w:p>
    <w:p>
      <w:r>
        <w:t>1193. Ashok Nagar,,Rawalpada,Dahisar East</w:t>
      </w:r>
    </w:p>
    <w:p>
      <w:r>
        <w:t>1194. Ashok Nagar,Near Maruti Mandir,Vashi Naka,Vashi Naka,Chembur</w:t>
      </w:r>
    </w:p>
    <w:p>
      <w:r>
        <w:t>1195. Ashok Nagar,Nss Road,Opposite Imtiyaz Doctor Clinic, Behind Home Guard,Kurla West</w:t>
      </w:r>
    </w:p>
    <w:p>
      <w:r>
        <w:t>1196. Ashokvan apt,r.j nagar, virar east</w:t>
      </w:r>
    </w:p>
    <w:p>
      <w:r>
        <w:t>1197. Ashtvinayak Chawl, Room no 553, Pawne gaon</w:t>
      </w:r>
    </w:p>
    <w:p>
      <w:r>
        <w:t>1198. Ashtvinayak park, A-304,, Amrai , tisgaon, kalyan (E)</w:t>
      </w:r>
    </w:p>
    <w:p>
      <w:r>
        <w:t>1199. Ashtvinayak park, A-304,, Amrai , tisgaon, kalyan (E)</w:t>
      </w:r>
    </w:p>
    <w:p>
      <w:r>
        <w:t>1200. Ashtvinayak park, A-304,, Amrai , tisgaon, kalyan (E)</w:t>
      </w:r>
    </w:p>
    <w:p>
      <w:r>
        <w:t>1201. Ashwagandha soc near swami samrth math sakharam complex dombivili (w)</w:t>
      </w:r>
    </w:p>
    <w:p>
      <w:r>
        <w:t>1202. Ashwini /701, Tarangan wayle nagar kalyan (w)</w:t>
      </w:r>
    </w:p>
    <w:p>
      <w:r>
        <w:t>1203. Ashwini Bldg, Shankeshwar Krupa , room no 101, Birla college road, Kalyan west</w:t>
      </w:r>
    </w:p>
    <w:p>
      <w:r>
        <w:t>1204. Asmita Apartment, Jai bai school road, kalyan (E)</w:t>
      </w:r>
    </w:p>
    <w:p>
      <w:r>
        <w:t>1205. Asmita Deffodile, Naya Nagar B wing 204 Dev Aashirwad  Laxmi Park Near Kotak ATM Naya Nagar Gaondevi Chaal No-2</w:t>
      </w:r>
    </w:p>
    <w:p>
      <w:r>
        <w:t>1206. Avdhhot Building, Siddheshwar ali, Pedenekar wada, avdhut Bld</w:t>
      </w:r>
    </w:p>
    <w:p>
      <w:r>
        <w:t>1207. Avdhhot Building, Siddheshwar ali, Pedenekar wada, avdhut Bld</w:t>
      </w:r>
    </w:p>
    <w:p>
      <w:r>
        <w:t>1208. Avdhut Bld, 2 nd floor, Siddheshwar ali, Pdenekar wada,  Kalyan West</w:t>
      </w:r>
    </w:p>
    <w:p>
      <w:r>
        <w:t>1209. Avdhut chs, m.b.estate near datta mandir, virar west</w:t>
      </w:r>
    </w:p>
    <w:p>
      <w:r>
        <w:t>1210. Avenue   near agarwal life style, global ctiy, virar west</w:t>
      </w:r>
    </w:p>
    <w:p>
      <w:r>
        <w:t>1211. Avnai complex, ambika nagar, Murbad road, shahad</w:t>
      </w:r>
    </w:p>
    <w:p>
      <w:r>
        <w:t>1212. Ayappa chawl, ganesshnagar, ganeshwadi, Diva East</w:t>
      </w:r>
    </w:p>
    <w:p>
      <w:r>
        <w:t>1213. Ayesha Hights, room no 302, Khairane gaon, KK</w:t>
      </w:r>
    </w:p>
    <w:p>
      <w:r>
        <w:t>1214. Azad Nagar, New Kamla Nagar, Old Kamla Nagar, Lala Compound,60 Feet Road &amp; Jasmin Mill Road,Jasmin Mill Road,Dharavi Kala Killa, Sagram Nagar, Sangam Gully, St. Rohidas Marg, Parsi Chawl, Ashok Mill Compound, Naik Nagar,Shatabdi Nagar, Thevar Nagar, Sion Bandra Link Road, Kalyanwadi,,Kala Killa,Dharavi</w:t>
      </w:r>
    </w:p>
    <w:p>
      <w:r>
        <w:t>1215. Azad Nagar,Ayodyanagar,Aziz Baug Road,Azad Nagar,Chembur</w:t>
      </w:r>
    </w:p>
    <w:p>
      <w:r>
        <w:t>1216. Azadegaon, near madhvi Banglows Santosh bld</w:t>
      </w:r>
    </w:p>
    <w:p>
      <w:r>
        <w:t>1217. B 10 /605,Ronak city,DB chowk,Ronak city area,kalyan</w:t>
      </w:r>
    </w:p>
    <w:p>
      <w:r>
        <w:t>1218. B 102,om revti building,mp road,garibachawada,dombivli_w</w:t>
      </w:r>
    </w:p>
    <w:p>
      <w:r>
        <w:t>1219. B 103 Jai Ganesh Bld, Near Kidland School, Telkoswadi, Dombivili (W)</w:t>
      </w:r>
    </w:p>
    <w:p>
      <w:r>
        <w:t>1220. B 103 Jai Ganesh Bld, Near Kidland School, Telkoswadi, Dombivili (W)</w:t>
      </w:r>
    </w:p>
    <w:p>
      <w:r>
        <w:t>1221. B 103 Jai Ganesh Bld, Near Kidland School, Telkoswadi, Dombivili (W)</w:t>
      </w:r>
    </w:p>
    <w:p>
      <w:r>
        <w:t>1222. B 16, Sukhjivan soc, ramnagar dombvili (E)</w:t>
      </w:r>
    </w:p>
    <w:p>
      <w:r>
        <w:t>1223. B 17,Narayan Nilkanth,Nr jondhale school,Sgastrinagar,dombivali</w:t>
      </w:r>
    </w:p>
    <w:p>
      <w:r>
        <w:t>1224. B 18/12 Jay Gajanan CHS, sector 48 Nerul Seawoods</w:t>
      </w:r>
    </w:p>
    <w:p>
      <w:r>
        <w:t>1225. B 19 SAI KALYAN DHAM CHS ADHARWADI OPP NAMRATA HEIGHTS KALYAN EAST</w:t>
      </w:r>
    </w:p>
    <w:p>
      <w:r>
        <w:t>1226. B 2,Sukhasan,Karve   road,Vatavewadi,dombivali</w:t>
      </w:r>
    </w:p>
    <w:p>
      <w:r>
        <w:t>1227. B 2,Sukhasan,Karve  road,Vatavewadi,dombivali</w:t>
      </w:r>
    </w:p>
    <w:p>
      <w:r>
        <w:t>1228. B 2,Sukhasan,Karve road,Vatavewadi,dombivali</w:t>
      </w:r>
    </w:p>
    <w:p>
      <w:r>
        <w:t>1229. B 2/ 203,Mangeshi dream city,DB chowk,Umbarde road,kalyan_w</w:t>
      </w:r>
    </w:p>
    <w:p>
      <w:r>
        <w:t>1230. B 3,Sukhasan,Karve road,Vatavewadi,dombivali</w:t>
      </w:r>
    </w:p>
    <w:p>
      <w:r>
        <w:t>1231. B 303,Retibandar ROAD, swastik park, dombivili (w)</w:t>
      </w:r>
    </w:p>
    <w:p>
      <w:r>
        <w:t>1232. B 303,Retibandar ROAD, swastik park, dombivili (w)</w:t>
      </w:r>
    </w:p>
    <w:p>
      <w:r>
        <w:t>1233. B 405 ,Depak paradise,Mangeshi park,Umbarde road,kalyan</w:t>
      </w:r>
    </w:p>
    <w:p>
      <w:r>
        <w:t>1234. B 405 DEEPAK PARADISE UMBARDE ROAD MANGESHI PARK ADHARWADI KALYAN WEST</w:t>
      </w:r>
    </w:p>
    <w:p>
      <w:r>
        <w:t>1235. B 5 /605 ,Ronak city,DB chowk ,Ronak city area,kalyan_w</w:t>
      </w:r>
    </w:p>
    <w:p>
      <w:r>
        <w:t>1236. B 5,Naveena,Gupte cross road,Vishnunagar,dombivali</w:t>
      </w:r>
    </w:p>
    <w:p>
      <w:r>
        <w:t>1237. B Sec,E1,Hm,Hq,E2 Line,S V Hamid Marg,B Sec,Cheetacamp</w:t>
      </w:r>
    </w:p>
    <w:p>
      <w:r>
        <w:t>1238. B WING  304,SHIVPURAM APT,F CABIN RD,ANANDWADI,kalyan</w:t>
      </w:r>
    </w:p>
    <w:p>
      <w:r>
        <w:t>1239. B WING  304,SHIVPURAM APT,F CABIN RD,ANANDWADI,kalyan</w:t>
      </w:r>
    </w:p>
    <w:p>
      <w:r>
        <w:t>1240. B WING  304,SHIVPURAM APT,F CABIN RD,ANANDWADI,kalyan</w:t>
      </w:r>
    </w:p>
    <w:p>
      <w:r>
        <w:t>1241. B WING  304,SHIVPURAM APT,F CABIN RD,ANANDWADI,kalyan</w:t>
      </w:r>
    </w:p>
    <w:p>
      <w:r>
        <w:t>1242. B WING  304,SHIVPURAM APT,F CABIN RD,ANANDWADI,kalyan</w:t>
      </w:r>
    </w:p>
    <w:p>
      <w:r>
        <w:t>1243. B WING  304,SHIVPURAM APT,F CABIN RD,ANANDWADI,kalyan</w:t>
      </w:r>
    </w:p>
    <w:p>
      <w:r>
        <w:t>1244. B WING 102 GANGA APT RAMNAGARI HAJIMALANG ROAD NR CHETNA SCHOOL PISAVALI KALYAN EAST</w:t>
      </w:r>
    </w:p>
    <w:p>
      <w:r>
        <w:t>1245. B WING VITHTHALDHAM F CABIN ROAD VITHAL MANDIR ,Viththalwadi421 kalyan 421301</w:t>
      </w:r>
    </w:p>
    <w:p>
      <w:r>
        <w:t>1246. B WING,VITHTHALDHAM,F CABIN ROAD,VITHAL MANDIR ,Viththalwadi421,kalyan</w:t>
      </w:r>
    </w:p>
    <w:p>
      <w:r>
        <w:t>1247. B WING,VITHTHALDHAM,F CABIN ROAD,VITHAL MANDIR ,Viththalwadi421,kalyan</w:t>
      </w:r>
    </w:p>
    <w:p>
      <w:r>
        <w:t>1248. B WING,VITHTHALDHAM,F CABIN ROAD,VITHAL MANDIR ,Viththalwadi421,kalyan</w:t>
      </w:r>
    </w:p>
    <w:p>
      <w:r>
        <w:t>1249. B Wing Namdev Smruti , ajade gaon dombivili (e)</w:t>
      </w:r>
    </w:p>
    <w:p>
      <w:r>
        <w:t>1250. B no 66 flat no 705,Ronak city,DB chowk,Ronak city,kalyan_w</w:t>
      </w:r>
    </w:p>
    <w:p>
      <w:r>
        <w:t>1251. B wing 107, Mahatma Phule Road, Dombivili (w)</w:t>
      </w:r>
    </w:p>
    <w:p>
      <w:r>
        <w:t>1252. B wing 19,Sai kalyan dham,Aadhrvadi road,Aadhrvadi chowk,kalyan</w:t>
      </w:r>
    </w:p>
    <w:p>
      <w:r>
        <w:t>1253. B wing 19,Sai kalyan dham,Aadhrvadi road,Aadhrvadi chowl,kalyan</w:t>
      </w:r>
    </w:p>
    <w:p>
      <w:r>
        <w:t>1254. B wing room no 19,Sai dham kalyan,Aadhrvadi road,Aadrvadi,kalyan_w</w:t>
      </w:r>
    </w:p>
    <w:p>
      <w:r>
        <w:t>1255. B wing, 2Nd floor,Vitthaldham soc.,F cabin road,Anandwadi,kalyan</w:t>
      </w:r>
    </w:p>
    <w:p>
      <w:r>
        <w:t>1256. B wing, 2Nd floor,Vitthaldham soc.,F cabin road,Anandwadi,kalyan</w:t>
      </w:r>
    </w:p>
    <w:p>
      <w:r>
        <w:t>1257. B, 301,Om shankeshawar vaibhav bldg,Vaibhav co. Opp.societ ,Saichowk khadakpada,kalyan</w:t>
      </w:r>
    </w:p>
    <w:p>
      <w:r>
        <w:t>1258. B-,202,shiv sunder co operative,subhash road,chincholicha pada,dombivali</w:t>
      </w:r>
    </w:p>
    <w:p>
      <w:r>
        <w:t>1259. B-10-18-4 Sect,3 CBd</w:t>
      </w:r>
    </w:p>
    <w:p>
      <w:r>
        <w:t>1260. B-10/37, Dattaguru soc, Sec-15, Vashi</w:t>
      </w:r>
    </w:p>
    <w:p>
      <w:r>
        <w:t>1261. B-101,Jayesh sadan krupa,subhash road,Navapada,dombivli_w</w:t>
      </w:r>
    </w:p>
    <w:p>
      <w:r>
        <w:t>1262. B-11 Om aashirvad Mahatma fule road Arunoday society dombivali</w:t>
      </w:r>
    </w:p>
    <w:p>
      <w:r>
        <w:t>1263. B-12,Shreeramkrushna complex,Maruti suzuki pournima talkies,Maruti suzuki pournima talkies,kalyan_w</w:t>
      </w:r>
    </w:p>
    <w:p>
      <w:r>
        <w:t>1264. B-135, Room no 1/2, Happy Home, Sec-26, vashi</w:t>
      </w:r>
    </w:p>
    <w:p>
      <w:r>
        <w:t>1265. B-14, Ambika Palace, Tandan Road, Ramnagar, Dombivili (E)</w:t>
      </w:r>
    </w:p>
    <w:p>
      <w:r>
        <w:t>1266. B-17, godrej Park, near barave gaon kalyan (w)</w:t>
      </w:r>
    </w:p>
    <w:p>
      <w:r>
        <w:t>1267. B-17, sandhini APT, power house MIDC DOM E</w:t>
      </w:r>
    </w:p>
    <w:p>
      <w:r>
        <w:t>1268. B-18,New Patil Chawl, Babu Bapu Road,Kandar Pada,Dahisar East</w:t>
      </w:r>
    </w:p>
    <w:p>
      <w:r>
        <w:t>1269. B-2004, Near Metro  Mall, Residency, Kalyan  (E)</w:t>
      </w:r>
    </w:p>
    <w:p>
      <w:r>
        <w:t>1270. B-203, Janbai, apt, Tisgaon, Road, near Jarimari Temple, Tisgaon, kalyan (E)</w:t>
      </w:r>
    </w:p>
    <w:p>
      <w:r>
        <w:t>1271. B-203, Janbai, apt, Tisgaon, Road, near Jarimari Temple, Tisgaon, kalyan (E)</w:t>
      </w:r>
    </w:p>
    <w:p>
      <w:r>
        <w:t>1272. B-203, Janbai, apt, Tisgaon, Road, near Jarimari Temple, Tisgaon, kalyan (E)</w:t>
      </w:r>
    </w:p>
    <w:p>
      <w:r>
        <w:t>1273. B-231, Jai Bhalchandra chs, Manpada road dombivili (E)</w:t>
      </w:r>
    </w:p>
    <w:p>
      <w:r>
        <w:t>1274. B-4, Kapil Vastu, Dindayal Road, Thakurwadi,Dom (W)</w:t>
      </w:r>
    </w:p>
    <w:p>
      <w:r>
        <w:t>1275. B-4, Kapil Vastu, Dindayal Road, Thakurwadi,Dom (W)</w:t>
      </w:r>
    </w:p>
    <w:p>
      <w:r>
        <w:t>1276. B-5, 602, Dheeraj Park waylenagar, Amrut Park, Khadakpada, kalyan (w)</w:t>
      </w:r>
    </w:p>
    <w:p>
      <w:r>
        <w:t>1277. B-5/404, mohan paradise, phase-2,wayle nagar, kalyan (w)</w:t>
      </w:r>
    </w:p>
    <w:p>
      <w:r>
        <w:t>1278. B-wing, mangeshi shrushti, Heena garden, Koliwali Rd, Kalyan-West</w:t>
      </w:r>
    </w:p>
    <w:p>
      <w:r>
        <w:t>1279. B-wing, shankara nagar sonnarpada ,</w:t>
      </w:r>
    </w:p>
    <w:p>
      <w:r>
        <w:t>1280. B.K No.1378, Room No. 4, Bachhan Bekary, Mharatha Section-32, Ulhasnagar</w:t>
      </w:r>
    </w:p>
    <w:p>
      <w:r>
        <w:t>1281. B.K. No.1133, Imlipada, Follower line, Ulhasnagar</w:t>
      </w:r>
    </w:p>
    <w:p>
      <w:r>
        <w:t>1282. B/ 304,Bhagwati sadan dham chinchpada road, tisgaon, kalyan (E)</w:t>
      </w:r>
    </w:p>
    <w:p>
      <w:r>
        <w:t>1283. B/03 Walchand Complex 90 Feet Road</w:t>
      </w:r>
    </w:p>
    <w:p>
      <w:r>
        <w:t>1284. B/1, Komal chs, navapada, subhash Road, dombivili (W)</w:t>
      </w:r>
    </w:p>
    <w:p>
      <w:r>
        <w:t>1285. B/1, Komal chs, navapada, subhash Road, dombivili (W)</w:t>
      </w:r>
    </w:p>
    <w:p>
      <w:r>
        <w:t>1286. B/1002, dharmaraj apt, manpada road, dombivili (E)</w:t>
      </w:r>
    </w:p>
    <w:p>
      <w:r>
        <w:t>1287. B/201,RAJBHAR ARCADE,CHINCHPADA ROAD,CHINCHPADA, KALYAN- E,kalyan</w:t>
      </w:r>
    </w:p>
    <w:p>
      <w:r>
        <w:t>1288. B/201,RAJBHAR ARCADE,CHINCPADA ROAD,RAJBHAR NAGAR, CHINCHPADA ROAD,kalyan</w:t>
      </w:r>
    </w:p>
    <w:p>
      <w:r>
        <w:t>1289. B/202,Srinath com.,Khambhalpada road,Khanbhalpada,dombivali</w:t>
      </w:r>
    </w:p>
    <w:p>
      <w:r>
        <w:t>1290. B/203,VIGHNAHARTA PARK,GAVDEVI ROAD,ADARSH NAGAR, KALYAN- E,kalyan</w:t>
      </w:r>
    </w:p>
    <w:p>
      <w:r>
        <w:t>1291. B/203,sunshine prasad chs,khadakpada rd,khadakpada,kalyan_w</w:t>
      </w:r>
    </w:p>
    <w:p>
      <w:r>
        <w:t>1292. B/204 DREAMZ HORIZON PLOT NO 12 SEC 23 SEAWOOD NERUL</w:t>
      </w:r>
    </w:p>
    <w:p>
      <w:r>
        <w:t>1293. B/205, Sunit  suprita  Apartment, near awgesh school, chinchpada road, kalyan (E)</w:t>
      </w:r>
    </w:p>
    <w:p>
      <w:r>
        <w:t>1294. B/301,BHAGWATI SHARANAM DHAM CHS. LTD,100FUTI ROAD, SAKET COLLEGE,CHINCHPADA, KALYAN- E,kalyan</w:t>
      </w:r>
    </w:p>
    <w:p>
      <w:r>
        <w:t>1295. B/303 MITALI HEIGHTS POONA LINK ROAD TISGAON, KALYAN- R kalyan</w:t>
      </w:r>
    </w:p>
    <w:p>
      <w:r>
        <w:t>1296. B/303 MITALI HEIGHTS POONA LINK ROAD TISGAON, KALYAN-E kalyan</w:t>
      </w:r>
    </w:p>
    <w:p>
      <w:r>
        <w:t>1297. B/303, Tulsi Vihar Society, Girija mata Mandir, Old Dombivli, Dombivli (W)</w:t>
      </w:r>
    </w:p>
    <w:p>
      <w:r>
        <w:t>1298. B/303,MITALI HEIGHTS,POONA LINK ROAD,TISGAON,kalyan</w:t>
      </w:r>
    </w:p>
    <w:p>
      <w:r>
        <w:t>1299. B/304 Shivpuram Bldg F cabin road Ananadwadi kalyan</w:t>
      </w:r>
    </w:p>
    <w:p>
      <w:r>
        <w:t>1300. B/304,SHUBHAM TOWER,AMRAI ROAD,AMRAI,kalyan_e</w:t>
      </w:r>
    </w:p>
    <w:p>
      <w:r>
        <w:t>1301. B/306,Shivpuram Bldg,F cabin road,Ananadwadi,kalyan</w:t>
      </w:r>
    </w:p>
    <w:p>
      <w:r>
        <w:t>1302. B/308 Indira Complex 60 Feet Road bhy west</w:t>
      </w:r>
    </w:p>
    <w:p>
      <w:r>
        <w:t>1303. B/405 RAMESHWARM CHS AYODHA NAGARI AYODHYA NAGARI dombivali 421021</w:t>
      </w:r>
    </w:p>
    <w:p>
      <w:r>
        <w:t>1304. B/406, Santosh Darshan, Tisgaon, Kalyan (E)</w:t>
      </w:r>
    </w:p>
    <w:p>
      <w:r>
        <w:t>1305. B/46,PREM APARTMENT,CHINCHPADA,CHINCHPADA, KALYAN - E,kalyan</w:t>
      </w:r>
    </w:p>
    <w:p>
      <w:r>
        <w:t>1306. B/5 ,706,Ronak city,Ronak city ,Aadhrvadi road,kalyan</w:t>
      </w:r>
    </w:p>
    <w:p>
      <w:r>
        <w:t>1307. B/5, Devashish jokar cine lane kalyan (w)</w:t>
      </w:r>
    </w:p>
    <w:p>
      <w:r>
        <w:t>1308. B/5, Devashish jokar cine lane kalyan (w)</w:t>
      </w:r>
    </w:p>
    <w:p>
      <w:r>
        <w:t>1309. B/5, Devashish jokar cine lane kalyan (w)</w:t>
      </w:r>
    </w:p>
    <w:p>
      <w:r>
        <w:t>1310. B/5, Devashish jokar cine lane kalyan (w)</w:t>
      </w:r>
    </w:p>
    <w:p>
      <w:r>
        <w:t>1311. B/5, Devashish, Dr.Ambedkar Road, Near Joker Talkies, Near Sai Sanket Hospital,  kalyan (w)</w:t>
      </w:r>
    </w:p>
    <w:p>
      <w:r>
        <w:t>1312. B/5, Room NO.4, Shivkrupa CHS, Katemanivili, Kalyan (E)</w:t>
      </w:r>
    </w:p>
    <w:p>
      <w:r>
        <w:t>1313. B/5, devdatta soc, subhash Road, dombivili (w)</w:t>
      </w:r>
    </w:p>
    <w:p>
      <w:r>
        <w:t>1314. B/5,Vrundhav socity,Navnath nager,Birla collage,kalyan_w</w:t>
      </w:r>
    </w:p>
    <w:p>
      <w:r>
        <w:t>1315. B10/ 605,Ronak city,DB chowk,Ronak city area,kalyan</w:t>
      </w:r>
    </w:p>
    <w:p>
      <w:r>
        <w:t>1316. B10/605 Ronak city pahse 2 Ronak city road Ronak city  kalyan</w:t>
      </w:r>
    </w:p>
    <w:p>
      <w:r>
        <w:t>1317. B104, Om Shri Ram, 301 A, Devdarshan So. Shakti J.P Thakur Marg</w:t>
      </w:r>
    </w:p>
    <w:p>
      <w:r>
        <w:t>1318. B15, Prerna Ashish , Sangitawadi Dombivili (E)</w:t>
      </w:r>
    </w:p>
    <w:p>
      <w:r>
        <w:t>1319. B3/903, MM Valley, Mumbra, Thane</w:t>
      </w:r>
    </w:p>
    <w:p>
      <w:r>
        <w:t>1320. BASIL A FLAT 1003 MOHAN PRIDE KHADAKPADA KALYAN WEST</w:t>
      </w:r>
    </w:p>
    <w:p>
      <w:r>
        <w:t>1321. BHADWAD: NAVI VASTI UPHC AREA</w:t>
      </w:r>
    </w:p>
    <w:p>
      <w:r>
        <w:t>1322. BLDG. NO. 2 507 RAMDEV PARK MIRAROAD  E FIROZ SHAIKH A/104, SAROGI</w:t>
      </w:r>
    </w:p>
    <w:p>
      <w:r>
        <w:t>1323. BRAMANAND NAGAR, KAMATGHAR GO</w:t>
        <w:br/>
        <w:t>UPHC AREA</w:t>
      </w:r>
    </w:p>
    <w:p>
      <w:r>
        <w:t>1324. BUILDING NO.9/ ROOM NO.203,BSUP PROJECT BUILDING K.D.M.C. ,KACHOREGAON ROAD,NEW GOVINDWADI KALYAN- E,kalyan</w:t>
      </w:r>
    </w:p>
    <w:p>
      <w:r>
        <w:t>1325. Baban Yadav Chawl,Sunder Baugh Lane,,Kurla West</w:t>
      </w:r>
    </w:p>
    <w:p>
      <w:r>
        <w:t>1326. Babde Niwas,Vallipir Road, Bhoiwada</w:t>
      </w:r>
    </w:p>
    <w:p>
      <w:r>
        <w:t>1327. Babli Pada,C S Road No-3,,Behind Ganpati Mandir,Dahisar East</w:t>
      </w:r>
    </w:p>
    <w:p>
      <w:r>
        <w:t>1328. Babu Jagjivan Ram Nagar,Dumping Road,,Mulund West</w:t>
      </w:r>
    </w:p>
    <w:p>
      <w:r>
        <w:t>1329. Bageshree Park Shive sena Gali ,Bhy-W Krantinagar, Behind Hanuman Mandir, Pani</w:t>
      </w:r>
    </w:p>
    <w:p>
      <w:r>
        <w:t>1330. Bageshree Park, Shivsena Galli,</w:t>
      </w:r>
    </w:p>
    <w:p>
      <w:r>
        <w:t xml:space="preserve">1331. Bahirole Alibag, </w:t>
      </w:r>
    </w:p>
    <w:p>
      <w:r>
        <w:t>1332. Bakra Compound,Manicha pada,Near richard compound,Vasai east</w:t>
      </w:r>
    </w:p>
    <w:p>
      <w:r>
        <w:t>1333. Balaji Colony , Room no.4, chawl no.11, kalyan (E)</w:t>
      </w:r>
    </w:p>
    <w:p>
      <w:r>
        <w:t>1334. Balaji Darshan, Sec-2, Koperkhairne</w:t>
      </w:r>
    </w:p>
    <w:p>
      <w:r>
        <w:t>1335. Balaji Garden Bldg no 8  Sec-11, Koperkhairne</w:t>
      </w:r>
    </w:p>
    <w:p>
      <w:r>
        <w:t>1336. Balaji Garden, Ayre Gaon , Dombivli</w:t>
      </w:r>
    </w:p>
    <w:p>
      <w:r>
        <w:t>1337. Balaji Garden, Koperkhairne</w:t>
      </w:r>
    </w:p>
    <w:p>
      <w:r>
        <w:t>1338. Balaji Garden, Tower A, Sec-11, Koperkhairne</w:t>
      </w:r>
    </w:p>
    <w:p>
      <w:r>
        <w:t xml:space="preserve">1339. Balaji Lifestyle, Sukapur, Panvel, </w:t>
      </w:r>
    </w:p>
    <w:p>
      <w:r>
        <w:t>1340. Balaji Residency, B wing 204, 2 nd Floor,Katemanivili Naka, Kalyan (E)</w:t>
      </w:r>
    </w:p>
    <w:p>
      <w:r>
        <w:t>1341. Balaji Residency, B wing 204, 2 nd Floor,Katemanivili Naka, poona link Road, Kalyan E</w:t>
      </w:r>
    </w:p>
    <w:p>
      <w:r>
        <w:t>1342. Balaji Residency, B wing 204, 2 nd Floor,Katemanivili Naka, poona link Road, Kalyan E</w:t>
      </w:r>
    </w:p>
    <w:p>
      <w:r>
        <w:t>1343. Balaji Residency, B wing 204, 2 nd Floor,Katemanivili Naka,poona link Road, Kalyan E</w:t>
      </w:r>
    </w:p>
    <w:p>
      <w:r>
        <w:t xml:space="preserve">1344. Balaji arcade Usarli khurd, </w:t>
      </w:r>
    </w:p>
    <w:p>
      <w:r>
        <w:t>1345. Balajinagar</w:t>
      </w:r>
    </w:p>
    <w:p>
      <w:r>
        <w:t>1346. Balajinagar</w:t>
      </w:r>
    </w:p>
    <w:p>
      <w:r>
        <w:t>1347. Balinagar, Ilthanpada</w:t>
      </w:r>
    </w:p>
    <w:p>
      <w:r>
        <w:t>1348. Baliram smruti bld, room no.5, Ram mandir, dombivili (w)</w:t>
      </w:r>
    </w:p>
    <w:p>
      <w:r>
        <w:t>1349. Balkawde Compound,,Kajupada,Dahisar East</w:t>
      </w:r>
    </w:p>
    <w:p>
      <w:r>
        <w:t>1350. Balkrishna Palace near Hanuman Mandir, Ayregaon, Dombivili (E)</w:t>
      </w:r>
    </w:p>
    <w:p>
      <w:r>
        <w:t>1351. Bamanpada Ganeshpada,Off. Marol Military Road,,Andheri-East</w:t>
      </w:r>
    </w:p>
    <w:p>
      <w:r>
        <w:t>1352. Bamanwada Hills,Tarun Bharat,Mc Chagla Marg,,Vileparle East</w:t>
      </w:r>
    </w:p>
    <w:p>
      <w:r>
        <w:t>1353. Bamanwada, Ambedkar Nagar,Samrat Ashok Nagar, Ambewadi, Sanjay Gandhi Nagar,,,Andheri East</w:t>
      </w:r>
    </w:p>
    <w:p>
      <w:r>
        <w:t>1354. Bandrekarwadi,,,Jogeshwari (E)</w:t>
      </w:r>
    </w:p>
    <w:p>
      <w:r>
        <w:t>1355. Bangali Building, koslewadi , kalyan (e)</w:t>
      </w:r>
    </w:p>
    <w:p>
      <w:r>
        <w:t>1356. Bangali Building, koslewadi , kalyan (e)</w:t>
      </w:r>
    </w:p>
    <w:p>
      <w:r>
        <w:t>1357. Bangali Building, koslewadi , kalyan (e)</w:t>
      </w:r>
    </w:p>
    <w:p>
      <w:r>
        <w:t>1358. Bangali Building, koslewadi , kalyan (e)</w:t>
      </w:r>
    </w:p>
    <w:p>
      <w:r>
        <w:t>1359. Baradhi aai bld, ajade</w:t>
      </w:r>
    </w:p>
    <w:p>
      <w:r>
        <w:t>1360. Barrack No-14, CISF Colony, Sec-10, Vashi</w:t>
      </w:r>
    </w:p>
    <w:p>
      <w:r>
        <w:t>1361. Barrack no-9, CISF colony, Sec-10 ,Vashi</w:t>
      </w:r>
    </w:p>
    <w:p>
      <w:r>
        <w:t>1362. Basera Society, Pathar Nagar, Islampura,Hardeva Chadaliya,,Bharat Nagar, Valmiki Nagar,Bandra (E)</w:t>
      </w:r>
    </w:p>
    <w:p>
      <w:r>
        <w:t>1363. Bdd N.M Joshi Marg,J.R Boricha Marg,,Lower Parel</w:t>
      </w:r>
    </w:p>
    <w:p>
      <w:r>
        <w:t>1364. Behind Gokuldham Society,,Asalfa Village,Ghatkopar W</w:t>
      </w:r>
    </w:p>
    <w:p>
      <w:r>
        <w:t>1365. Belapur gaon. Near Vidya Prasarak High school</w:t>
      </w:r>
    </w:p>
    <w:p>
      <w:r>
        <w:t>1366. Bhagat Singh Nagar No. 1,Link Road,Bhagat Singh Nagar No. 1,Goregaon West</w:t>
      </w:r>
    </w:p>
    <w:p>
      <w:r>
        <w:t>1367. Bhagat Singh Nagar No. 2, Tambe Gully,Link Road,Bhagat Singh Nagar No. 2,Goregaon West</w:t>
      </w:r>
    </w:p>
    <w:p>
      <w:r>
        <w:t>1368. Bhagwan Raja Nagar,Patel Estate Road,Patel Estate Road,Jogeshwari West</w:t>
      </w:r>
    </w:p>
    <w:p>
      <w:r>
        <w:t>1369. Bhagwati Eleganza, Sector 11, Ghansoli</w:t>
      </w:r>
    </w:p>
    <w:p>
      <w:r>
        <w:t xml:space="preserve">1370. Bhagyashri CHS, Ulwe, </w:t>
      </w:r>
    </w:p>
    <w:p>
      <w:r>
        <w:t>1371. Bhaindar (W.)</w:t>
      </w:r>
    </w:p>
    <w:p>
      <w:r>
        <w:t>1372. Bhama Krishana Veta Building House no 401 Koperkhairne gaon.</w:t>
      </w:r>
    </w:p>
    <w:p>
      <w:r>
        <w:t>1373. Bhandar ali,girij, behind arogya medical vasai west</w:t>
      </w:r>
    </w:p>
    <w:p>
      <w:r>
        <w:t>1374. Bhandarwada Mapkhan,Marol,,Andheri East</w:t>
      </w:r>
    </w:p>
    <w:p>
      <w:r>
        <w:t>1375. Bhanudas apt, R-12, jarimari mandir, tisgaon naka</w:t>
      </w:r>
    </w:p>
    <w:p>
      <w:r>
        <w:t>1376. Bharadii aai bld, Room no.404, gymkhana Road, ajade, dombivili (E)</w:t>
      </w:r>
    </w:p>
    <w:p>
      <w:r>
        <w:t>1377. Bharat Nagar,Bhimtekdi,Mahul Raod,Bharat Nagar,Chembur</w:t>
      </w:r>
    </w:p>
    <w:p>
      <w:r>
        <w:t>1378. Bharat Nagar,Valmiki Madir,Sion Panvel Road,Mankhurd Stn,Mankhurd</w:t>
      </w:r>
    </w:p>
    <w:p>
      <w:r>
        <w:t>1379. Bharat gas depo, 401, Royal Residency, Adharwadi road, kalyan</w:t>
      </w:r>
    </w:p>
    <w:p>
      <w:r>
        <w:t>1380. Bharati Park I-405 Asmita Anita, Naya Nagar Theme Ashish Naya Nagar</w:t>
      </w:r>
    </w:p>
    <w:p>
      <w:r>
        <w:t>1381. Bharati Park, Mira road(e) 201-Shanti Sadan, Near Janta Dairy, Naya Nagar, Mira Road Angan 401 laxmi park naya nagar Vasundhara 2 /302/ poonam sagar complex Mira Road HP Triveni Avenue  401</w:t>
      </w:r>
    </w:p>
    <w:p>
      <w:r>
        <w:t>1382. Bhaskar Chawl,Navagaon Opp Suyog Buildg,Dahisar West</w:t>
      </w:r>
    </w:p>
    <w:p>
      <w:r>
        <w:t>1383. Bhaskar nagar Kalwa Thane</w:t>
      </w:r>
    </w:p>
    <w:p>
      <w:r>
        <w:t>1384. Bhaskarnagar</w:t>
      </w:r>
    </w:p>
    <w:p>
      <w:r>
        <w:t>1385. Bhaskarnagar</w:t>
      </w:r>
    </w:p>
    <w:p>
      <w:r>
        <w:t>1386. Bhim Nagar Rahivasi Sangh, Ganesh Chawl, Maharashtra Nagar, Mankhurd,,,Mankhurd</w:t>
      </w:r>
    </w:p>
    <w:p>
      <w:r>
        <w:t>1387. Bhim Nagar Vartak Nagar</w:t>
      </w:r>
    </w:p>
    <w:p>
      <w:r>
        <w:t>1388. Bhim Nagar Zopadpatt,I Matang Nagar Michel Wadi,C S Road Near Bhavdevi Mandir Kandarpada,Dahisar East</w:t>
      </w:r>
    </w:p>
    <w:p>
      <w:r>
        <w:t>1389. Bhima Rathod Chawl,Cama Road,Gaondevi Dongri,Andheri West</w:t>
      </w:r>
    </w:p>
    <w:p>
      <w:r>
        <w:t>1390. Bhimashankar soc, Sec-19, Nerul</w:t>
      </w:r>
    </w:p>
    <w:p>
      <w:r>
        <w:t>1391. Bhimjyot Chawl,Bansode Marg,Nimonibaug,Govandi</w:t>
      </w:r>
    </w:p>
    <w:p>
      <w:r>
        <w:t>1392. Bhiva Suthar Chawl,Shiv Vallabh Road,Ashokvan,Dahisar East</w:t>
      </w:r>
    </w:p>
    <w:p>
      <w:r>
        <w:t>1393. Bhoi niwas Bhoivada, ansari chwok, kalyan w</w:t>
      </w:r>
    </w:p>
    <w:p>
      <w:r>
        <w:t>1394. Bhoir niwas, Nerul Gaon</w:t>
      </w:r>
    </w:p>
    <w:p>
      <w:r>
        <w:t>1395. Bhrahmdev Regency Rahul Tower Naya nagar Abhar Bldg, Haidri Chowk Vaibhav Society, Geeta Nagar Phase-6 Chandresh Accord Shanti park Mira Encleve Naya nagar Indrprashth, nupoor nagar Anukool 004, Ganaga Complex, Lodha Road Dolfin Garden, B- wing</w:t>
      </w:r>
    </w:p>
    <w:p>
      <w:r>
        <w:t>1396. Bhuvan,Koliwadi,Borichi Chawl,Jagannath Chawl,Dawoodji Bldg,Jagannath Chawl, Rele Bldg, Moruwadi Khemka Bhavan,Moti Bldg,Diamond Mansion, Koliwadi,Chaturbhuj Jivandas Bldg, Nizam Bldg,Panchwati,Anand Bhavan(42 Chawls In Kalbadevi Area),Kapreshwar Marg,,Kalbadevi Dhobi Bldg,Vyas Bldg,Tulsidas Jethalal Bldg,Somji Bldg,Mataka Building,Mukund Bhavan, Ganesh Bhuvan,School Bldg,Black Stone Bldg,Gulab Mansion (12 Chawls In 3Rd Kumbharwada Area),,,3Rd Kumbharwada</w:t>
      </w:r>
    </w:p>
    <w:p>
      <w:r>
        <w:t>1397. Bihari chawl , near shankar mandir</w:t>
      </w:r>
    </w:p>
    <w:p>
      <w:r>
        <w:t>1398. Bindumadhav Nagar, Digha</w:t>
      </w:r>
    </w:p>
    <w:p>
      <w:r>
        <w:t>1399. Bit Chawl No.2 &amp;3,Wadi Bunder,Love Lane,Jm Rathod Marg,Mazgaon,Byculla Nayee C</w:t>
      </w:r>
    </w:p>
    <w:p>
      <w:r>
        <w:t>1400. Bit Chawl,Kikabai Chawl,Mg Marg,Rb Chandorkar Marg,Bit Chawl,Agripada</w:t>
      </w:r>
    </w:p>
    <w:p>
      <w:r>
        <w:t>1401. Bit Chawl,Shiv Smruti Bldg, S P Shed Zopadpatti,Belasis Road,,Mumbai Central</w:t>
      </w:r>
    </w:p>
    <w:p>
      <w:r>
        <w:t>1402. Bit Chawl,St. Merry Road,Bit Chawl,Mazgaon Hawabai Chawl,Pansare Chawl,Pani Kahte Chawl 564,Vasudev Vinayak Chawl ,N. M. Joshi Marg,Arthur Road Naka,Chinchpokli</w:t>
      </w:r>
    </w:p>
    <w:p>
      <w:r>
        <w:t>1403. Bld no.8, room no.306, shivalik. Poona Link Rd., lokdhara, kalyan-East</w:t>
      </w:r>
    </w:p>
    <w:p>
      <w:r>
        <w:t>1404. Bldg   no.10,santmirabai bldg., near dmart virar east</w:t>
      </w:r>
    </w:p>
    <w:p>
      <w:r>
        <w:t>1405. Bldg 3/403 Naya Nagar High land 3/b</w:t>
      </w:r>
    </w:p>
    <w:p>
      <w:r>
        <w:t>1406. Bldg. No. 5 B-wing 2nd Floor Sudama CHS Old Mumbai-Puna Rd. Kalwa</w:t>
      </w:r>
    </w:p>
    <w:p>
      <w:r>
        <w:t>1407. Bmc Chawl, 2Nd Hasnabad Lane,,Santacruz (West)</w:t>
      </w:r>
    </w:p>
    <w:p>
      <w:r>
        <w:t>1408. Bmc Chawl,Mavji Rathod Road,Walpakhadi,Dongri</w:t>
      </w:r>
    </w:p>
    <w:p>
      <w:r>
        <w:t>1409. Bmc Colony Sector 2,New Link Road,Anand Nagar,Jogeshwari West</w:t>
      </w:r>
    </w:p>
    <w:p>
      <w:r>
        <w:t>1410. Bn 04 , rm no 15,Anpurva aprtment,Aadhrvadi road,Aadhrvadi,kalyan_w</w:t>
      </w:r>
    </w:p>
    <w:p>
      <w:r>
        <w:t>1411. Bodahak chawl, Nalanda School, New Jimmibagh</w:t>
      </w:r>
    </w:p>
    <w:p>
      <w:r>
        <w:t>1412. Bodak chawl, near Jimi bhag Tisgaon Road, Kolsewadi, Kalyan</w:t>
      </w:r>
    </w:p>
    <w:p>
      <w:r>
        <w:t>1413. Bohari Rashid Chawl  Shaktidham road</w:t>
      </w:r>
    </w:p>
    <w:p>
      <w:r>
        <w:t>1414. Bohari Rashid Chawl  Shaktidham road</w:t>
      </w:r>
    </w:p>
    <w:p>
      <w:r>
        <w:t xml:space="preserve">1415. Bokadvira, Uran, </w:t>
      </w:r>
    </w:p>
    <w:p>
      <w:r>
        <w:t>1416. Bombay Diason Trust Association Servant Quarters,Hajarimal Somani Marg,Near Sterling Cinema,Fort</w:t>
      </w:r>
    </w:p>
    <w:p>
      <w:r>
        <w:t>1417. Bonkode Gaon, Koperkhairne</w:t>
      </w:r>
    </w:p>
    <w:p>
      <w:r>
        <w:t>1418. Bonkodegaon, Koperkhairne</w:t>
      </w:r>
    </w:p>
    <w:p>
      <w:r>
        <w:t>1419. Borbadevi Nagar Opp Devnar Bus Depot Mum 88,,,Mankhurd</w:t>
      </w:r>
    </w:p>
    <w:p>
      <w:r>
        <w:t xml:space="preserve">1420. Boripakhadi, Uran, </w:t>
      </w:r>
    </w:p>
    <w:p>
      <w:r>
        <w:t>1421. Bramha Apt. Suresh Nagar Diva</w:t>
      </w:r>
    </w:p>
    <w:p>
      <w:r>
        <w:t>1422. Building no-4, CISF colony, Sec-10 ,Vashi</w:t>
      </w:r>
    </w:p>
    <w:p>
      <w:r>
        <w:t>1423. Building no.5,Grace colony,Nanbhat Road Bolinj,Virar west</w:t>
      </w:r>
    </w:p>
    <w:p>
      <w:r>
        <w:t>1424. Bulding no.03,Maitry Pooja manvelpada Virar east</w:t>
      </w:r>
    </w:p>
    <w:p>
      <w:r>
        <w:t>1425. Buwada pada east area, Chikloli sarvoyday</w:t>
        <w:br/>
        <w:t>nagar</w:t>
      </w:r>
    </w:p>
    <w:p>
      <w:r>
        <w:t>1426. Buwapada</w:t>
      </w:r>
    </w:p>
    <w:p>
      <w:r>
        <w:t>1427. Buwapada</w:t>
      </w:r>
    </w:p>
    <w:p>
      <w:r>
        <w:t>1428. Buwapada Vithbhatti Area</w:t>
      </w:r>
    </w:p>
    <w:p>
      <w:r>
        <w:t>1429. C 106 BAJAJ PRAKRUTI ANGAN YOGIDHAM NEAR GURU ATMAN CHS KALYAN WEST</w:t>
      </w:r>
    </w:p>
    <w:p>
      <w:r>
        <w:t>1430. C 2,Arati bldg,Station road,Ambika nagar,dombivali</w:t>
      </w:r>
    </w:p>
    <w:p>
      <w:r>
        <w:t>1431. C 34,Jayadeep laxmi,Mumbra devi road,Devi chowk,dombivali</w:t>
      </w:r>
    </w:p>
    <w:p>
      <w:r>
        <w:t>1432. C 34,Jayadeep laxmi,Mumbra devi rpad,Devi chowk,dombivali</w:t>
      </w:r>
    </w:p>
    <w:p>
      <w:r>
        <w:t>1433. C 34,Jayadeep laxmi,Mumbradevi chowk,Devi chowk,dombivali</w:t>
      </w:r>
    </w:p>
    <w:p>
      <w:r>
        <w:t>1434. C 34,Jayadeep laxmi,Mumbradevi road,Devi chowk,dombivali</w:t>
      </w:r>
    </w:p>
    <w:p>
      <w:r>
        <w:t>1435. C 34,Jaydeep laxmi,Mumbra devi road,Devi chowk,dombivali</w:t>
      </w:r>
    </w:p>
    <w:p>
      <w:r>
        <w:t>1436. C 5 MANUMAHALI CHS , DNC ROAD , HANUMAN NAGAR, DOMBIVLI EAST - 421201</w:t>
      </w:r>
    </w:p>
    <w:p>
      <w:r>
        <w:t>1437. C 5/37/0:4, Gokul Apt, Sec-5, CBD</w:t>
      </w:r>
    </w:p>
    <w:p>
      <w:r>
        <w:t>1438. C 6/6 Astavinayak CHS, sector 48 nerul</w:t>
      </w:r>
    </w:p>
    <w:p>
      <w:r>
        <w:t>1439. C 98 1/1 MAHARASHTRA SOCIETY SEC 26 VASHI</w:t>
      </w:r>
    </w:p>
    <w:p>
      <w:r>
        <w:t>1440. C 981/1, Maharashtra Soc, Sec-26, Vashi</w:t>
      </w:r>
    </w:p>
    <w:p>
      <w:r>
        <w:t>1441. C wing 203,Ronak city,DB chowk,Ronak city,kalyan_w</w:t>
      </w:r>
    </w:p>
    <w:p>
      <w:r>
        <w:t>1442. C- 205,Regency Avenue ,Sindhicate , murbad Road,Murbad Road,kalyan</w:t>
      </w:r>
    </w:p>
    <w:p>
      <w:r>
        <w:t>1443. C- 7/ 705,SHIVLIK LOKDHARA CHS. LTD.,LOKDHARA,LOKDHARA COMPLEX,kalyan_e</w:t>
      </w:r>
    </w:p>
    <w:p>
      <w:r>
        <w:t>1444. C- 902, dhanlaxmi apt, OPP Railway Floor, kalyan</w:t>
      </w:r>
    </w:p>
    <w:p>
      <w:r>
        <w:t>1445. C- 902, dhanlaxmi apt, OPP Railway Floor, kalyan</w:t>
      </w:r>
    </w:p>
    <w:p>
      <w:r>
        <w:t>1446. C- 902, dhanlaxmi apt, OPP Railway Floor, kalyan</w:t>
      </w:r>
    </w:p>
    <w:p>
      <w:r>
        <w:t>1447. C-1, 12, Star chs GOLDAN PARK PHASE -1, kalyan (w)</w:t>
      </w:r>
    </w:p>
    <w:p>
      <w:r>
        <w:t>1448. C-1604,  ketaki lokvatika, kalyan (E)</w:t>
      </w:r>
    </w:p>
    <w:p>
      <w:r>
        <w:t>1449. C-2,Balaji Nagar, C S Road C S Road,Dahisar East</w:t>
      </w:r>
    </w:p>
    <w:p>
      <w:r>
        <w:t>1450. C-2/6 Rajgad CHS Sector 48 A Seawoods, Nerul</w:t>
      </w:r>
    </w:p>
    <w:p>
      <w:r>
        <w:t>1451. C-201, Bagwati dhara, tukaram Nagar</w:t>
      </w:r>
    </w:p>
    <w:p>
      <w:r>
        <w:t>1452. C-201, Bagwati dhara, tukaram Nagar</w:t>
      </w:r>
    </w:p>
    <w:p>
      <w:r>
        <w:t>1453. C-202, Bhagwati dhara tkaram nagar, dombivili (E)</w:t>
      </w:r>
    </w:p>
    <w:p>
      <w:r>
        <w:t>1454. C-203, Mangala Prastha, Near Don bosco school, Adharwadi jail Road, Kalyan (W)</w:t>
      </w:r>
    </w:p>
    <w:p>
      <w:r>
        <w:t>1455. C-204, Saileela Soc, Sec-20, Koperkhairne</w:t>
      </w:r>
    </w:p>
    <w:p>
      <w:r>
        <w:t>1456. C-303 SAI SUMAN CHS. LTD. HANUMAN NAGAR HANUMAN NAGAR, KALYAN-E kalyan 421306</w:t>
      </w:r>
    </w:p>
    <w:p>
      <w:r>
        <w:t>1457. C-303, Sai suman chshanuman nagar, katemanivili, bharat gas godawn kalyan (e)</w:t>
      </w:r>
    </w:p>
    <w:p>
      <w:r>
        <w:t>1458. C-6 13 , Sector - 25 Shraddha Apt Juinagar</w:t>
      </w:r>
    </w:p>
    <w:p>
      <w:r>
        <w:t>1459. C-8/11,Nile socity Godrejhill road,Godrejhill road,Godrejhill road,kalyan</w:t>
      </w:r>
    </w:p>
    <w:p>
      <w:r>
        <w:t>1460. C/ 103 Balaaji apartment Sagrli gaon Sagrli gaon dombivali</w:t>
      </w:r>
    </w:p>
    <w:p>
      <w:r>
        <w:t>1461. C//5/15/4.3Sect 1 A Cbd Himalya Apt.</w:t>
      </w:r>
    </w:p>
    <w:p>
      <w:r>
        <w:t>1462. C/102 Umia Complex MP Road, Garibacha Wada</w:t>
      </w:r>
    </w:p>
    <w:p>
      <w:r>
        <w:t>1463. C/202, ashokwatika, dnc road,sunil nagar, dombivili (e)</w:t>
      </w:r>
    </w:p>
    <w:p>
      <w:r>
        <w:t>1464. C/202, shiv vishnu darshan, ganesh nagar, Ganesh Nagar Road, Dombivili (w)</w:t>
      </w:r>
    </w:p>
    <w:p>
      <w:r>
        <w:t>1465. C/301, Olympia Building, Lodha Pura, Majiwada, Thane West</w:t>
      </w:r>
    </w:p>
    <w:p>
      <w:r>
        <w:t>1466. C2/10005,Saket paredise,Bhagavti nagar,DB chowk near,kalyan</w:t>
      </w:r>
    </w:p>
    <w:p>
      <w:r>
        <w:t>1467. C39, S-13, Kumkum Soc, Sec-14, Vashi</w:t>
      </w:r>
    </w:p>
    <w:p>
      <w:r>
        <w:t>1468. CHAL NO 3 ROOM NO 2 SHREE GAON DEVI CO OP HO SO LTD RAJBHAR NEAR CHINCHPADA ROAD KALYAN EAST</w:t>
      </w:r>
    </w:p>
    <w:p>
      <w:r>
        <w:t>1469. CHAVHAN COLONY: NADI NAKA UPHC</w:t>
        <w:br/>
        <w:t>AREA</w:t>
      </w:r>
    </w:p>
    <w:p>
      <w:r>
        <w:t>1470. CHAWL NO.1, ROOM NO.3,BALARAM PAWSHE CHAWL,POONA LINK ROAD,PANDURANG PAWSHE NAGAR, KATEMANIVALI,kalyan_e</w:t>
      </w:r>
    </w:p>
    <w:p>
      <w:r>
        <w:t>1471. CHAWL NO.1, ROOM NO.5,NARMADA COLONY,SAHYADRI PARK,KAILASH NAGAR, KALYAN E,kalyan</w:t>
      </w:r>
    </w:p>
    <w:p>
      <w:r>
        <w:t>1472. CHAWL NO.2 , ROOM NO.3,KRUSHNA VIHAR CHAWL,JAIBAI VIDHYAMANDIR ROAD,KATEMANIVALI KALYAN - E,kalyan</w:t>
      </w:r>
    </w:p>
    <w:p>
      <w:r>
        <w:t>1473. CHAWL NO.2 KRUSHNA CHAWL JAIBAI VIDHYAMANDIR SAI NAGAR, KALYAN -E kalyan</w:t>
      </w:r>
    </w:p>
    <w:p>
      <w:r>
        <w:t>1474. CHAWL NO.2,ROOM NO.3,KRUSHNA VIHAR CHAWL,JAIBAI VIDHYAMANDIR ROAD,KATEMANIVALI, KALYAN- E,kalyan</w:t>
      </w:r>
    </w:p>
    <w:p>
      <w:r>
        <w:t>1475. CHAWL NO.7, ROOM NO.11,SAI SHAKTI COLONY,SHANKAR PAWSHE - KHADEGOLAVALI,KAILAS NAGAR, KHADEGOLAVALI, KALYAN -E,kalyan</w:t>
      </w:r>
    </w:p>
    <w:p>
      <w:r>
        <w:t>1476. CISF Junat Barrack no-5, Sec-11, Vashi</w:t>
      </w:r>
    </w:p>
    <w:p>
      <w:r>
        <w:t xml:space="preserve">1477. Cancellation of Containment Zone order Bhoste, Shrivardhan, </w:t>
      </w:r>
    </w:p>
    <w:p>
      <w:r>
        <w:t xml:space="preserve">1478. Cancellation of Containment Zone order Sai Ganesh Residency Building, Ulwe, </w:t>
      </w:r>
    </w:p>
    <w:p>
      <w:r>
        <w:t>1479. Cement Chawl No. 1,Madhavrao Rokade Road,Masjid Bunder Railway Station,Mandvi</w:t>
      </w:r>
    </w:p>
    <w:p>
      <w:r>
        <w:t>1480. Cerajo building,barhampur   vasai west</w:t>
      </w:r>
    </w:p>
    <w:p>
      <w:r>
        <w:t>1481. Chanakya Darshan shiv darshan bld, kolivili Road, Kalyan-West</w:t>
      </w:r>
    </w:p>
    <w:p>
      <w:r>
        <w:t>1482. Chanakya Darshan shiv darshan bld, kolivili Road, Kalyan-West</w:t>
      </w:r>
    </w:p>
    <w:p>
      <w:r>
        <w:t>1483. Chandra Smruti chawl, near bhim patil bunglow, ayregaon, dombivili (E)</w:t>
      </w:r>
    </w:p>
    <w:p>
      <w:r>
        <w:t>1484. Chandra Smruti chawl, near bhim patil bunglow, ayregaon, dombivili (E)</w:t>
      </w:r>
    </w:p>
    <w:p>
      <w:r>
        <w:t>1485. Chandra bhaga bld, Kolvali road, kalyan (W)</w:t>
      </w:r>
    </w:p>
    <w:p>
      <w:r>
        <w:t xml:space="preserve">1486. Chandradarshan Paradise Karanjade node Panvel, </w:t>
      </w:r>
    </w:p>
    <w:p>
      <w:r>
        <w:t>1487. Chandres Chs, 103 Gandhari Nagar, Tarte Plaza, Dombivili (w)</w:t>
      </w:r>
    </w:p>
    <w:p>
      <w:r>
        <w:t>1488. Charli Misqutta Chawl,St.Fransis Road,Vile Parle Gaonthan,Vile Parle West</w:t>
      </w:r>
    </w:p>
    <w:p>
      <w:r>
        <w:t>1489. Charm CT Galexy , A 7, Room no.601, Manda Titwala</w:t>
      </w:r>
    </w:p>
    <w:p>
      <w:r>
        <w:t>1490. Charm City Galexy , A 7, Room no.601, Manda Titwala</w:t>
      </w:r>
    </w:p>
    <w:p>
      <w:r>
        <w:t>1491. Chatrapati Bldg., gangeshwar nagar, Dindayal cross road, Dombivli-West</w:t>
      </w:r>
    </w:p>
    <w:p>
      <w:r>
        <w:t>1492. Chatrapati/gangeshwar nagar Dindayal cross road</w:t>
      </w:r>
    </w:p>
    <w:p>
      <w:r>
        <w:t>1493. Chawl Near Akshata Hall,D'Monte Street,Chawl Near Akshata Hall,Bandra (West)</w:t>
      </w:r>
    </w:p>
    <w:p>
      <w:r>
        <w:t>1494. Chawl No-8, Room No-16, Annasaheb rahiwasi Sangh, sec-8 Nerul</w:t>
      </w:r>
    </w:p>
    <w:p>
      <w:r>
        <w:t>1495. Chawl No. A-1,Sant Kabir Marg,Nr Shani Mandir,Radhakrishna Nagar,Dahisar East</w:t>
      </w:r>
    </w:p>
    <w:p>
      <w:r>
        <w:t>1496. Chawl No.1,N M Road,,Ramdas Chowk</w:t>
      </w:r>
    </w:p>
    <w:p>
      <w:r>
        <w:t>1497. Chawl No.12,,Nr Dahisar Check Naka,Tare Compound,Dahisar East</w:t>
      </w:r>
    </w:p>
    <w:p>
      <w:r>
        <w:t>1498. Chawl No.4, Room no.2, Dattu Sai Chawl, Umesh Nagar, Thakurwadi, Dombivli (W)</w:t>
      </w:r>
    </w:p>
    <w:p>
      <w:r>
        <w:t>1499. Chawl No.4, Room no.2, Dattu Sai Chawl, Umesh Nagar, Thakurwadi, Dombivli (W)</w:t>
      </w:r>
    </w:p>
    <w:p>
      <w:r>
        <w:t>1500. Chawl No.4, Room no.2, Dattu Sai Chawl, Umesh Nagar, Thakurwadi, Dombivli (W)</w:t>
      </w:r>
    </w:p>
    <w:p>
      <w:r>
        <w:t>1501. Chawl no 4 ow vighaharta society, Sahyadri nagar, Chikanghar, Kalyan-West</w:t>
      </w:r>
    </w:p>
    <w:p>
      <w:r>
        <w:t>1502. Chawl no. 2 , Room no. 2, near kamladevi college Manisha colony Tisgaon, kalyan (E)</w:t>
      </w:r>
    </w:p>
    <w:p>
      <w:r>
        <w:t>1503. Chawl no. 2 , Room no. 2, near kamladevi college Manisha colony Tisgaon, kalyan (E)</w:t>
      </w:r>
    </w:p>
    <w:p>
      <w:r>
        <w:t>1504. Chawl no. 2, R. No.2,Yamunabai Chawl,Tisgaon road,Mangal Ragho Nagar,kalyan</w:t>
      </w:r>
    </w:p>
    <w:p>
      <w:r>
        <w:t>1505. Chawl no. 3 Sumangal chawl Shivaji colony road Jarimari nagar kalyan</w:t>
      </w:r>
    </w:p>
    <w:p>
      <w:r>
        <w:t>1506. Chawl no. 3 Sumangal chawl Shivaji colony road Jarimari nagar kalyan</w:t>
      </w:r>
    </w:p>
    <w:p>
      <w:r>
        <w:t>1507. Chawl no. 3 Sumangal chawl Shivaji colony road Jarimari nagar kalyan</w:t>
      </w:r>
    </w:p>
    <w:p>
      <w:r>
        <w:t>1508. Chawl no. 3 Sumangal chawl Shivaji colony road Jarimari nagar kalyan</w:t>
      </w:r>
    </w:p>
    <w:p>
      <w:r>
        <w:t>1509. Chawl no. 3 Sumangal chawl Shivaji colony road Jarimari nagar kalyan</w:t>
      </w:r>
    </w:p>
    <w:p>
      <w:r>
        <w:t>1510. Chawl no. 3 Sumangal chawl Shivaji colony road Jarimari nagar kalyan</w:t>
      </w:r>
    </w:p>
    <w:p>
      <w:r>
        <w:t>1511. Chawl no. 4, R. no. 4,Trimurti Sangam soc.,Tisgaon road,Chikani pada,kalyan</w:t>
      </w:r>
    </w:p>
    <w:p>
      <w:r>
        <w:t>1512. Chawl no. 8,Jadhav chawl, karpe vadi, lokgram Gate Rd,kalyan (E)</w:t>
      </w:r>
    </w:p>
    <w:p>
      <w:r>
        <w:t>1513. Chawl no.1, Govindwadi, Zeenat Manzil, Retibandar Road, kalyan (w)</w:t>
      </w:r>
    </w:p>
    <w:p>
      <w:r>
        <w:t>1514. Chawl no.1room no. 1, ganesh chawl, katemanivili , Bhgwan nagar kalyan (E)</w:t>
      </w:r>
    </w:p>
    <w:p>
      <w:r>
        <w:t>1515. Cherry   tower,yashwant gaurav,tapsya,vinay complex nalasopara west</w:t>
      </w:r>
    </w:p>
    <w:p>
      <w:r>
        <w:t>1516. Chickloli Goan</w:t>
      </w:r>
    </w:p>
    <w:p>
      <w:r>
        <w:t xml:space="preserve">1517. Chikhale, Panvel, </w:t>
      </w:r>
    </w:p>
    <w:p>
      <w:r>
        <w:t>1518. Chimatpada,Marol,,Andheri East</w:t>
      </w:r>
    </w:p>
    <w:p>
      <w:r>
        <w:t>1519. Chinchbunder Bit Chawl No. 3,Dr. Meisheri Road,Sandhurst Road Railway Station,Dongri</w:t>
      </w:r>
    </w:p>
    <w:p>
      <w:r>
        <w:t>1520. Chinchbunder Bit Chawl No. 6,Dr. Meisheri Road,Sandhurst Road Railway Station,Dongri</w:t>
      </w:r>
    </w:p>
    <w:p>
      <w:r>
        <w:t>1521. Chinchpada</w:t>
      </w:r>
    </w:p>
    <w:p>
      <w:r>
        <w:t>1522. Chinchpada</w:t>
      </w:r>
    </w:p>
    <w:p>
      <w:r>
        <w:t>1523. Chinchpada near Dr. Babasaheb Abedkar Statue</w:t>
      </w:r>
    </w:p>
    <w:p>
      <w:r>
        <w:t>1524. Chintamani Complex Sect.20 Belapur</w:t>
      </w:r>
    </w:p>
    <w:p>
      <w:r>
        <w:t>1525. Choice apt, 204, katemanivili, kalyan (e)</w:t>
      </w:r>
    </w:p>
    <w:p>
      <w:r>
        <w:t>1526. Choudhari niwas, khambalpada, thakurli (E)</w:t>
      </w:r>
    </w:p>
    <w:p>
      <w:r>
        <w:t>1527. Chuim Village,Ambedkar Road,Chuim Village,Khar (W)</w:t>
      </w:r>
    </w:p>
    <w:p>
      <w:r>
        <w:t>1528. Church   view,mulgaon,vasai west</w:t>
      </w:r>
    </w:p>
    <w:p>
      <w:r>
        <w:t>1529. Colegaon Thakurli E</w:t>
      </w:r>
    </w:p>
    <w:p>
      <w:r>
        <w:t>1530. Containmnet</w:t>
        <w:br/>
        <w:t>Plan/Baricading Zone</w:t>
      </w:r>
    </w:p>
    <w:p>
      <w:r>
        <w:t>1531. Containmnet</w:t>
        <w:br/>
        <w:t>Plan/Baricading Zone</w:t>
      </w:r>
    </w:p>
    <w:p>
      <w:r>
        <w:t>1532. Containmnet</w:t>
        <w:br/>
        <w:t>Plan/Baricading Zone</w:t>
      </w:r>
    </w:p>
    <w:p>
      <w:r>
        <w:t>1533. Criyado Chawl,Dadabhai Navroji Road No.1,Tape Village,Andheri West</w:t>
      </w:r>
    </w:p>
    <w:p>
      <w:r>
        <w:t>1534. D 401, Mangesh Dream City, bhagirathi nagar, kalyan (w)</w:t>
      </w:r>
    </w:p>
    <w:p>
      <w:r>
        <w:t>1535. D Block,Mahapalika Marg,Cama Hospital,Fort</w:t>
      </w:r>
    </w:p>
    <w:p>
      <w:r>
        <w:t>1536. D Line,Mangrooves,C Sector,Mankhurd</w:t>
      </w:r>
    </w:p>
    <w:p>
      <w:r>
        <w:t>1537. D O ASHOK RAJBHAR 1 2 SHASTRI NAGAR MALANG ROAD RAJBHAR NIWAS KALYAN</w:t>
      </w:r>
    </w:p>
    <w:p>
      <w:r>
        <w:t>1538. D, 003, Mangala Complex, Garibacha wada, Dombivili (w)</w:t>
      </w:r>
    </w:p>
    <w:p>
      <w:r>
        <w:t>1539. D, 3, 304, Abhidarshan,gardan Mayuresh nagar, ganesh Mandir, road, Titwala East</w:t>
      </w:r>
    </w:p>
    <w:p>
      <w:r>
        <w:t>1540. D- 003, Mangala Complex, Garibacha wada, Gopinath chowk road,Dombivili (w)</w:t>
      </w:r>
    </w:p>
    <w:p>
      <w:r>
        <w:t>1541. D-34,Cama Industrial Estate,Walbhat Road,Goregaon East</w:t>
      </w:r>
    </w:p>
    <w:p>
      <w:r>
        <w:t>1542. D/1, Mangaly Gruha Sankul phaseI, Mahatma Phule Road, Dombivili (w)</w:t>
      </w:r>
    </w:p>
    <w:p>
      <w:r>
        <w:t>1543. D/1, Mangaly Gruha Sankul phaseI, Mahatma Phule Road, Maharashtra Nagar, Dombivili (w)</w:t>
      </w:r>
    </w:p>
    <w:p>
      <w:r>
        <w:t>1544. D/203,siddhivinayak soc, MIDC ROAD,NEAR SBI BANK Thakurli E</w:t>
      </w:r>
    </w:p>
    <w:p>
      <w:r>
        <w:t>1545. D/401, Ramchandra apt, near Jarimari temple, Tisgaon, kalyan (e)</w:t>
      </w:r>
    </w:p>
    <w:p>
      <w:r>
        <w:t>1546. D/7- 604,TUNGA LOKDHARA CHS.LTD,LOKDHARA,LOKDHARA COMPLEX, TISGAON, KALYAN- E,kalyan</w:t>
      </w:r>
    </w:p>
    <w:p>
      <w:r>
        <w:t>1547. DARAVE GAON MHATRE APPT,B-005,</w:t>
      </w:r>
    </w:p>
    <w:p>
      <w:r>
        <w:t>1548. DATTA VAIBAV CHS 402 SEC 20 NERUL W</w:t>
      </w:r>
    </w:p>
    <w:p>
      <w:r>
        <w:t>1549. DEVI SALUNKHE BLD GRAUND FLOR PAWANEGAON</w:t>
        <w:br/>
        <w:t>PUJARI CHOWL PAWANEGAON</w:t>
      </w:r>
    </w:p>
    <w:p>
      <w:r>
        <w:t>1550. DHARMVEER CHAWL ,CHAWL NO.03,ROOM NO. 1, JAI BHAVANI NAGAR ,WAGLE ESTATE</w:t>
      </w:r>
    </w:p>
    <w:p>
      <w:r>
        <w:t>1551. DR AMBEDKAR COLONY F CABIN RD</w:t>
      </w:r>
    </w:p>
    <w:p>
      <w:r>
        <w:t>1552. DR AMBEDKAR COLONY F CABIN RD</w:t>
      </w:r>
    </w:p>
    <w:p>
      <w:r>
        <w:t>1553. Dada Pandey &amp; Sham Rati Yadav Chawl,,Opp Awadh Vidyalay,Ketaki Pada Dharkhadi,Dahisar East</w:t>
      </w:r>
    </w:p>
    <w:p>
      <w:r>
        <w:t>1554. Dadamiya Usmaan Chawl,Ashok Samrat Road,Near Jamaat Khana, Qureshinagar,Kurla East Mumbai</w:t>
      </w:r>
    </w:p>
    <w:p>
      <w:r>
        <w:t>1555. Dadasaheb Chawl,Dattapada Rd,Rupwate Nagar,Borivali East</w:t>
      </w:r>
    </w:p>
    <w:p>
      <w:r>
        <w:t>1556. Dagdi Chawl, Sant Kakaya Marg, Bashemar Nagar, Dharavi Cross Road, Dharavi Main Road,,Sant Kakaya Marg,Dharavi</w:t>
      </w:r>
    </w:p>
    <w:p>
      <w:r>
        <w:t xml:space="preserve">1557. Dahiwali, karjat, Raigad, </w:t>
      </w:r>
    </w:p>
    <w:p>
      <w:r>
        <w:t>1558. Damodar   park,Tulinj road,Nallasopara east</w:t>
      </w:r>
    </w:p>
    <w:p>
      <w:r>
        <w:t>1559. Damodar Barfe Chawl, Gharatan Pada No-2,Service Road,Nr Raj Nagar, Ghartan Pada No-2,Dahisar East</w:t>
      </w:r>
    </w:p>
    <w:p>
      <w:r>
        <w:t>1560. Damodar Pandey Chawl,New Mill Road,Opp. Pandey Store,Kurla West Mumbai</w:t>
      </w:r>
    </w:p>
    <w:p>
      <w:r>
        <w:t>1561. Damushrumti niwas,mayur bear shop above,ganesh chowk,mohane,ambivili_e</w:t>
      </w:r>
    </w:p>
    <w:p>
      <w:r>
        <w:t>1562. Damushruti Niwas ,Mayur Bear  Bar var ,Rahul kot Office Near ,Mohane East,other</w:t>
      </w:r>
    </w:p>
    <w:p>
      <w:r>
        <w:t>1563. Damushruti niwas ,mayur bear shop above,shivaji chowk ,mayur bear shop,ambivili_e</w:t>
      </w:r>
    </w:p>
    <w:p>
      <w:r>
        <w:t>1564. Darshan Chal, Near Balaji Gardan, Samta Nagar, Dombivili (E)</w:t>
      </w:r>
    </w:p>
    <w:p>
      <w:r>
        <w:t>1565. Darshana Sec-10, Nerul</w:t>
      </w:r>
    </w:p>
    <w:p>
      <w:r>
        <w:t>1566. Datt colony, karpewadi, kolsewadi</w:t>
      </w:r>
    </w:p>
    <w:p>
      <w:r>
        <w:t>1567. Datta Sutar House no-280/3, Nerulgaon</w:t>
      </w:r>
    </w:p>
    <w:p>
      <w:r>
        <w:t>1568. Datta temple, Vadavli section</w:t>
      </w:r>
    </w:p>
    <w:p>
      <w:r>
        <w:t>1569. Datta temple, Vadavli section</w:t>
      </w:r>
    </w:p>
    <w:p>
      <w:r>
        <w:t>1570. Dattakrupa,dattanagar   nalasopara east</w:t>
      </w:r>
    </w:p>
    <w:p>
      <w:r>
        <w:t>1571. Dattatray Niwas,  Tulsi Apt, Sec-11 Juhugaon.</w:t>
      </w:r>
    </w:p>
    <w:p>
      <w:r>
        <w:t>1572. Dattkrupa Chawl, Room No,.104, 1 St Floor, Kalyan (E)</w:t>
      </w:r>
    </w:p>
    <w:p>
      <w:r>
        <w:t>1573. Dattu patil niwas, opp gaondevi  near N R C, Colony Ambivili E</w:t>
      </w:r>
    </w:p>
    <w:p>
      <w:r>
        <w:t>1574. Dattu sai chawl, stywan chawk, Room no,7, dombivili (W)</w:t>
      </w:r>
    </w:p>
    <w:p>
      <w:r>
        <w:t>1575. Daulat Nagar,S V Road,Neharu Nagar,Borivali East</w:t>
      </w:r>
    </w:p>
    <w:p>
      <w:r>
        <w:t>1576. Dawadi, saii pooja residency Tukaram chwok room no.102</w:t>
      </w:r>
    </w:p>
    <w:p>
      <w:r>
        <w:t>1577. Daya Amarsai Chawl,Bazar Road,Daya Amarsai Chawl,Bandra (West)</w:t>
      </w:r>
    </w:p>
    <w:p>
      <w:r>
        <w:t>1578. Dayaram Chawl, Jai Bharat Chawl,,Jayhind Nagar, Deepakwadi,Santacruz (E)</w:t>
      </w:r>
    </w:p>
    <w:p>
      <w:r>
        <w:t xml:space="preserve">1579. Deep City, Usarli khurd, Panvel, </w:t>
      </w:r>
    </w:p>
    <w:p>
      <w:r>
        <w:t>1580. Deep manzil Building, Sec-6 sarsole</w:t>
      </w:r>
    </w:p>
    <w:p>
      <w:r>
        <w:t>1581. Deepjoti CHS,B Wing, flat NO.212 , near shahad railway station ,  Shahad (w)</w:t>
      </w:r>
    </w:p>
    <w:p>
      <w:r>
        <w:t xml:space="preserve">1582. Delta Tower A wing, Ulwe, Panvel, </w:t>
      </w:r>
    </w:p>
    <w:p>
      <w:r>
        <w:t xml:space="preserve">1583. Delta Tower(A,B,C,D,E wing), </w:t>
      </w:r>
    </w:p>
    <w:p>
      <w:r>
        <w:t>1584. Deonar Municipal Colony,Sakarm Patil Marg,Municipal Colony,Deonar</w:t>
      </w:r>
    </w:p>
    <w:p>
      <w:r>
        <w:t>1585. Dev Ashish Bld, E/ 201, Durgadi Chowk</w:t>
      </w:r>
    </w:p>
    <w:p>
      <w:r>
        <w:t>1586. Dev Ashish Bld, E/ 201, Durgadi Chowk Kalyan (E)</w:t>
      </w:r>
    </w:p>
    <w:p>
      <w:r>
        <w:t>1587. Dev ashish bld, E/ 201, Durgadi chowk, kalyan (w)</w:t>
      </w:r>
    </w:p>
    <w:p>
      <w:r>
        <w:t xml:space="preserve">1588. Devad, Panvel, </w:t>
      </w:r>
    </w:p>
    <w:p>
      <w:r>
        <w:t xml:space="preserve">1589. Devali, Mangaon, </w:t>
      </w:r>
    </w:p>
    <w:p>
      <w:r>
        <w:t>1590. Devki Building Plot No 58/59 Agroli Cbd</w:t>
      </w:r>
    </w:p>
    <w:p>
      <w:r>
        <w:t>1591. Dhanlaxmi Apartment , B wing, 1002, Lokgram,</w:t>
      </w:r>
    </w:p>
    <w:p>
      <w:r>
        <w:t>1592. Dhanshree chawl, room no.305 nandivili , kalyan (E)</w:t>
      </w:r>
    </w:p>
    <w:p>
      <w:r>
        <w:t>1593. Dharamveer Chawl, Sainathnagar, Kajuwadi</w:t>
      </w:r>
    </w:p>
    <w:p>
      <w:r>
        <w:t>1594. Dharmesh Smruti bld, 2 nd Floor, B wing, devicha Pada, Satywan chowk, Umesh Nagar, Dombivili (W)</w:t>
      </w:r>
    </w:p>
    <w:p>
      <w:r>
        <w:t>1595. Dhegale Niwas, near Santoshi Mata Mandir, near Mhsoba chowk, Karpewadi, Kalyan (E)</w:t>
      </w:r>
    </w:p>
    <w:p>
      <w:r>
        <w:t>1596. Dhoop chhav building, Valliper road ,Kalyan-West</w:t>
      </w:r>
    </w:p>
    <w:p>
      <w:r>
        <w:t>1597. Digha</w:t>
      </w:r>
    </w:p>
    <w:p>
      <w:r>
        <w:t>1598. Digha Gaon</w:t>
      </w:r>
    </w:p>
    <w:p>
      <w:r>
        <w:t xml:space="preserve">1599. Dighi, Shriwardhan, </w:t>
      </w:r>
    </w:p>
    <w:p>
      <w:r>
        <w:t>1600. Din Mohammad Chawl,New Mill Road,Sambhaji Chowk,Kurla W</w:t>
      </w:r>
    </w:p>
    <w:p>
      <w:r>
        <w:t>1601. Dipu Thorat Chawl,Sonapur Lane,Bailbazar,In Front Of City Hospital</w:t>
      </w:r>
    </w:p>
    <w:p>
      <w:r>
        <w:t>1602. Divgaon, Near sport club, Kashinath Patil Chawl</w:t>
      </w:r>
    </w:p>
    <w:p>
      <w:r>
        <w:t>1603. Diwanson apt om nagar,vasai west</w:t>
      </w:r>
    </w:p>
    <w:p>
      <w:r>
        <w:t>1604. Dn Patil Chawl Bhopar Road, Dombivli E</w:t>
      </w:r>
    </w:p>
    <w:p>
      <w:r>
        <w:t xml:space="preserve">1605. Dnyaneshwar Mauli Vichumbe Panvel, </w:t>
      </w:r>
    </w:p>
    <w:p>
      <w:r>
        <w:t>1606. Doctor Chawl,Adarsh Lane,,,Dawari Nagar,Santacruz (E) Milan Chawl,Abdul Rasul Tailor Chawl,Gomes Chawl,Sambhaji Seva Mandal,Gurubaksha Punjabi Chawl,Sanjivani Society,Nanku Singh Chawl,Manohar Compound,Ra Sharma Chawl,Pragati Chawl,Bori Chawl,Rambahdur Yadav Chawl,Ram Shankar Chawl,,,Golibar,Santacruz (E) Sanmitra Mandal,New Sahkar, Prerna Mandal, New Chawl,Lokmanya Tilak Nagar,Amar Hindi Mandal, Vijay Nagar, Seva Sangh,,Patel Nagar, Maratha Colony, Indra Nagar,Santacruz (E)</w:t>
      </w:r>
    </w:p>
    <w:p>
      <w:r>
        <w:t>1607. Dongre Chawl,Pipeline,Mohili Village,Kurla W</w:t>
      </w:r>
    </w:p>
    <w:p>
      <w:r>
        <w:t>1608. Dr. Rajendra Prasad Nagar,,,Vile Parle ( E)</w:t>
      </w:r>
    </w:p>
    <w:p>
      <w:r>
        <w:t>1609. Dreamland residency, near Ekveera Complex, Talawali</w:t>
      </w:r>
    </w:p>
    <w:p>
      <w:r>
        <w:t>1610. Drumgalli, Turbhe Store</w:t>
      </w:r>
    </w:p>
    <w:p>
      <w:r>
        <w:t>1611. Durga Niwas Pandey Nagar,Near Saibaba Mandir,S N Dubey Road,Dahisar East</w:t>
      </w:r>
    </w:p>
    <w:p>
      <w:r>
        <w:t>1612. Durga Temple, Buddha Vihar, Santoshi mata</w:t>
      </w:r>
    </w:p>
    <w:p>
      <w:r>
        <w:t>1613. Durga Temple, Buddha Vihar, Santoshi mata</w:t>
      </w:r>
    </w:p>
    <w:p>
      <w:r>
        <w:t>1614. Durga Temple, Buddha Vihar, Santoshi mata</w:t>
      </w:r>
    </w:p>
    <w:p>
      <w:r>
        <w:t>1615. Dyaneshwar bemtya Gaikwad, Sai Galaxy, 2 nd Floor, 100FT Road, Kalyan (E)</w:t>
      </w:r>
    </w:p>
    <w:p>
      <w:r>
        <w:t>1616. Dyanoday School, Sawarkar Nagar,  thane</w:t>
      </w:r>
    </w:p>
    <w:p>
      <w:r>
        <w:t>1617. E /403,SRRUSHTI SAGAR CHS. GOPAL KRISHNA PARK,100 FUTI ROAD,HAJI MALANG ROAD, CHAKKI NAKA,kalyan_e</w:t>
      </w:r>
    </w:p>
    <w:p>
      <w:r>
        <w:t>1618. E Sec,K 1 Line,Mgr Road,E Sec,Cheetacamp</w:t>
      </w:r>
    </w:p>
    <w:p>
      <w:r>
        <w:t>1619. E wing 001,Nikalnth chaya,Aadhrvadi road,Aadhrvadi chowk,kalyan</w:t>
      </w:r>
    </w:p>
    <w:p>
      <w:r>
        <w:t>1620. E wing 604,Vedant co. op .ho. socity,Wayle nager,Wayle nager,kalyan_w</w:t>
      </w:r>
    </w:p>
    <w:p>
      <w:r>
        <w:t>1621. E wing Room no.75, Laxmisai soc, sakharam nagar dombivili (w)</w:t>
      </w:r>
    </w:p>
    <w:p>
      <w:r>
        <w:t>1622. E wing,Nikkinager ,Ghandhari road,Ghandhari road,kalyan_w</w:t>
      </w:r>
    </w:p>
    <w:p>
      <w:r>
        <w:t>1623. E,E1,D1,F,B Line,Market Road,D Sector Cheetacamp,Mankhurd</w:t>
      </w:r>
    </w:p>
    <w:p>
      <w:r>
        <w:t>1624. E-1, 506 punyoday  park chs ,adharwadi  near don bosco school, r kalyan west-421301</w:t>
      </w:r>
    </w:p>
    <w:p>
      <w:r>
        <w:t>1625. E-1/40,A-2, Panchavati CHS, Sec-8 Nerul</w:t>
      </w:r>
    </w:p>
    <w:p>
      <w:r>
        <w:t>1626. E-17, C Sn Dubey Rd,Opp Shani Mandir,Dahisar East</w:t>
      </w:r>
    </w:p>
    <w:p>
      <w:r>
        <w:t>1627. E-5, Shree Omkar CHS, Sec-9, Ghansoli</w:t>
      </w:r>
    </w:p>
    <w:p>
      <w:r>
        <w:t>1628. E/22, Sec-9, Ghansoli</w:t>
      </w:r>
    </w:p>
    <w:p>
      <w:r>
        <w:t>1629. E3, Megh B-419, Goldan Park, phase 2, kalyan w</w:t>
      </w:r>
    </w:p>
    <w:p>
      <w:r>
        <w:t>1630. Edan Tower, Sec-8, Airoli</w:t>
      </w:r>
    </w:p>
    <w:p>
      <w:r>
        <w:t>1631. Ek Dongri Chawl,Eksar Road,Gandhi Nagar,Borivali West</w:t>
      </w:r>
    </w:p>
    <w:p>
      <w:r>
        <w:t>1632. Ekata Vihar Block 1 Type 4, CBD</w:t>
      </w:r>
    </w:p>
    <w:p>
      <w:r>
        <w:t xml:space="preserve">1633. Ekdara, Murud, </w:t>
      </w:r>
    </w:p>
    <w:p>
      <w:r>
        <w:t>1634. Eknath krupa bld, room no.17, mhatre nagar, gograswadi, Dombivli (e)</w:t>
      </w:r>
    </w:p>
    <w:p>
      <w:r>
        <w:t>1635. Ekta CHS, Plot no C.124, Sec-1, Ghansoli</w:t>
      </w:r>
    </w:p>
    <w:p>
      <w:r>
        <w:t>1636. Ekta Chawl,Kurla Anderi Road,Shashtrinagar,Bail Bazar, Kurla</w:t>
      </w:r>
    </w:p>
    <w:p>
      <w:r>
        <w:t>1637. Ekta Sahakari Mandal, Vikas Hotel Sunni Jama Masjid,Waman Dada Mard,Tata Nagar,Deonar</w:t>
      </w:r>
    </w:p>
    <w:p>
      <w:r>
        <w:t>1638. Ekvira Bld, c wing netivili, kalyan (e)</w:t>
      </w:r>
    </w:p>
    <w:p>
      <w:r>
        <w:t>1639. Ekvira Maruti chawl, Manda (w)</w:t>
      </w:r>
    </w:p>
    <w:p>
      <w:r>
        <w:t>1640. Ekvira Maruti chawl, Manda (w)</w:t>
      </w:r>
    </w:p>
    <w:p>
      <w:r>
        <w:t>1641. Ekvira Mauli, B/208, behind 50-50dhaba, pisavli, kalyan (e)</w:t>
      </w:r>
    </w:p>
    <w:p>
      <w:r>
        <w:t>1642. Ekvira bld, near 50-50 dhaba nandivili kalyan (E)</w:t>
      </w:r>
    </w:p>
    <w:p>
      <w:r>
        <w:t>1643. Evershine   daisy chs sec 6 phase evershine city,vasai east</w:t>
      </w:r>
    </w:p>
    <w:p>
      <w:r>
        <w:t>1644. F 21, Sec-9, Ghansoli</w:t>
      </w:r>
    </w:p>
    <w:p>
      <w:r>
        <w:t>1645. F Line,School Road,K Sector Cheetacamp,Mankhurd</w:t>
      </w:r>
    </w:p>
    <w:p>
      <w:r>
        <w:t>1646. F Sector, A2, Cheeta Camp, Trombay,,,Mankhurd</w:t>
      </w:r>
    </w:p>
    <w:p>
      <w:r>
        <w:t>1647. F-1/5/,  Godrej park barve road next to k.d residency hotel , kalyan (w)</w:t>
      </w:r>
    </w:p>
    <w:p>
      <w:r>
        <w:t>1648. F-1/5/,  Godrej park barve road next to k.d residency hotel , kalyan (w)</w:t>
      </w:r>
    </w:p>
    <w:p>
      <w:r>
        <w:t>1649. F.NO.303, Metro Tower, netivili, near suchak naka,kalyan (E)</w:t>
      </w:r>
    </w:p>
    <w:p>
      <w:r>
        <w:t>1650. FAM SOCITY 38/304 SEC 11 KOPRIGAON VASHI</w:t>
      </w:r>
    </w:p>
    <w:p>
      <w:r>
        <w:t>1651. FLAT NO 1701, yogidham saffire c2, gauripada , kaLyan  (w)</w:t>
      </w:r>
    </w:p>
    <w:p>
      <w:r>
        <w:t>1652. FLAT NO 1807 TOWER - A METRO RESIDENCY NETIVALI KALYAN E THANE - 421306</w:t>
      </w:r>
    </w:p>
    <w:p>
      <w:r>
        <w:t>1653. FLAT NO 402 C- WING EKANT SWALARAM SHRUSTI KALYAN W</w:t>
      </w:r>
    </w:p>
    <w:p>
      <w:r>
        <w:t>1654. FLAT NO. 402, mansorovar sadgurukurpa sankul tisgaon, kalyan (E)</w:t>
      </w:r>
    </w:p>
    <w:p>
      <w:r>
        <w:t>1655. FLAT NO.103, 1 st floor, a wing , gokuldham , kolsewadi, kalyan (e)</w:t>
      </w:r>
    </w:p>
    <w:p>
      <w:r>
        <w:t>1656. Fanaspada   waliv Chandan Sadan bluilding Vasai East</w:t>
      </w:r>
    </w:p>
    <w:p>
      <w:r>
        <w:t>1657. Flat  no 15, A Wing, Sakar Park, LIG colony, Opposite Birla College, Kalyan (W)</w:t>
      </w:r>
    </w:p>
    <w:p>
      <w:r>
        <w:t>1658. Flat 401, Archis Bld, Above Gusto Pizzeria Near Biryani corner Tondon road, ramnagar dom (E)</w:t>
      </w:r>
    </w:p>
    <w:p>
      <w:r>
        <w:t>1659. Flat 401, Archis Bld, Above Gusto Pizzeria Near Biryani corner Tondon road, ramnagar dom (E)</w:t>
      </w:r>
    </w:p>
    <w:p>
      <w:r>
        <w:t>1660. Flat 401, Archis Bld, Above Gusto Pizzeria Near Biryani corner Tondon road, ramnagar dom (E)</w:t>
      </w:r>
    </w:p>
    <w:p>
      <w:r>
        <w:t>1661. Flat 401, Archis Bld, Above Gusto Pizzeria Near Biryani corner Tondon road, ramnagar dom (E)</w:t>
      </w:r>
    </w:p>
    <w:p>
      <w:r>
        <w:t>1662. Flat 401, Archis Bld, Above Gusto Pizzeria Near Biryani corner Tondon road, ramnagar dom (E)</w:t>
      </w:r>
    </w:p>
    <w:p>
      <w:r>
        <w:t>1663. Flat 401, Archis Bld, Above Gusto Pizzeria Near Biryani corner Tondon road, ramnagar dom (E)</w:t>
      </w:r>
    </w:p>
    <w:p>
      <w:r>
        <w:t>1664. Flat 903, Mangeshi Srushti, B wing Phase II, in Front at Vasant Park , khadakpada, kalyan (w)</w:t>
      </w:r>
    </w:p>
    <w:p>
      <w:r>
        <w:t>1665. Flat NO.103, bld 05, Indraprastha adharwadi, Kalyan (w)</w:t>
      </w:r>
    </w:p>
    <w:p>
      <w:r>
        <w:t>1666. Flat No. 101, A Wing , Vishal Park, C Near Charu Bhama Mhatre School, Kopargaon, Dombivili</w:t>
      </w:r>
    </w:p>
    <w:p>
      <w:r>
        <w:t>1667. Flat No. 1701, Yogidham Phase Iii Gauripada, Kalyan (W)</w:t>
      </w:r>
    </w:p>
    <w:p>
      <w:r>
        <w:t>1668. Flat No. 1701, Yogidham Phase Iii Gauripada, Kalyan (W)</w:t>
      </w:r>
    </w:p>
    <w:p>
      <w:r>
        <w:t>1669. Flat No.101, Ramchandra Hights , Titwala (W)</w:t>
      </w:r>
    </w:p>
    <w:p>
      <w:r>
        <w:t>1670. Flat No.201, Gavdevi Krupa bld, Atali Gaon, Ambivili (W)</w:t>
      </w:r>
    </w:p>
    <w:p>
      <w:r>
        <w:t>1671. Flat No.4, C-1,  Shri Anupam bld, gholap nagar, Yogidham Road, kalyan (w)</w:t>
      </w:r>
    </w:p>
    <w:p>
      <w:r>
        <w:t>1672. Flat no 201 paravati residencyNandivili, kalyan (E)</w:t>
      </w:r>
    </w:p>
    <w:p>
      <w:r>
        <w:t>1673. Flat no 201,Rahul Residency,Ambedkar Chowk,mohane,other</w:t>
      </w:r>
    </w:p>
    <w:p>
      <w:r>
        <w:t>1674. Flat no. 602, Bld no,1, Rajaram complex, Garibacha wada, dombivili (w)</w:t>
      </w:r>
    </w:p>
    <w:p>
      <w:r>
        <w:t>1675. Flat no.401, shivlok, Lokdhara chs</w:t>
      </w:r>
    </w:p>
    <w:p>
      <w:r>
        <w:t>1676. Foothpath,Samuel Street,Opp. Khoja Masjid,Sandhurst Road</w:t>
      </w:r>
    </w:p>
    <w:p>
      <w:r>
        <w:t xml:space="preserve">1677. Fortune Garden CHS, Ulwe Panvel, </w:t>
      </w:r>
    </w:p>
    <w:p>
      <w:r>
        <w:t>1678. Franciswadi,,Natwar Nagar,Jogeshwari ( E)</w:t>
      </w:r>
    </w:p>
    <w:p>
      <w:r>
        <w:t>1679. G D Chavan House, Near Ganesh Mandir,Kadeshwari Mandir Marg,G D Chavan House, Near Ganesh Mandir,Bandra (West)</w:t>
      </w:r>
    </w:p>
    <w:p>
      <w:r>
        <w:t>1680. G Wing Room no. 103, Mangaly Compelx, M.p. Road. Garibacha wada, Dombivili (w)</w:t>
      </w:r>
    </w:p>
    <w:p>
      <w:r>
        <w:t>1681. G wing, FLAT NO.603, Chamunda gardan, chs , 90 Feet road, Thakurli Dombivali East</w:t>
      </w:r>
    </w:p>
    <w:p>
      <w:r>
        <w:t>1682. G-2, behind apurva lake view annpurna nagar, adharwadi , kalyan (w)</w:t>
      </w:r>
    </w:p>
    <w:p>
      <w:r>
        <w:t>1683. G/202, Gangasagar Soc, Sec-20, Koperkhairne</w:t>
      </w:r>
    </w:p>
    <w:p>
      <w:r>
        <w:t>1684. GAJAnan SMRITI,  SCHOOL RD, Kalyan-East</w:t>
      </w:r>
    </w:p>
    <w:p>
      <w:r>
        <w:t>1685. GANESH NAIK CHAWL,NEAR LAXMI NARAYAN MANDIR,KARAVE</w:t>
      </w:r>
    </w:p>
    <w:p>
      <w:r>
        <w:t>1686. GAURIPADA RD MILIND RD KAlyan w</w:t>
      </w:r>
    </w:p>
    <w:p>
      <w:r>
        <w:t>1687. GAVDEVI MANDIR PAWANEGAON</w:t>
      </w:r>
    </w:p>
    <w:p>
      <w:r>
        <w:t>1688. GOKUL NAGARI CHS LTD KHADAKPADA KALYAN W</w:t>
      </w:r>
    </w:p>
    <w:p>
      <w:r>
        <w:t>1689. GOKULNAGARI CHS LTD KHADAKPADA KALYAN W</w:t>
      </w:r>
    </w:p>
    <w:p>
      <w:r>
        <w:t>1690. GOPAL CHHAYA SADAN NEAR GAON DEVI MANDIR KARAVE SEC-36</w:t>
      </w:r>
    </w:p>
    <w:p>
      <w:r>
        <w:t>1691. Gafur Chawl,Kasaiwada,Quareshi Nagar,Kurla Mumbai</w:t>
      </w:r>
    </w:p>
    <w:p>
      <w:r>
        <w:t>1692. Gaiton Pada,Trimurti Chawl,,Dahisar East</w:t>
      </w:r>
    </w:p>
    <w:p>
      <w:r>
        <w:t>1693. Gajanan Colony,Ahilya Bai Holkar Marg,Gajanan Colony,Lotus Colony</w:t>
      </w:r>
    </w:p>
    <w:p>
      <w:r>
        <w:t>1694. Gajanan Niwas, opp. Rajaji Tower, Shastrinagar ,dombivili (w)</w:t>
      </w:r>
    </w:p>
    <w:p>
      <w:r>
        <w:t>1695. Gajanan Niwas, opp. Rajaji Tower, Shastrinagar ,dombivili (w)</w:t>
      </w:r>
    </w:p>
    <w:p>
      <w:r>
        <w:t>1696. Gajanan Rahivasi Sangh,Mahakali Shivshankar,Sai Kreeda Mandal,Kamlakar Patil Chwal,,Agripada,Santacruz (E)</w:t>
      </w:r>
    </w:p>
    <w:p>
      <w:r>
        <w:t>1697. Galegaon manda titwala</w:t>
      </w:r>
    </w:p>
    <w:p>
      <w:r>
        <w:t>1698. Gali No.16,,Milind Nagar,Kurla W</w:t>
      </w:r>
    </w:p>
    <w:p>
      <w:r>
        <w:t>1699. Ganapat Patil Nagar,New Link Road,I C Colony,Dahisar West</w:t>
      </w:r>
    </w:p>
    <w:p>
      <w:r>
        <w:t>1700. Gandhi Chawl, Behind Ganesh Mandir, Gandhi Chawl,S.V Road,Near Nala,Goregaon West</w:t>
      </w:r>
    </w:p>
    <w:p>
      <w:r>
        <w:t>1701. Gandhi Chawl,Irla Brige,Dhobi Ghat,Andheri West</w:t>
      </w:r>
    </w:p>
    <w:p>
      <w:r>
        <w:t>1702. Gandhi Nagar,Pipe Line,Kajupada</w:t>
      </w:r>
    </w:p>
    <w:p>
      <w:r>
        <w:t>1703. Gandhinagar,,,Jogeshwari East</w:t>
      </w:r>
    </w:p>
    <w:p>
      <w:r>
        <w:t>1704. Ganesh Baug Slum,T J Road,Ganesh Baug Slum,Sewree</w:t>
      </w:r>
    </w:p>
    <w:p>
      <w:r>
        <w:t>1705. Ganesh Bhai Desai Chawl,Ex Highway Santosh Nagar,Raval Pada,Dahisar East</w:t>
      </w:r>
    </w:p>
    <w:p>
      <w:r>
        <w:t>1706. Ganesh Chawl,  room no.1, Bhagwan Nagar, opp. Bpt chawl, kalyan (E)</w:t>
      </w:r>
    </w:p>
    <w:p>
      <w:r>
        <w:t>1707. Ganesh Chawl,Near N.G.Park Bldg No-4,Kokani Pada,Dahisar East</w:t>
      </w:r>
    </w:p>
    <w:p>
      <w:r>
        <w:t>1708. Ganesh Gully,Vm Road,Nehru Nagar,Andheri W</w:t>
      </w:r>
    </w:p>
    <w:p>
      <w:r>
        <w:t>1709. Ganesh Krupa Chawl,Sambhaji Nagar,Nr Siddheshwar Mandir,Dahisar East</w:t>
      </w:r>
    </w:p>
    <w:p>
      <w:r>
        <w:t>1710. Ganesh Krupa sai ayre road, Dombivili (e)</w:t>
      </w:r>
    </w:p>
    <w:p>
      <w:r>
        <w:t>1711. Ganesh Nagar,Bj Road Bandstand Near Anand Juice Center,Ganesh Nagar,Bandra (West)</w:t>
      </w:r>
    </w:p>
    <w:p>
      <w:r>
        <w:t>1712. Ganesh Niwas Bld, Room no.206, 2nd Floor, Sagarli , Ajade, dombivili (E)</w:t>
      </w:r>
    </w:p>
    <w:p>
      <w:r>
        <w:t>1713. Ganesh Soc.,K K Ganguli Road,Ganesh Society,Santacruz West</w:t>
      </w:r>
    </w:p>
    <w:p>
      <w:r>
        <w:t>1714. Ganesh Society,90 Feet Road,Tilak Nagar,Sakinaka</w:t>
      </w:r>
    </w:p>
    <w:p>
      <w:r>
        <w:t>1715. Ganesh Society,Ghartan Pada No.2, Vaishali Nagar,Dahisar East</w:t>
      </w:r>
    </w:p>
    <w:p>
      <w:r>
        <w:t>1716. Ganesh complex, Gauripada road,Kalyan-West</w:t>
      </w:r>
    </w:p>
    <w:p>
      <w:r>
        <w:t>1717. Ganesh krupa Ajade gaon</w:t>
      </w:r>
    </w:p>
    <w:p>
      <w:r>
        <w:t>1718. Ganesh tower ,SEC 01, A wing ,vashi</w:t>
      </w:r>
    </w:p>
    <w:p>
      <w:r>
        <w:t>1719. Ganeshkrupa Chawl,Sant Namdev Road,Waghdevi Nagar,Dahisar East</w:t>
      </w:r>
    </w:p>
    <w:p>
      <w:r>
        <w:t>1720. Ganeshmurti Nagar Part No.1,2,3,Captain Prakash Pethe Marg,Ganeshmurthi Nagar,Colaba</w:t>
      </w:r>
    </w:p>
    <w:p>
      <w:r>
        <w:t>1721. Ganeshnagar, Ghansoli</w:t>
      </w:r>
    </w:p>
    <w:p>
      <w:r>
        <w:t>1722. Ganga Krupa, Plot no-70, Sec-6, Khairne</w:t>
      </w:r>
    </w:p>
    <w:p>
      <w:r>
        <w:t>1723. Ganga Niwas, Room no.16, Velankar School, Dombivili (w)</w:t>
      </w:r>
    </w:p>
    <w:p>
      <w:r>
        <w:t xml:space="preserve">1724. Ganga Rejency, Vichumbe, Panvel, </w:t>
      </w:r>
    </w:p>
    <w:p>
      <w:r>
        <w:t>1725. Ganga Sagar Bldg,</w:t>
        <w:br/>
        <w:t>Nityanand Nagar,</w:t>
        <w:br/>
        <w:t>Miraroad E</w:t>
      </w:r>
    </w:p>
    <w:p>
      <w:r>
        <w:t>1726. Ganga Sagar Bldg,</w:t>
        <w:br/>
        <w:t>Nityanand Nagar,</w:t>
        <w:br/>
        <w:t>Miraroad E</w:t>
      </w:r>
    </w:p>
    <w:p>
      <w:r>
        <w:t>1727. Ganga Vihar Colony , Room no,6, Khadegolvili road, vitthalwadi</w:t>
      </w:r>
    </w:p>
    <w:p>
      <w:r>
        <w:t>1728. Ganga Vihar Colony , Room no,6, Khadegolvili road, vitthalwadi</w:t>
      </w:r>
    </w:p>
    <w:p>
      <w:r>
        <w:t>1729. Ganga Vihar Colony , Room no,6, Khadegolvili road, vitthalwadi</w:t>
      </w:r>
    </w:p>
    <w:p>
      <w:r>
        <w:t>1730. Ganga Vihar Colony , Room no,6, Khadegolvili road, vitthalwadi</w:t>
      </w:r>
    </w:p>
    <w:p>
      <w:r>
        <w:t>1731. Ganga Vihar Colony , Room no,6, Khadegolvili road, vitthalwadi</w:t>
      </w:r>
    </w:p>
    <w:p>
      <w:r>
        <w:t>1732. Ganga Vihar Colony , Room no,6, Khadegolvili road, vitthalwadi</w:t>
      </w:r>
    </w:p>
    <w:p>
      <w:r>
        <w:t>1733. Ganga Vihar Colony , Room no,6, Khadegolvili road, vitthalwadi</w:t>
      </w:r>
    </w:p>
    <w:p>
      <w:r>
        <w:t>1734. Ganga Vihar Colony , Room no,6, Khadegolvili road, vitthalwadi</w:t>
      </w:r>
    </w:p>
    <w:p>
      <w:r>
        <w:t>1735. Ganga Vihar Colony , Room no,6, Khadegolvili road, vitthalwadi</w:t>
      </w:r>
    </w:p>
    <w:p>
      <w:r>
        <w:t>1736. Ganga Vihar Colony , Room no,6, Khadegolvili road, vitthalwadi</w:t>
      </w:r>
    </w:p>
    <w:p>
      <w:r>
        <w:t>1737. Ganga Vihar Colony , Room no,6, Khadegolvili road, vitthalwadi</w:t>
      </w:r>
    </w:p>
    <w:p>
      <w:r>
        <w:t>1738. Gangavihar soc, Chawl no.5, Room no.6, Nehru Nagar, kalyan (E)</w:t>
      </w:r>
    </w:p>
    <w:p>
      <w:r>
        <w:t>1739. Gangavihar soc, Chawl no.5, Room no.6, Nehru Nagar, kalyan (E)</w:t>
      </w:r>
    </w:p>
    <w:p>
      <w:r>
        <w:t>1740. Gangesh krupa bld , ajadegaon</w:t>
      </w:r>
    </w:p>
    <w:p>
      <w:r>
        <w:t>1741. Gangubai jadhav chawl, ayre road, tukaram nagar, dom (E)</w:t>
      </w:r>
    </w:p>
    <w:p>
      <w:r>
        <w:t>1742. Gangubai jadhav chawl, ayre road, tukaram nagar, dom (E)</w:t>
      </w:r>
    </w:p>
    <w:p>
      <w:r>
        <w:t>1743. Gangubai jadhav chawl, ayre road, tukaram nagar, dom (E)</w:t>
      </w:r>
    </w:p>
    <w:p>
      <w:r>
        <w:t>1744. Gangubai jadhav chawl, ayre road, tukaram nagar, dom (E)</w:t>
      </w:r>
    </w:p>
    <w:p>
      <w:r>
        <w:t>1745. Gangubai jadhav chawl, ayre road, tukaram nagar, dom (E)</w:t>
      </w:r>
    </w:p>
    <w:p>
      <w:r>
        <w:t>1746. Gangubai jadhav chawl, ayre road, tukaram nagar, dom (E)</w:t>
      </w:r>
    </w:p>
    <w:p>
      <w:r>
        <w:t>1747. Ganpati Colony Sec1 Airoli</w:t>
      </w:r>
    </w:p>
    <w:p>
      <w:r>
        <w:t>1748. Ganpati mandir Shivajinagar Area</w:t>
      </w:r>
    </w:p>
    <w:p>
      <w:r>
        <w:t>1749. Ganpati mandir Shivajinagar Area</w:t>
      </w:r>
    </w:p>
    <w:p>
      <w:r>
        <w:t>1750. Ganubai tukaram nagar, dombivili (e)</w:t>
      </w:r>
    </w:p>
    <w:p>
      <w:r>
        <w:t>1751. Ganubai tukaram nagar, dombivili (e)</w:t>
      </w:r>
    </w:p>
    <w:p>
      <w:r>
        <w:t>1752. Gardi Bldg,Haji Bldg,Zainbua Bldg(4 Chawls In Bhendi Bazar Area),,,Bhendi Bazar Mahavir Mansion,Dwarkadas Mansion,Kanchwala Bldg,Patrawala Bldg,Tayyabi Manzil,Hasham Mansion,Taufa Bldg,Aba Bldg, Lokhandwala Bldg,Amina Mansion,Telwala Bldg,Zakira Patel Bldg (19 Chawls In Null Bazar Area),Gulalwadi,,Null Bazar</w:t>
      </w:r>
    </w:p>
    <w:p>
      <w:r>
        <w:t>1753. Garib Nawaz Masjid,Rd No 5,6,Shivaji Nagar,Shivaji Nagar</w:t>
      </w:r>
    </w:p>
    <w:p>
      <w:r>
        <w:t>1754. Garud Chawl, Buddha Colony,Cst Road,,Kurla West</w:t>
      </w:r>
    </w:p>
    <w:p>
      <w:r>
        <w:t>1755. Gass gav,sopara   gaon,nalasopara west</w:t>
      </w:r>
    </w:p>
    <w:p>
      <w:r>
        <w:t>1756. Gauni Pada,Nahur Road,Dumping Road,,Mulund West</w:t>
      </w:r>
    </w:p>
    <w:p>
      <w:r>
        <w:t>1757. Gautam Nagar 3, Sunni Bareli Masjid,P.L.Lokhande Marg,Gautam Nagar 3,Govandi</w:t>
      </w:r>
    </w:p>
    <w:p>
      <w:r>
        <w:t>1758. Gautam Nagar,Dadasaheb Phalke Road,Gautam Nagar,Dadar</w:t>
      </w:r>
    </w:p>
    <w:p>
      <w:r>
        <w:t>1759. Gautam Nagar,Midc,,Andheri East</w:t>
      </w:r>
    </w:p>
    <w:p>
      <w:r>
        <w:t>1760. Gavanpada,Mhatre House,Bd Patil Marg,Gawanpada,Chembur</w:t>
      </w:r>
    </w:p>
    <w:p>
      <w:r>
        <w:t>1761. Gayakwad Nagar,Chawl No 9 16 10 6,P Y Thorat Marg,Nimonibaug,Govandi</w:t>
      </w:r>
    </w:p>
    <w:p>
      <w:r>
        <w:t>1762. Gaytri chaya Bld, 402, Parnaka, kalyan (w)</w:t>
      </w:r>
    </w:p>
    <w:p>
      <w:r>
        <w:t>1763. Gazdharbandh,S B Patil Marg,Gazdharbandh,Santacruz (West)</w:t>
      </w:r>
    </w:p>
    <w:p>
      <w:r>
        <w:t>1764. Geeta Arcadia CHS flat no 101 Sec.8 A Airoli</w:t>
      </w:r>
    </w:p>
    <w:p>
      <w:r>
        <w:t>1765. Geeta Nagar,Dr Homi Bhabha Road,Near Navy Nagar,Colaba</w:t>
      </w:r>
    </w:p>
    <w:p>
      <w:r>
        <w:t>1766. Geetanjali Chs G-7/2:2 Sec 4 Sanpada Navi Mumbai</w:t>
      </w:r>
    </w:p>
    <w:p>
      <w:r>
        <w:t>1767. Geetanjali Chs G-9/1:1 Sec 4 Sanpada Navi Mumbai</w:t>
      </w:r>
    </w:p>
    <w:p>
      <w:r>
        <w:t>1768. Ghadgenagar</w:t>
      </w:r>
    </w:p>
    <w:p>
      <w:r>
        <w:t>1769. Ghadgenagar</w:t>
      </w:r>
    </w:p>
    <w:p>
      <w:r>
        <w:t>1770. Ghadgenagar</w:t>
      </w:r>
    </w:p>
    <w:p>
      <w:r>
        <w:t>1771. Ghadgenagar</w:t>
      </w:r>
    </w:p>
    <w:p>
      <w:r>
        <w:t>1772. Ghanekar Compund,Yari Road,Swapnil Nagar,Andheri West</w:t>
      </w:r>
    </w:p>
    <w:p>
      <w:r>
        <w:t>1773. Ghansoli Arjunwadi</w:t>
      </w:r>
    </w:p>
    <w:p>
      <w:r>
        <w:t>1774. Ghansoli Chinchali</w:t>
      </w:r>
    </w:p>
    <w:p>
      <w:r>
        <w:t>1775. Ghansoli Gaon, Mhatre Ali</w:t>
      </w:r>
    </w:p>
    <w:p>
      <w:r>
        <w:t>1776. Ghansoli Sec-16 Behind Krishnai Apts Room No -202 Navgharali Ghansoli</w:t>
      </w:r>
    </w:p>
    <w:p>
      <w:r>
        <w:t>1777. Girija Niwas,Captain Sawant Marg,Shastri Nagar,Jogeshwari West</w:t>
      </w:r>
    </w:p>
    <w:p>
      <w:r>
        <w:t>1778. Glomohar   heritag, near matrik school virar west</w:t>
      </w:r>
    </w:p>
    <w:p>
      <w:r>
        <w:t>1779. Godewar Matre,Narayan Matre Wadi Rd,,Dahisar East</w:t>
      </w:r>
    </w:p>
    <w:p>
      <w:r>
        <w:t>1780. Gokul   empire building, near muljibhai mehta school, gokul town ship, virar west</w:t>
      </w:r>
    </w:p>
    <w:p>
      <w:r>
        <w:t>1781. Gokul Vihar, B/312, Shree Complex, Kalyan (w)</w:t>
      </w:r>
    </w:p>
    <w:p>
      <w:r>
        <w:t>1782. Gokul deep   Apt, sanyukta nagar, nallasopara east</w:t>
      </w:r>
    </w:p>
    <w:p>
      <w:r>
        <w:t>1783. Gokuldham, Classic Hotel,Gokul Dham,Arunkumar Vaidya Marg,Kanyapada,Malad East</w:t>
      </w:r>
    </w:p>
    <w:p>
      <w:r>
        <w:t>1784. Goldan park, star c1, saptshrungi mandir, beturkar pada</w:t>
      </w:r>
    </w:p>
    <w:p>
      <w:r>
        <w:t>1785. Goldan park, star c1, saptshrungi mandir, beturkar pada</w:t>
      </w:r>
    </w:p>
    <w:p>
      <w:r>
        <w:t>1786. Gomus Chawl, Sattay Nagar,90Feet Road,,Sakinaka Mumbai 72</w:t>
      </w:r>
    </w:p>
    <w:p>
      <w:r>
        <w:t>1787. Gopal Baug Slum,T J Road,Gopal Baug Slum,Sewree</w:t>
      </w:r>
    </w:p>
    <w:p>
      <w:r>
        <w:t>1788. Gopal Smurti, Nerul gaon</w:t>
      </w:r>
    </w:p>
    <w:p>
      <w:r>
        <w:t>1789. Gosavi Chawl,,Sakivihar Road,Tunga Gaon,Powai</w:t>
      </w:r>
    </w:p>
    <w:p>
      <w:r>
        <w:t xml:space="preserve">1790. Govele, Mangaon, </w:t>
      </w:r>
    </w:p>
    <w:p>
      <w:r>
        <w:t>1791. Govind BLD, 305, near sunrise school, 50-50 dhaba, nandivili, kalya (E)</w:t>
      </w:r>
    </w:p>
    <w:p>
      <w:r>
        <w:t>1792. Govind Nagar, Parerawadi Comp,Andheri Ghatkopar Link Road,Himalaya Society,Ghatkpoar West</w:t>
      </w:r>
    </w:p>
    <w:p>
      <w:r>
        <w:t>1793. Gr. Floor Titwaleshwar bldg Ganeshwadi road Ganeshwadi kalyan</w:t>
      </w:r>
    </w:p>
    <w:p>
      <w:r>
        <w:t>1794. Grain Merchants D-wing /62 vashi Sect-17</w:t>
      </w:r>
    </w:p>
    <w:p>
      <w:r>
        <w:t xml:space="preserve">1795. Green Heaven Gruhanirman Sanstha,Koproli, Panvel, </w:t>
      </w:r>
    </w:p>
    <w:p>
      <w:r>
        <w:t xml:space="preserve">1796. Green Riverside, Umroli, Panvel, </w:t>
      </w:r>
    </w:p>
    <w:p>
      <w:r>
        <w:t xml:space="preserve">1797. Green Valley Bldg no. 3,4,5 Vichumbe Panvel, </w:t>
      </w:r>
    </w:p>
    <w:p>
      <w:r>
        <w:t>1798. Green View</w:t>
      </w:r>
    </w:p>
    <w:p>
      <w:r>
        <w:t>1799. Green World Thane Belapur Road Digha</w:t>
      </w:r>
    </w:p>
    <w:p>
      <w:r>
        <w:t>1800. Ground Floor, A wing, Om Parijat, Katemanivili, Kalyan (E)</w:t>
      </w:r>
    </w:p>
    <w:p>
      <w:r>
        <w:t>1801. Ground floor soham apt, rajaji road, dombivli (e)</w:t>
      </w:r>
    </w:p>
    <w:p>
      <w:r>
        <w:t>1802. Guddapa Chawl,,Halav Pul,Jai Shankar Chowk,Kurla W</w:t>
      </w:r>
    </w:p>
    <w:p>
      <w:r>
        <w:t>1803. Gulab Baug, Pm Road,Gulab Baug,Santacruz (West)</w:t>
      </w:r>
    </w:p>
    <w:p>
      <w:r>
        <w:t>1804. Gulmohar CHS, Plot no 13, Sec-42, Seawoods</w:t>
      </w:r>
    </w:p>
    <w:p>
      <w:r>
        <w:t>1805. Gundavli Gaothan,,,,Andheri East.</w:t>
      </w:r>
    </w:p>
    <w:p>
      <w:r>
        <w:t>1806. Gupta Chawl,,Bharat Nagar,Near Ramesh General Store,Chandivali,Near Shiv Dhattani Complex</w:t>
      </w:r>
    </w:p>
    <w:p>
      <w:r>
        <w:t>1807. Gurav Chwal Near Malti Devi School , Ambika Nagar 2, Rd No 16, Wagale Estate Thane</w:t>
      </w:r>
    </w:p>
    <w:p>
      <w:r>
        <w:t>1808. Guru deep bld, opp swastik tower , dombivili (w)</w:t>
      </w:r>
    </w:p>
    <w:p>
      <w:r>
        <w:t>1809. Gurudatt colony room no.15, Palshuramwadi, kolsewadi</w:t>
      </w:r>
    </w:p>
    <w:p>
      <w:r>
        <w:t>1810. Gurudatta Navjivan Society,L.B.S Road,Near Sheetal Talav,Kurla West</w:t>
      </w:r>
    </w:p>
    <w:p>
      <w:r>
        <w:t>1811. Gurudeep Bld, App. Swastik Tower, Dombivili (W)</w:t>
      </w:r>
    </w:p>
    <w:p>
      <w:r>
        <w:t>1812. Gurudwara,S M Jadhav Marg,Gurudwara,Dadar</w:t>
      </w:r>
    </w:p>
    <w:p>
      <w:r>
        <w:t>1813. Gurukripa Chawl,,Nr Ng Park, Kailas Nagar,Dahisar East</w:t>
      </w:r>
    </w:p>
    <w:p>
      <w:r>
        <w:t>1814. Gurukrupa Chawl, Sanjay Nagar, Mumbra</w:t>
      </w:r>
    </w:p>
    <w:p>
      <w:r>
        <w:t>1815. Gurukrupa Chawl,E Borges Road,Gurukrupa Chawl,Parel</w:t>
      </w:r>
    </w:p>
    <w:p>
      <w:r>
        <w:t>1816. Gurukrupa Chs, Manpada Road, Gandhinagar, Dombivili (E)</w:t>
      </w:r>
    </w:p>
    <w:p>
      <w:r>
        <w:t>1817. Gurunanak Chawl, Gurudwara,Lbs Marg,Behind Phonix Marketcity, Near Milk Dairy,Gurunanak Bus Stop,Kurla West Mumbai.</w:t>
      </w:r>
    </w:p>
    <w:p>
      <w:r>
        <w:t>1818. H C S ROOM NO 7 NEAR DURGA MANDIR KALYAN E - 421306</w:t>
      </w:r>
    </w:p>
    <w:p>
      <w:r>
        <w:t>1819. H2 -1001, Mahaveer Height , Opposite Gokul nagari, Gandhari pipeline road, Khdakpada</w:t>
      </w:r>
    </w:p>
    <w:p>
      <w:r>
        <w:t>1820. HARISHCHANDRA BHOIR CHAWL VILLEPEN ROAD BAIL BAZAR KALYAN WEST</w:t>
      </w:r>
    </w:p>
    <w:p>
      <w:r>
        <w:t>1821. HARISHCHANDRA BHOIR CHAWL VILLEPEN ROAD BAIL BAZAR KALYAN WEST</w:t>
      </w:r>
    </w:p>
    <w:p>
      <w:r>
        <w:t>1822. HARISHCHANDRA BHOIR CHAWL VILLEPON ROAD BAIL BAZAR KALYAN</w:t>
      </w:r>
    </w:p>
    <w:p>
      <w:r>
        <w:t>1823. HARISHCHANDRA BHOIR CHAWL VILLIPEN ROAD BAIL BAZAR KALYAN</w:t>
      </w:r>
    </w:p>
    <w:p>
      <w:r>
        <w:t>1824. HARISHCHANDRA BHOIR CHAWL VILLIPEN ROAD BAIL BAZAR KALYAN WEST</w:t>
      </w:r>
    </w:p>
    <w:p>
      <w:r>
        <w:t>1825. HDIL residency park phase-1, virar west</w:t>
      </w:r>
    </w:p>
    <w:p>
      <w:r>
        <w:t>1826. HEENA GARDEN BLD NO 12 ROOM NO 316 KHADAKPADA KALYAN W</w:t>
      </w:r>
    </w:p>
    <w:p>
      <w:r>
        <w:t>1827. HOME NO 6052 GAONVDEVI MANDIR PAWANEGAON</w:t>
      </w:r>
    </w:p>
    <w:p>
      <w:r>
        <w:t>1828. HOUSE NO .33, MANGAL NAGAR MIRA ROAD ( E) SANKET GHOSALKAR B /704 POONAM</w:t>
      </w:r>
    </w:p>
    <w:p>
      <w:r>
        <w:t>1829. Hadap Nagar,Irla Soc.Road,Prem Nagar,Andheri West</w:t>
      </w:r>
    </w:p>
    <w:p>
      <w:r>
        <w:t>1830. Haidri Chowk, Naya Nagar, Mira Road Narmada Paradise</w:t>
      </w:r>
    </w:p>
    <w:p>
      <w:r>
        <w:t>1831. Haji Abdul Sattar Chawl,Lbs Marg,Behind Kurla Police Station,,Kurla West, Mumbai</w:t>
      </w:r>
    </w:p>
    <w:p>
      <w:r>
        <w:t>1832. Haji Sultan Chawl,,Qureshi Nagar,Kurla E</w:t>
      </w:r>
    </w:p>
    <w:p>
      <w:r>
        <w:t>1833. Halyachapada duttkutir area</w:t>
      </w:r>
    </w:p>
    <w:p>
      <w:r>
        <w:t>1834. Hanuman Galli, Battiwala Chawl,S.M Road,Takiya Ward,Kurla W</w:t>
      </w:r>
    </w:p>
    <w:p>
      <w:r>
        <w:t>1835. Hanuman Nagar, Pump House,,Natwar Nagar,Andheri East</w:t>
      </w:r>
    </w:p>
    <w:p>
      <w:r>
        <w:t>1836. Hanuman Nagar, Turbhe</w:t>
      </w:r>
    </w:p>
    <w:p>
      <w:r>
        <w:t>1837. Hanuman Tekdi,,,Sambhaji Chowk</w:t>
      </w:r>
    </w:p>
    <w:p>
      <w:r>
        <w:t>1838. Hanuman mandir shivajinagar Area</w:t>
      </w:r>
    </w:p>
    <w:p>
      <w:r>
        <w:t>1839. Hanuman mandir, Aharwadi, kalyan (w)</w:t>
      </w:r>
    </w:p>
    <w:p>
      <w:r>
        <w:t>1840. Hanuman nagar, Patripool, near radha krishan mandir, kalyan (E)</w:t>
      </w:r>
    </w:p>
    <w:p>
      <w:r>
        <w:t>1841. Hari Om park Area</w:t>
      </w:r>
    </w:p>
    <w:p>
      <w:r>
        <w:t>1842. Hari Om park Area</w:t>
      </w:r>
    </w:p>
    <w:p>
      <w:r>
        <w:t>1843. Hari Thakur Bldg Ground Floor, Near Ashirwad Kirana Store, Koprigaon</w:t>
      </w:r>
    </w:p>
    <w:p>
      <w:r>
        <w:t>1844. Hari om vally phase -II, bld no,3, 206, Ganesh Mandir road, Titwala (E)</w:t>
      </w:r>
    </w:p>
    <w:p>
      <w:r>
        <w:t>1845. Haribhau Shelke Chawl,,Near Ashok Nagar, Ravalpada,Dahisar East</w:t>
      </w:r>
    </w:p>
    <w:p>
      <w:r>
        <w:t>1846. Haribhaya Chawl,Galli No.2,,Ketkipada,Dahisar East</w:t>
      </w:r>
    </w:p>
    <w:p>
      <w:r>
        <w:t>1847. Harinagar,,,Jogeshwari East</w:t>
      </w:r>
    </w:p>
    <w:p>
      <w:r>
        <w:t>1848. Harishchandra Bhoir Chawl Kalyan W</w:t>
      </w:r>
    </w:p>
    <w:p>
      <w:r>
        <w:t>1849. Harishchandra Bhoir Chawl Kalyan W</w:t>
      </w:r>
    </w:p>
    <w:p>
      <w:r>
        <w:t>1850. Harl Asish Chawa,Overi Pada,Sb Road Near Hill Park,Dahisar East</w:t>
      </w:r>
    </w:p>
    <w:p>
      <w:r>
        <w:t>1851. Hashmat Park, Rashid Compound, Kausa Mumbra</w:t>
      </w:r>
    </w:p>
    <w:p>
      <w:r>
        <w:t>1852. Hawabai Chawl,Pansare Chawl,Pani Kahte Chawl 564,Vasudev Vinayak Chawl,N. M. Joshi Marg,Arthur Road Naka,Chinchpokli</w:t>
      </w:r>
    </w:p>
    <w:p>
      <w:r>
        <w:t>1853. Heena   apt,oswal nagar, nallasopara east</w:t>
      </w:r>
    </w:p>
    <w:p>
      <w:r>
        <w:t>1854. Hem nagar ambawadi nallsopara east</w:t>
      </w:r>
    </w:p>
    <w:p>
      <w:r>
        <w:t>1855. Hemant Society,Nss Road,Asalfa Village,Ghatkopar W</w:t>
      </w:r>
    </w:p>
    <w:p>
      <w:r>
        <w:t>1856. Hidayat aprtmanet,1,Bobil bazar,Fish market,kalyan_w</w:t>
      </w:r>
    </w:p>
    <w:p>
      <w:r>
        <w:t>1857. Hirabai Niwas, Kausa, Charnipada, Mumbra</w:t>
      </w:r>
    </w:p>
    <w:p>
      <w:r>
        <w:t>1858. Homebhababa Tekdi,patripool, kalyan (e)</w:t>
      </w:r>
    </w:p>
    <w:p>
      <w:r>
        <w:t>1859. House No.252,,Christian Village,Kurla W</w:t>
      </w:r>
    </w:p>
    <w:p>
      <w:r>
        <w:t>1860. House no 398 Namdev Patil Bld.Sec 5 Sanpada Navi mumbai.</w:t>
      </w:r>
    </w:p>
    <w:p>
      <w:r>
        <w:t>1861. House no. 428, Bhim Nagar , Ekata Vidyalay , Rabale</w:t>
      </w:r>
    </w:p>
    <w:p>
      <w:r>
        <w:t>1862. Hussan Chawl,,Tunga Gaon,Near Dayanand Chawl</w:t>
      </w:r>
    </w:p>
    <w:p>
      <w:r>
        <w:t>1863. Hutment,Baroda Street,Opp. Gokul Building,Masjid Bunder</w:t>
      </w:r>
    </w:p>
    <w:p>
      <w:r>
        <w:t>1864. Hutment,Kurla Street,Danabunder,Masjid Bunder</w:t>
      </w:r>
    </w:p>
    <w:p>
      <w:r>
        <w:t>1865. Hutment,Poona Street,Near Dosi Chamber,Masjid Bunder</w:t>
      </w:r>
    </w:p>
    <w:p>
      <w:r>
        <w:t>1866. Hutment,Sant Tukaram Road,Sakar Gali,Masjid Bunder</w:t>
      </w:r>
    </w:p>
    <w:p>
      <w:r>
        <w:t>1867. Hutment,Sardar Vallabhbhai Patel Road,Sandhurst Road,Wadibunder</w:t>
      </w:r>
    </w:p>
    <w:p>
      <w:r>
        <w:t>1868. Hydri Chowk Naya nagar mira road (e) 5/406 Ostwal Paradies Bldg, Shivar garden, Near Ratnagiri Hotel, Mira Road (e) 13/14 Flate no C-401,</w:t>
      </w:r>
    </w:p>
    <w:p>
      <w:r>
        <w:t>1869. I WING Vastuvatika so Lodha garden Gandhare kalyan 421301</w:t>
      </w:r>
    </w:p>
    <w:p>
      <w:r>
        <w:t>1870. IDEAL CHS ROW HOUSE NO. 1 PLOT NO 24 SEC 2 K.K</w:t>
      </w:r>
    </w:p>
    <w:p>
      <w:r>
        <w:t>1871. Ibrahim Chawl Garodiya Estate, Behind Bmc School,Ibrahim Chawl Garodiya Estate,Santacruz (West)</w:t>
      </w:r>
    </w:p>
    <w:p>
      <w:r>
        <w:t>1872. Income Tax Colony, CBD</w:t>
      </w:r>
    </w:p>
    <w:p>
      <w:r>
        <w:t>1873. Indira Nagar -1, J.N. Road,Near Church,J.N. Road,,Mulund West</w:t>
      </w:r>
    </w:p>
    <w:p>
      <w:r>
        <w:t>1874. Indira Nagar -2, J.N. Road,Behind Mehul Talkies,J.N. Road,,Mulund West</w:t>
      </w:r>
    </w:p>
    <w:p>
      <w:r>
        <w:t>1875. Indira Nagar -3,Behind Mehul Talkies,J.N. Road,,Mulund West</w:t>
      </w:r>
    </w:p>
    <w:p>
      <w:r>
        <w:t>1876. Indira Nagar No.02,Kanchi Bai Desai Road,Indira Nagar,Vile Parle West</w:t>
      </w:r>
    </w:p>
    <w:p>
      <w:r>
        <w:t>1877. Indira Nagar,Jaywant Sawant Marg,Opp Sai Amrut Bldg,Dahisar East</w:t>
      </w:r>
    </w:p>
    <w:p>
      <w:r>
        <w:t>1878. Indira Nagar,Lbs Marg,90 Feet Road,Kurla West, Mumbai</w:t>
      </w:r>
    </w:p>
    <w:p>
      <w:r>
        <w:t>1879. Indira smruti, opp. Bus depo, vasai west</w:t>
      </w:r>
    </w:p>
    <w:p>
      <w:r>
        <w:t>1880. Indiraji Nagar,Bazar Road,Indiraji Nagar Next To Highland Court Building,Bandra (West)</w:t>
      </w:r>
    </w:p>
    <w:p>
      <w:r>
        <w:t>1881. Indiranagar</w:t>
      </w:r>
    </w:p>
    <w:p>
      <w:r>
        <w:t>1882. Indrabhavan Yadav Chaw,,,Dahisar East</w:t>
      </w:r>
    </w:p>
    <w:p>
      <w:r>
        <w:t>1883. Indrajeet pawar chawl, Room no.2, hanumanwadi, kolsewadi, kalyan (e)</w:t>
      </w:r>
    </w:p>
    <w:p>
      <w:r>
        <w:t>1884. Irfan Palace, B-Wing , 1st Fool, 101, Rashid Compound, Kausa, Mumbra</w:t>
      </w:r>
    </w:p>
    <w:p>
      <w:r>
        <w:t>1885. Ishwarnagar, Ilthanpada</w:t>
      </w:r>
    </w:p>
    <w:p>
      <w:r>
        <w:t>1886. J/2, Lokvruksh, 702, Tulsidham, Thane</w:t>
      </w:r>
    </w:p>
    <w:p>
      <w:r>
        <w:t>1887. JANGID ENCLAVE KANAKIA (RD) MIRA ROAD ( E) NAUSHAD SHAIKH GAURAV GREEN ROW</w:t>
      </w:r>
    </w:p>
    <w:p>
      <w:r>
        <w:t>1888. JN 2/21 , B8 , Mahalaxmi Apt, Sec-10 Vashi</w:t>
      </w:r>
    </w:p>
    <w:p>
      <w:r>
        <w:t>1889. JN-2/39/A-7, Jai Maharashtra soc, Sec-9, Vashi</w:t>
      </w:r>
    </w:p>
    <w:p>
      <w:r>
        <w:t>1890. JN-2/42, B-27, Sec-9, Jai Maharashtra Soc, Vashi</w:t>
      </w:r>
    </w:p>
    <w:p>
      <w:r>
        <w:t>1891. JN-3, Sec-9, Vashi</w:t>
      </w:r>
    </w:p>
    <w:p>
      <w:r>
        <w:t xml:space="preserve">1892. JNPT Township, Uran, </w:t>
      </w:r>
    </w:p>
    <w:p>
      <w:r>
        <w:t>1893. Jaffar Baba Clolony, Near Mount Mary Church,Jaffar Baba Clolony,Bandra (West)</w:t>
      </w:r>
    </w:p>
    <w:p>
      <w:r>
        <w:t>1894. Jagirilal Panwala Chawl,S.V Road,Kevni Pada,Andheri W</w:t>
      </w:r>
    </w:p>
    <w:p>
      <w:r>
        <w:t>1895. Jagnath Appt. Vitawa, Kalwa</w:t>
      </w:r>
    </w:p>
    <w:p>
      <w:r>
        <w:t>1896. Jaguwani Chawl,Masrani Lane,Halav Pool,Kurla West, Mumbai</w:t>
      </w:r>
    </w:p>
    <w:p>
      <w:r>
        <w:t>1897. Jai Ambe Chawl, Rajput Compound,Shiv Vallabh Cross Road, Nr. N G Park,Dahisar East</w:t>
      </w:r>
    </w:p>
    <w:p>
      <w:r>
        <w:t>1898. Jai Bajrang Bali General Store,Bhim Nagar,Laxmi Narayan Mandir Road,Mohili Village,Near Anjali Medical,Ghatkopar W</w:t>
      </w:r>
    </w:p>
    <w:p>
      <w:r>
        <w:t>1899. Jai Bhavani Rahivashi Sangh, Shivanji Nagar,Kurla Andheri Road,Safed Pool,Saki Naka</w:t>
      </w:r>
    </w:p>
    <w:p>
      <w:r>
        <w:t>1900. Jai Durga Housing Society,90 Feet Road,Netaji Nagar, Khadi No 3,Saki Naka</w:t>
      </w:r>
    </w:p>
    <w:p>
      <w:r>
        <w:t>1901. Jai Ganesh Bldg, Near Kidland School,Telkoswadi, Dombivili (W)</w:t>
      </w:r>
    </w:p>
    <w:p>
      <w:r>
        <w:t>1902. Jai Ganesh Building, Near Kidland School, Telkosewadi, Dombivli (W)</w:t>
      </w:r>
    </w:p>
    <w:p>
      <w:r>
        <w:t>1903. Jai Ganesh Building, Near Kidland School, Telkosewadi, Dombivli (W)</w:t>
      </w:r>
    </w:p>
    <w:p>
      <w:r>
        <w:t>1904. Jai Ganesh Rahivasi Sangh And Jai Bhavani,S.N. Dubey Road,Kokanipada,Dahisar East</w:t>
      </w:r>
    </w:p>
    <w:p>
      <w:r>
        <w:t>1905. Jai Jawan,Fci Godown Rd,Nr Masjid,Borivali East</w:t>
      </w:r>
    </w:p>
    <w:p>
      <w:r>
        <w:t>1906. Jai Ma Sharada Rahivasi Sevak,,Dnyaneshwar Nagar,Bandra (E)</w:t>
      </w:r>
    </w:p>
    <w:p>
      <w:r>
        <w:t>1907. Jai Maharashtra Chawl,Sane Guruji Nagar,N.S.S Road,Asalfa Village,Ghatkpoar West</w:t>
      </w:r>
    </w:p>
    <w:p>
      <w:r>
        <w:t>1908. Jai bhavani apt,ganpati   mandir ,nairngi road,virar east</w:t>
      </w:r>
    </w:p>
    <w:p>
      <w:r>
        <w:t>1909. Jai ganesh soc, near smruti bld, a wing001, GROUND FLOOR, Telkoswadi old dombivili</w:t>
      </w:r>
    </w:p>
    <w:p>
      <w:r>
        <w:t>1910. Jai ganesh soc, near smruti bld, a wing001, GROUND FLOOR, Telkoswadi old dombivili</w:t>
      </w:r>
    </w:p>
    <w:p>
      <w:r>
        <w:t>1911. Jai ganesh soc, near smruti bld, a wing001, GROUND FLOOR, Telkoswadi old dombivili</w:t>
      </w:r>
    </w:p>
    <w:p>
      <w:r>
        <w:t>1912. Jai ganesh soc, near smruti bld, a wing001, GROUND FLOOR, Telkoswadi old dombivili</w:t>
      </w:r>
    </w:p>
    <w:p>
      <w:r>
        <w:t>1913. Jai ganesh soc, near smruti bld, a wing001, GROUND FLOOR, Telkoswadi old dombivili</w:t>
      </w:r>
    </w:p>
    <w:p>
      <w:r>
        <w:t>1914. Jaibhavani Chawl, naer Patil Decoreter Airoli</w:t>
      </w:r>
    </w:p>
    <w:p>
      <w:r>
        <w:t>1915. Jaiganesh Soc, Telkoswadi, Dombivili (W)</w:t>
      </w:r>
    </w:p>
    <w:p>
      <w:r>
        <w:t>1916. Jaiki darshan, B WING, Chinchpada</w:t>
      </w:r>
    </w:p>
    <w:p>
      <w:r>
        <w:t>1917. Jamlipada,Old Cst Road,,Santacruz (E)</w:t>
      </w:r>
    </w:p>
    <w:p>
      <w:r>
        <w:t>1918. Jamundas Bldg,Suju Mansion (3Chawls In 2 Taki Area),,,2 Taki</w:t>
      </w:r>
    </w:p>
    <w:p>
      <w:r>
        <w:t>1919. Jan Jagruti Society,L M Road, Shastri Nagar, Kandarpada,,Dahisar East</w:t>
      </w:r>
    </w:p>
    <w:p>
      <w:r>
        <w:t>1920. Janabai gaikwad chawl, Room no.3 Tisgaon, santosh Nagar, kalyan (E)</w:t>
      </w:r>
    </w:p>
    <w:p>
      <w:r>
        <w:t>1921. Janaki Smurti Behind  Gavdevi mandir, Ghansoli</w:t>
      </w:r>
    </w:p>
    <w:p>
      <w:r>
        <w:t>1922. Janimal Tower A-Wing, Sec-17</w:t>
      </w:r>
    </w:p>
    <w:p>
      <w:r>
        <w:t>1923. Janki Nagar, Pipeline, Manisha Nagar, Kalwa West</w:t>
      </w:r>
    </w:p>
    <w:p>
      <w:r>
        <w:t>1924. Janmangal,Rd No 9,8,Sai Baba Mandir,Baiganwadi</w:t>
      </w:r>
    </w:p>
    <w:p>
      <w:r>
        <w:t>1925. Janta Colomy , Jeevan Baug, Mumbra</w:t>
      </w:r>
    </w:p>
    <w:p>
      <w:r>
        <w:t>1926. Janta Seva Sangh, Mograpada, Indira Nagar,,Natwar Nagar,Natwar Nagar, Jogeshwari East</w:t>
      </w:r>
    </w:p>
    <w:p>
      <w:r>
        <w:t>1927. Jay Bajrang chawl, Room no.2, Kailasnagar</w:t>
      </w:r>
    </w:p>
    <w:p>
      <w:r>
        <w:t>1928. Jay Bhole Nagar,Dinquarry Road,Panajarapol,Panjarapol,Chembur</w:t>
      </w:r>
    </w:p>
    <w:p>
      <w:r>
        <w:t>1929. Jay Malhar Building Koprigaon</w:t>
      </w:r>
    </w:p>
    <w:p>
      <w:r>
        <w:t>1930. Jay Rajshree Bld, R.P. road, 4 th floor, Sangitawadi, dombivili (E)</w:t>
      </w:r>
    </w:p>
    <w:p>
      <w:r>
        <w:t xml:space="preserve">1931. Jay Shivam Arcade, Karanjade, </w:t>
      </w:r>
    </w:p>
    <w:p>
      <w:r>
        <w:t>1932. Jay ambe soc, A WING Chinchpada,</w:t>
      </w:r>
    </w:p>
    <w:p>
      <w:r>
        <w:t>1933. Jay anand dham chs Dindyal cross Road, Thakurwadi, dombivili (w)</w:t>
      </w:r>
    </w:p>
    <w:p>
      <w:r>
        <w:t>1934. Jay mangal murti Gupt road Jai hind colony</w:t>
      </w:r>
    </w:p>
    <w:p>
      <w:r>
        <w:t>1935. Jay mangal murti Gupt road Jai hind colony</w:t>
      </w:r>
    </w:p>
    <w:p>
      <w:r>
        <w:t>1936. Jay mangal murti Gupt road Jai hind colony</w:t>
      </w:r>
    </w:p>
    <w:p>
      <w:r>
        <w:t>1937. Jay mangal murti Gupt road Jai hind colony</w:t>
      </w:r>
    </w:p>
    <w:p>
      <w:r>
        <w:t>1938. Jay mangal murti, Gupte road, Jai hind colony, Dombivli(W)</w:t>
      </w:r>
    </w:p>
    <w:p>
      <w:r>
        <w:t>1939. Jayalaxmi bld, Near Nakul banglow, devi chwok, dombivili (w)</w:t>
      </w:r>
    </w:p>
    <w:p>
      <w:r>
        <w:t>1940. Jayesh Viilla soc, Room no.307, B Wing Bhagshala Maidan, opp. Saraswati School</w:t>
      </w:r>
    </w:p>
    <w:p>
      <w:r>
        <w:t>1941. Jayram Patil Chawl, Koprigaon</w:t>
      </w:r>
    </w:p>
    <w:p>
      <w:r>
        <w:t>1942. Jayshree   gajanan,cooperative society ,kolhapari dhaba ,chandansar ,virar east</w:t>
      </w:r>
    </w:p>
    <w:p>
      <w:r>
        <w:t>1943. Jeet mariyam park,wadvli   naigoan west</w:t>
      </w:r>
    </w:p>
    <w:p>
      <w:r>
        <w:t>1944. Jivan apt,gandhi chowk, virar east</w:t>
      </w:r>
    </w:p>
    <w:p>
      <w:r>
        <w:t>1945. Jivdani chhaya apt,near ganapati mandir virar east</w:t>
      </w:r>
    </w:p>
    <w:p>
      <w:r>
        <w:t>1946. Jodiya Mansion,G.K Marg,Opp Peninsula,Lower Parel</w:t>
      </w:r>
    </w:p>
    <w:p>
      <w:r>
        <w:t>1947. John D Souza Chawl,,Sakinaka,Shri Nagar, Behind Chandivali Kamani Oil Mill</w:t>
      </w:r>
    </w:p>
    <w:p>
      <w:r>
        <w:t>1948. Joseph Villa Bandra Reclamation, Near Suman Building,Joseph Villa Bandra Reclamation,Bandra (West)</w:t>
      </w:r>
    </w:p>
    <w:p>
      <w:r>
        <w:t>1949. Juhu Koliwada,Juhu Tara Road,Juhu Koliwada,Santacruz West</w:t>
      </w:r>
    </w:p>
    <w:p>
      <w:r>
        <w:t>1950. Junaid Nagar,C D Barfiwala Road,Junaid Nagar,Andheri West</w:t>
      </w:r>
    </w:p>
    <w:p>
      <w:r>
        <w:t>1951. K1,K2 Line,Balaji Mandir Road,G Sector Cheetacamp,Mankhurd</w:t>
      </w:r>
    </w:p>
    <w:p>
      <w:r>
        <w:t>1952. KANERI: BHANDARI COMPOUND</w:t>
      </w:r>
    </w:p>
    <w:p>
      <w:r>
        <w:t>1953. KETAKI -LOKWATIKA LOKGRAM- ATMARAM NGR. LOKGRAM, TISGAON,</w:t>
      </w:r>
    </w:p>
    <w:p>
      <w:r>
        <w:t>1954. KGN CHOWK NEHRU NAGAR: NAVI</w:t>
        <w:br/>
        <w:t>VASTI UPHC AREA</w:t>
      </w:r>
    </w:p>
    <w:p>
      <w:r>
        <w:t>1955. KIDWAI NAGAR: AWCHIT PADA UPHC</w:t>
        <w:br/>
        <w:t>AREA</w:t>
      </w:r>
    </w:p>
    <w:p>
      <w:r>
        <w:t>1956. KRISHNA NIWAS HARISHCHANDRA COLONY,KOLSEWADI, KALYAN E</w:t>
      </w:r>
    </w:p>
    <w:p>
      <w:r>
        <w:t>1957. Kadai Yadav Chawl,Sant Muktabai Marg Near Ganesh Mandir,Raval Pada,Dahisar East</w:t>
      </w:r>
    </w:p>
    <w:p>
      <w:r>
        <w:t>1958. Kailas</w:t>
      </w:r>
    </w:p>
    <w:p>
      <w:r>
        <w:t>1959. Kailasnagar, Shivaji Nagar</w:t>
      </w:r>
    </w:p>
    <w:p>
      <w:r>
        <w:t>1960. Kajupada,Rikshaw Stand Road,Ganesh Cowk,Borivali East</w:t>
      </w:r>
    </w:p>
    <w:p>
      <w:r>
        <w:t>1961. Kajupada,Sanjay Nagar,Sunder Baug Lane,In Front Of Bismillah Hotel,Kamani Kurla (W)</w:t>
      </w:r>
    </w:p>
    <w:p>
      <w:r>
        <w:t xml:space="preserve">1962. Kalamaje, Mangaon, </w:t>
      </w:r>
    </w:p>
    <w:p>
      <w:r>
        <w:t>1963. Kalpataru Soc, Build. No 2, Sec.8 B, CBD</w:t>
      </w:r>
    </w:p>
    <w:p>
      <w:r>
        <w:t>1964. Kalpesh   building, kinjal kalpesh co.op.hsg. Soc, suyog nagar, vasai west</w:t>
      </w:r>
    </w:p>
    <w:p>
      <w:r>
        <w:t>1965. Kamala Raman Nagar,Mohamadiya Masjid,Dumping Road,Kamla Raman Nagar,Shivaji Nagar</w:t>
      </w:r>
    </w:p>
    <w:p>
      <w:r>
        <w:t>1966. Kamalkunj Chs,Andheri Ghatkopar Link Road,Asalfa Village,Ghatkopar</w:t>
      </w:r>
    </w:p>
    <w:p>
      <w:r>
        <w:t>1967. Kamgaar Chawl,,Narayan Nagar,Ghatkopar</w:t>
      </w:r>
    </w:p>
    <w:p>
      <w:r>
        <w:t>1968. Kamgar Nagar,N.M. Joshi Marg,,Lower Parel</w:t>
      </w:r>
    </w:p>
    <w:p>
      <w:r>
        <w:t>1969. Kamlabai Chawl, Gauri Shankar Mandir,Masrani Lane,Halav Pul,Kurla W</w:t>
      </w:r>
    </w:p>
    <w:p>
      <w:r>
        <w:t>1970. Kamlabai chawl, Room no.18, Rohidas wada, kalyan (w)</w:t>
      </w:r>
    </w:p>
    <w:p>
      <w:r>
        <w:t>1971. Kamlakr Bld 302 Sect-5 Sanpada</w:t>
      </w:r>
    </w:p>
    <w:p>
      <w:r>
        <w:t>1972. Kanchanganga CHS, Sec-11, Koperkhairne</w:t>
      </w:r>
    </w:p>
    <w:p>
      <w:r>
        <w:t>1973. Kandi Karkhana,Abhinandan Nivas No.4,R B Marg,Ghodapdeo,Ghodapdeo</w:t>
      </w:r>
    </w:p>
    <w:p>
      <w:r>
        <w:t>1974. Kanjibhai Ishwarbhai Desai Chawl,Nr W E Highway,Ganesh Nagar,Dahisar East</w:t>
      </w:r>
    </w:p>
    <w:p>
      <w:r>
        <w:t>1975. Kansai Section</w:t>
      </w:r>
    </w:p>
    <w:p>
      <w:r>
        <w:t>1976. Kansai Village</w:t>
      </w:r>
    </w:p>
    <w:p>
      <w:r>
        <w:t>1977. Kanti   regency,suncity,vasai west</w:t>
      </w:r>
    </w:p>
    <w:p>
      <w:r>
        <w:t xml:space="preserve">1978. Kapade Bu. (Nivachi Wadi), Poladpur, </w:t>
      </w:r>
    </w:p>
    <w:p>
      <w:r>
        <w:t>1979. Kapoor Chawl Waghmare Chawl, Azad Nagar,Tata Compound,Payalipada,Mankhurd</w:t>
      </w:r>
    </w:p>
    <w:p>
      <w:r>
        <w:t xml:space="preserve">1980. Karanjade, Panvel, </w:t>
      </w:r>
    </w:p>
    <w:p>
      <w:r>
        <w:t xml:space="preserve">1981. Karanjade, Panvel, </w:t>
      </w:r>
    </w:p>
    <w:p>
      <w:r>
        <w:t>1982. Karave Gaon</w:t>
      </w:r>
    </w:p>
    <w:p>
      <w:r>
        <w:t>1983. Karave Gaon</w:t>
      </w:r>
    </w:p>
    <w:p>
      <w:r>
        <w:t>1984. Karavegaon, Rupesh Tandel, Chawl</w:t>
      </w:r>
    </w:p>
    <w:p>
      <w:r>
        <w:t>1985. Karpewadi, om,sai Vijay Apartment Room no.103, infront of Karpe Hall</w:t>
      </w:r>
    </w:p>
    <w:p>
      <w:r>
        <w:t xml:space="preserve">1986. Kasalkhand , Tal. Panvel, </w:t>
      </w:r>
    </w:p>
    <w:p>
      <w:r>
        <w:t>1987. Kasam Nagar,New Link Road,Kasam Nagar,Andheri West</w:t>
      </w:r>
    </w:p>
    <w:p>
      <w:r>
        <w:t>1988. Kasarwadi Municipal Chawl,,Kasarwadi,Dadar West</w:t>
      </w:r>
    </w:p>
    <w:p>
      <w:r>
        <w:t>1989. Kashibai Chawl,Dr. Meisheri Road,Near Dongri Police Station,Dongri</w:t>
      </w:r>
    </w:p>
    <w:p>
      <w:r>
        <w:t>1990. Kashibai Niwas, Borla Gao, Govandi East,,,Mankhurd</w:t>
      </w:r>
    </w:p>
    <w:p>
      <w:r>
        <w:t>1991. Kashimira, Mira Road (E) Vinay Nagar, V-15/405, Behind Brand factory, Hatkesh, Mira Road (East), 401107 Halima , B –104, Western park , Kashimira, Mira Road (E),  40107 Ganga Sagar Bldg,</w:t>
      </w:r>
    </w:p>
    <w:p>
      <w:r>
        <w:t>1992. Kashish Park, bld no.5, room no.202, khadakpada</w:t>
      </w:r>
    </w:p>
    <w:p>
      <w:r>
        <w:t>1993. Kastiya Gauari Chawl Nirlon Gate No 26 Aghadi Eastat Goregaon East Mumbai,,</w:t>
      </w:r>
    </w:p>
    <w:p>
      <w:r>
        <w:t>1994. Kasturba Nagar,Near Model High School,Vashi Naka,Vashi Naka,Chembur</w:t>
      </w:r>
    </w:p>
    <w:p>
      <w:r>
        <w:t>1995. Kate bld, Jay hind colony dombivili (w)</w:t>
      </w:r>
    </w:p>
    <w:p>
      <w:r>
        <w:t>1996. Katkaripada , Ram Mandir</w:t>
      </w:r>
    </w:p>
    <w:p>
      <w:r>
        <w:t>1997. Katkaripada Bhimnagar</w:t>
      </w:r>
    </w:p>
    <w:p>
      <w:r>
        <w:t>1998. Kausabai shankar phule chawl, Joshibagh, New High school , kalyan (w)</w:t>
      </w:r>
    </w:p>
    <w:p>
      <w:r>
        <w:t>1999. Kausar building Govind vadi Kolivada road, Kalyan-East</w:t>
      </w:r>
    </w:p>
    <w:p>
      <w:r>
        <w:t>2000. Kausar building Govind vadi Kolivada road, Kalyan-East</w:t>
      </w:r>
    </w:p>
    <w:p>
      <w:r>
        <w:t>2001. Kausar building Govind vadi Kolivada road, Kalyan-East</w:t>
      </w:r>
    </w:p>
    <w:p>
      <w:r>
        <w:t xml:space="preserve">2002. Kavilvahal Bu., Mangaon, </w:t>
      </w:r>
    </w:p>
    <w:p>
      <w:r>
        <w:t>2003. Keashwani Chawl,Vn Purav Marg,Hanuman Galli,Ambika Estate,Chunabhatti</w:t>
      </w:r>
    </w:p>
    <w:p>
      <w:r>
        <w:t>2004. Keshar angan,  Ramdas wadi,  Murbad Rd., Kalyan-West</w:t>
      </w:r>
    </w:p>
    <w:p>
      <w:r>
        <w:t>2005. Keshav Kunj Sec-26, Vashi</w:t>
      </w:r>
    </w:p>
    <w:p>
      <w:r>
        <w:t>2006. Khairne Gaon</w:t>
      </w:r>
    </w:p>
    <w:p>
      <w:r>
        <w:t>2007. Khan Building,Warden Chawl,Haji Allana Compound,S S Marg,Mustafa Bazar,Byculla</w:t>
      </w:r>
    </w:p>
    <w:p>
      <w:r>
        <w:t>2008. Khan Compound,S.N. Dubey Road,Rawalpada,Dahisar East</w:t>
      </w:r>
    </w:p>
    <w:p>
      <w:r>
        <w:t>2009. Khan Cpd, Muslim Society, Indira Nagar,Kurla Andheri Road,Jarimari,Kurla W</w:t>
      </w:r>
    </w:p>
    <w:p>
      <w:r>
        <w:t>2010. Khandar Hutment,P D Mello Road,Wadibunder,Masjid Bunder</w:t>
      </w:r>
    </w:p>
    <w:p>
      <w:r>
        <w:t>2011. Khanna Compond, Ulhasnagar</w:t>
      </w:r>
    </w:p>
    <w:p>
      <w:r>
        <w:t>2012. Khar Danda,Ram Mandir Road,Khar Danda,Khar (West) Janabai Ghadge Chawl, Mohite Chawl, Gamre Chawl,Marchande Chawl,Dr Ambedkar Road,Janabai Ghadge Chawl, Mohite Chawl,Gamre Chawl,Marchande Chawl,Khar (W)</w:t>
      </w:r>
    </w:p>
    <w:p>
      <w:r>
        <w:t>2013. Kharatkar Chawl, Pawnegaon</w:t>
      </w:r>
    </w:p>
    <w:p>
      <w:r>
        <w:t>2014. Khatav Chawl,,,Manav Mandir Rd,Mumbai</w:t>
      </w:r>
    </w:p>
    <w:p>
      <w:r>
        <w:t>2015. Kher section, Godbole baug area</w:t>
      </w:r>
    </w:p>
    <w:p>
      <w:r>
        <w:t>2016. Kher section, Godbole baug area</w:t>
      </w:r>
    </w:p>
    <w:p>
      <w:r>
        <w:t>2017. Khimji Nagji,S.B Road,,Lower Parel</w:t>
      </w:r>
    </w:p>
    <w:p>
      <w:r>
        <w:t>2018. Khojgoan</w:t>
      </w:r>
    </w:p>
    <w:p>
      <w:r>
        <w:t xml:space="preserve">2019. Khujare, Shriwardhan, </w:t>
      </w:r>
    </w:p>
    <w:p>
      <w:r>
        <w:t>2020. Khuntavli Pada</w:t>
      </w:r>
    </w:p>
    <w:p>
      <w:r>
        <w:t>2021. Khuntavli Varchapada</w:t>
      </w:r>
    </w:p>
    <w:p>
      <w:r>
        <w:t>2022. Khuntawali Goanthan</w:t>
      </w:r>
    </w:p>
    <w:p>
      <w:r>
        <w:t>2023. Khuntawali Pada</w:t>
      </w:r>
    </w:p>
    <w:p>
      <w:r>
        <w:t>2024. Kirti Nagar Aarey Colony,,Near Modren Bakery,Goregoan East</w:t>
      </w:r>
    </w:p>
    <w:p>
      <w:r>
        <w:t>2025. Kismat Nagar,New Link Road,Behraum Baug,Jogeshwari West</w:t>
      </w:r>
    </w:p>
    <w:p>
      <w:r>
        <w:t>2026. Kohajgaon</w:t>
      </w:r>
    </w:p>
    <w:p>
      <w:r>
        <w:t>2027. Kohinoor Mill Chawl,M.J. Phule Road,Kohinoor Mill Chawl,Dadar</w:t>
      </w:r>
    </w:p>
    <w:p>
      <w:r>
        <w:t>2028. Kohinoor chs B-40/16, Sec 8 Sanpada</w:t>
      </w:r>
    </w:p>
    <w:p>
      <w:r>
        <w:t>2029. Kohinur Plaza, A/602, Mumbai pune road, Santosh nagar, Tisgaon</w:t>
      </w:r>
    </w:p>
    <w:p>
      <w:r>
        <w:t>2030. Koldongri,,,,Andheri East</w:t>
      </w:r>
    </w:p>
    <w:p>
      <w:r>
        <w:t>2031. Kondhaji Chawl,V L Pednekar Marg,Kondhaji Chawl,Parel</w:t>
      </w:r>
    </w:p>
    <w:p>
      <w:r>
        <w:t>2032. Kondivita, Saibhagwan Nagar,,Midc,,,Andheri East</w:t>
      </w:r>
    </w:p>
    <w:p>
      <w:r>
        <w:t xml:space="preserve">2033. Koste Khurd, Mangaon, </w:t>
      </w:r>
    </w:p>
    <w:p>
      <w:r>
        <w:t>2034. Krantinagar Chawl,T J Road,,Sewree</w:t>
      </w:r>
    </w:p>
    <w:p>
      <w:r>
        <w:t>2035. Krishna Apartment, Sec6, Sarsole</w:t>
      </w:r>
    </w:p>
    <w:p>
      <w:r>
        <w:t>2036. Krishna Apt, Gothivali, Nocilnaka</w:t>
      </w:r>
    </w:p>
    <w:p>
      <w:r>
        <w:t>2037. Krishna Chawl,,Takiya Wad,Near Ram Mandir,Kurla W</w:t>
      </w:r>
    </w:p>
    <w:p>
      <w:r>
        <w:t>2038. Krishna Soc, Sec-12, Koperkhairne</w:t>
      </w:r>
    </w:p>
    <w:p>
      <w:r>
        <w:t>2039. Krishnangar, Vadavli Section</w:t>
      </w:r>
    </w:p>
    <w:p>
      <w:r>
        <w:t>2040. Krupa Snehakit Chawl No.3, near samrat Ashok school, Tisgaon, Kalyan-East</w:t>
      </w:r>
    </w:p>
    <w:p>
      <w:r>
        <w:t xml:space="preserve">2041. Krushna Kunj Bldg, Ulwe, Panvel, </w:t>
      </w:r>
    </w:p>
    <w:p>
      <w:r>
        <w:t xml:space="preserve">2042. Krushnai Niwas, Chipale, Panvel, </w:t>
      </w:r>
    </w:p>
    <w:p>
      <w:r>
        <w:t>2043. Krushnamai Park, A wimg, Room no.104, Nandivili , kalyan (E)</w:t>
      </w:r>
    </w:p>
    <w:p>
      <w:r>
        <w:t>2044. Krushnamai Park, C Wing, Netivili,, kalyan (E)</w:t>
      </w:r>
    </w:p>
    <w:p>
      <w:r>
        <w:t>2045. Kshna May park, b wing romm no.206, Nandivili, kalyan</w:t>
      </w:r>
    </w:p>
    <w:p>
      <w:r>
        <w:t>2046. Kukreja Plaza, Sec-11, CBD</w:t>
      </w:r>
    </w:p>
    <w:p>
      <w:r>
        <w:t>2047. Kulsum Viila Room No 106 Khairne</w:t>
      </w:r>
    </w:p>
    <w:p>
      <w:r>
        <w:t>2048. Kulup Wadi,Kulup Wadi,Kulup Wadi,Borivali East</w:t>
      </w:r>
    </w:p>
    <w:p>
      <w:r>
        <w:t>2049. Kumbharwada, Suthar Chawl, Laxmi Chawl, Shahid Bhagat Shigh Nagar,Gangadhar Chawl, Shubhash Nagar, Valmiki Nagar,90 Feet Road,Kumbharwada,Dharavi Kuchikurve Nagar, Uday Building, Nabi Nagar, Indra Nagar, Kutti Wadi, Anna Nagar, Sheth Wadi, Muslim Nagar, Shammi Nagar, Akg Nagar, Nawab Nagar, Madina Nagar,6 Feet Road,Kunchikurve Nagar,Dharavi</w:t>
      </w:r>
    </w:p>
    <w:p>
      <w:r>
        <w:t xml:space="preserve">2050. Kumbhiwali, Khalapur, </w:t>
      </w:r>
    </w:p>
    <w:p>
      <w:r>
        <w:t>2051. Kumud Appartment=A-B,</w:t>
      </w:r>
    </w:p>
    <w:p>
      <w:r>
        <w:t>2052. Kunal park, Nikki nagar, Kalyan-West</w:t>
      </w:r>
    </w:p>
    <w:p>
      <w:r>
        <w:t>2053. Kunjali CHS, Sec-16A, Vashi</w:t>
      </w:r>
    </w:p>
    <w:p>
      <w:r>
        <w:t>2054. L Line,Shiv Mandir Road,J Sector Cheetacamp,Mankhurd</w:t>
      </w:r>
    </w:p>
    <w:p>
      <w:r>
        <w:t>2055. LALYA MUMBREKAR HOUSE GROUND FLOOR NEAR JAMA MAJJID KAUSA MARKET</w:t>
      </w:r>
    </w:p>
    <w:p>
      <w:r>
        <w:t>2056. LAT NO 1701, yogidham saffire c2, gauripada , kalyan  (w)</w:t>
      </w:r>
    </w:p>
    <w:p>
      <w:r>
        <w:t>2057. Lahuji Nagar ,Mohane Police choky Near,NRC co near ,Ambivali East,other</w:t>
      </w:r>
    </w:p>
    <w:p>
      <w:r>
        <w:t>2058. Lahuji Nagar,MohanePolice chowk near,nrc co near,mohane,ambivili_e</w:t>
      </w:r>
    </w:p>
    <w:p>
      <w:r>
        <w:t>2059. Lahuji nagar,mohane ps near,lahuji nagar,lahuji nagar,ambivili_e</w:t>
      </w:r>
    </w:p>
    <w:p>
      <w:r>
        <w:t>2060. Lahuji nagar,mohane psnear,nrc co near,ambivali east,ambivili_e</w:t>
      </w:r>
    </w:p>
    <w:p>
      <w:r>
        <w:t>2061. Lalji Sajan Chawl,Laxman Narayan Jadhav Marg,Opp. Asha Sadan,Dongri</w:t>
      </w:r>
    </w:p>
    <w:p>
      <w:r>
        <w:t>2062. Lambi Cement Chawl,Bit Talwadi Chawl,Bj Marg, Saint Merry Road,Kamathipura,Byculla</w:t>
      </w:r>
    </w:p>
    <w:p>
      <w:r>
        <w:t>2063. Laxman Mhatre Chawl No 2, Waman Bhoir Road, Kandarpada, Near Bhavdevi Mandir,Dahisar West</w:t>
      </w:r>
    </w:p>
    <w:p>
      <w:r>
        <w:t>2064. Laxman Rathod Chawl,,Rawalpada,Dahisar East</w:t>
      </w:r>
    </w:p>
    <w:p>
      <w:r>
        <w:t>2065. Laxmi   paradice, gokul township, bolinj, virar west</w:t>
      </w:r>
    </w:p>
    <w:p>
      <w:r>
        <w:t>2066. Laxmi   paradise,Gokul Township,Virar west</w:t>
      </w:r>
    </w:p>
    <w:p>
      <w:r>
        <w:t>2067. Laxmi Chs B-35/8 Sec 10 Sanpada</w:t>
      </w:r>
    </w:p>
    <w:p>
      <w:r>
        <w:t>2068. Laxmi Nagar,Link Road,Laxminagar,Goregaon West</w:t>
      </w:r>
    </w:p>
    <w:p>
      <w:r>
        <w:t>2069. Laxmi Narayan Colony,  Room no,4, chawl no,1,Haji malang road,  laxminagar, kalyan (E)</w:t>
      </w:r>
    </w:p>
    <w:p>
      <w:r>
        <w:t>2070. Laxmi Pudewali Chawl, Takiya Ward,Lbs Marg,Opp. Kurla Court,Kurla West, Mumbai</w:t>
      </w:r>
    </w:p>
    <w:p>
      <w:r>
        <w:t>2071. Laxmi niwas Bhagshala ground</w:t>
      </w:r>
    </w:p>
    <w:p>
      <w:r>
        <w:t>2072. Laxmi niwas, Sec-5, Sanpada.</w:t>
      </w:r>
    </w:p>
    <w:p>
      <w:r>
        <w:t>2073. Laxmi park, Room no.702, Kopar road, thakurli (E)</w:t>
      </w:r>
    </w:p>
    <w:p>
      <w:r>
        <w:t>2074. Lelewadi,Marol Pipeline,,Andheri East</w:t>
      </w:r>
    </w:p>
    <w:p>
      <w:r>
        <w:t>2075. Lodha Garden, Chikanghar, Kalyan (W)</w:t>
      </w:r>
    </w:p>
    <w:p>
      <w:r>
        <w:t>2076. Lodha heritage deslepada</w:t>
      </w:r>
    </w:p>
    <w:p>
      <w:r>
        <w:t>2077. Lodha heritage deslepada</w:t>
      </w:r>
    </w:p>
    <w:p>
      <w:r>
        <w:t>2078. Lokgaram ,police chowki, sai Mandir chawl, Room no,. 12, Manisha colony, Kalyan (E)</w:t>
      </w:r>
    </w:p>
    <w:p>
      <w:r>
        <w:t>2079. M.R.A. Bmc Colony,M.R.A. Road,,Fort</w:t>
      </w:r>
    </w:p>
    <w:p>
      <w:r>
        <w:t>2080. M.R.A. Police Quarters,M.R.A. Road,,Fort</w:t>
      </w:r>
    </w:p>
    <w:p>
      <w:r>
        <w:t>2081. MAHATMA FULE CHAWL DURGA MATA MANDIR ROAD ANANDWADI KALYAN EAST</w:t>
      </w:r>
    </w:p>
    <w:p>
      <w:r>
        <w:t>2082. MANSAROVAR: BHAGYA NAGAR</w:t>
      </w:r>
    </w:p>
    <w:p>
      <w:r>
        <w:t>2083. MAROTI APT.PLOT NO. 317 R.NO. 201 SEC 19 Koperkahirne</w:t>
      </w:r>
    </w:p>
    <w:p>
      <w:r>
        <w:t>2084. MATOSHRI CHAWL MAA DURGASCHOOL RD</w:t>
      </w:r>
    </w:p>
    <w:p>
      <w:r>
        <w:t>2085. MEMOON 602 A MAKIN MOHAMMDIA SOCIETY KHAMBAL PADA BHOIWADI DOMBIVLI EAST THANE</w:t>
      </w:r>
    </w:p>
    <w:p>
      <w:r>
        <w:t>2086. MOHIUDDIN APT JITHALAL COMPOUND BAILBAZAR KALYAN</w:t>
      </w:r>
    </w:p>
    <w:p>
      <w:r>
        <w:t>2087. MOHIUDIN APT BAILBAZAR JETHDAL COMPOUND KALYAN</w:t>
      </w:r>
    </w:p>
    <w:p>
      <w:r>
        <w:t>2088. Machchimar Nagar,Capt. Prakash Pethe Marg,,Colaba</w:t>
      </w:r>
    </w:p>
    <w:p>
      <w:r>
        <w:t>2089. Madhav Sankalp, Pashupatinath,Kalyan (w)</w:t>
      </w:r>
    </w:p>
    <w:p>
      <w:r>
        <w:t>2090. Madhu suman bld, BLCOK O.5,  kopar cross road, dombivili (w)</w:t>
      </w:r>
    </w:p>
    <w:p>
      <w:r>
        <w:t>2091. Madhuban township,gokhiware vasai east</w:t>
      </w:r>
    </w:p>
    <w:p>
      <w:r>
        <w:t>2092. Madina Chawl,Khairani Road,Shree Nagar,Sakinaka</w:t>
      </w:r>
    </w:p>
    <w:p>
      <w:r>
        <w:t>2093. Madina Manzil B-Wing Room No-2 Red Rose Society, Mumbra, Thane - 400612</w:t>
      </w:r>
    </w:p>
    <w:p>
      <w:r>
        <w:t>2094. Madona Colony,Sainath Nagar,,Borivali West</w:t>
      </w:r>
    </w:p>
    <w:p>
      <w:r>
        <w:t>2095. Mahada Chaal</w:t>
      </w:r>
    </w:p>
    <w:p>
      <w:r>
        <w:t>2096. Mahada L</w:t>
      </w:r>
    </w:p>
    <w:p>
      <w:r>
        <w:t>2097. Mahakali Society,Bharat Kunj,Shahtri Nagar,Shashtri Nagar,Chembur</w:t>
      </w:r>
    </w:p>
    <w:p>
      <w:r>
        <w:t>2098. Mahalakshmi   apt,tulinj road, nallasopara east</w:t>
      </w:r>
    </w:p>
    <w:p>
      <w:r>
        <w:t>2099. Mahalaxmi CHS, A-1 ,2/6, sec-16 Nerul</w:t>
      </w:r>
    </w:p>
    <w:p>
      <w:r>
        <w:t>2100. Mahalaxmi apartment , Near ram shyam bld, sagarli, dombivili (E)</w:t>
      </w:r>
    </w:p>
    <w:p>
      <w:r>
        <w:t>2101. Mahalaxmi apartment , Near ram shyam bld, sagarli, dombivili (E)</w:t>
      </w:r>
    </w:p>
    <w:p>
      <w:r>
        <w:t>2102. Mahalaxmi apartment , Near ram shyam bld, sagarli, dombivili (E)</w:t>
      </w:r>
    </w:p>
    <w:p>
      <w:r>
        <w:t>2103. Mahalaxmi apartment , Near ram shyam bld, sagarli, dombivili (E)</w:t>
      </w:r>
    </w:p>
    <w:p>
      <w:r>
        <w:t>2104. Mahalaxmi apartment , Near ram shyam bld, sagarli, dombivili (E)</w:t>
      </w:r>
    </w:p>
    <w:p>
      <w:r>
        <w:t>2105. Mahalaxmi apartment Near jondhale school, dombivili (w)</w:t>
      </w:r>
    </w:p>
    <w:p>
      <w:r>
        <w:t>2106. Mahalaxmi apartment Near jondhale school, dombivili (w)</w:t>
      </w:r>
    </w:p>
    <w:p>
      <w:r>
        <w:t>2107. Mahalaxmi apartment Near jondhale school, dombivili (w)</w:t>
      </w:r>
    </w:p>
    <w:p>
      <w:r>
        <w:t>2108. Mahalaxmi temple area</w:t>
      </w:r>
    </w:p>
    <w:p>
      <w:r>
        <w:t>2109. Mahalaxmi temple area</w:t>
      </w:r>
    </w:p>
    <w:p>
      <w:r>
        <w:t xml:space="preserve">2110. Mahalor, Murud, </w:t>
      </w:r>
    </w:p>
    <w:p>
      <w:r>
        <w:t>2111. Mahapegaon &amp; MIDC</w:t>
      </w:r>
    </w:p>
    <w:p>
      <w:r>
        <w:t>2112. Maharashtra Chawl, Near Shiv Sai Mitra Mandal,Sunder Baug Lane,Sonali Typing Kajupada,Kurla West</w:t>
      </w:r>
    </w:p>
    <w:p>
      <w:r>
        <w:t>2113. Maharashtra Housing Board</w:t>
      </w:r>
    </w:p>
    <w:p>
      <w:r>
        <w:t>2114. Maharashtra Housing Board</w:t>
      </w:r>
    </w:p>
    <w:p>
      <w:r>
        <w:t>2115. Mahatama Phule Nagar,Mankhurd Railway Stn Road,,Phule Nagar,Mankhurd</w:t>
      </w:r>
    </w:p>
    <w:p>
      <w:r>
        <w:t>2116. Mahatma Gandhi nagar, Divanaka, Room no 944, Rabada</w:t>
      </w:r>
    </w:p>
    <w:p>
      <w:r>
        <w:t>2117. Mahatma Kabir Nagar,Sahar Road,,Chakala, Vile Parle East</w:t>
      </w:r>
    </w:p>
    <w:p>
      <w:r>
        <w:t>2118. Mahatma Phule nagar, near Pal Auto garage, Ilthanpada</w:t>
      </w:r>
    </w:p>
    <w:p>
      <w:r>
        <w:t>2119. Mahaveer nagari Tower no- 4 Gandhar nagar</w:t>
      </w:r>
    </w:p>
    <w:p>
      <w:r>
        <w:t>2120. Mahavir Amrut Chs A-1601 Sec 19 Sanpada Navi Mumbai.</w:t>
      </w:r>
    </w:p>
    <w:p>
      <w:r>
        <w:t>2121. Mahavir Dham</w:t>
        <w:br/>
        <w:t>Plasent Park</w:t>
      </w:r>
    </w:p>
    <w:p>
      <w:r>
        <w:t>2122. Mahavir Dham, Sec-40, seawoods</w:t>
      </w:r>
    </w:p>
    <w:p>
      <w:r>
        <w:t>2123. Mahavir Nagar,S N Dube Road, Nr Prakash Chana Bhandar,,Rawal Pada,Dahisar East</w:t>
      </w:r>
    </w:p>
    <w:p>
      <w:r>
        <w:t>2124. Mahikbhai Chawl,Kadeshwari Mandir Marg Bandra W,Mahikbhia Chawl,Bandra (West)</w:t>
      </w:r>
    </w:p>
    <w:p>
      <w:r>
        <w:t>2125. Maitre arced,chakradhar nagar,nalasopara west</w:t>
      </w:r>
    </w:p>
    <w:p>
      <w:r>
        <w:t>2126. Majaswadi,,,,Jogeshwari East</w:t>
      </w:r>
    </w:p>
    <w:p>
      <w:r>
        <w:t>2127. Mali Bhawan,Alaknanda Bldg, Balaram Niwas, 6Th Krantiveer, Kothari Mansion,Minerva Mansion,8Th Khet Lane,Khetwadi,Khetwadi</w:t>
      </w:r>
    </w:p>
    <w:p>
      <w:r>
        <w:t>2128. Malpadongari,,,,Andheri (E)</w:t>
      </w:r>
    </w:p>
    <w:p>
      <w:r>
        <w:t>2129. Mandir,Ambevadi Beithi Chawl,Central Railway Chawl No.6,Kalsekar Chawl,Bansilal Panelal Chawl,Dogarbaba Zopadpatti,Gun Powder Road,Reay Road,New Tank Bunder Road,Sant Savata Marg,Matarpakadi Road, Hussain Patel Marg, D'Lima Street,Darukhana,Marriamma Mandir,Reay Road</w:t>
      </w:r>
    </w:p>
    <w:p>
      <w:r>
        <w:t>2130. Mangal Tower 704 A wing Sec 17 VASHI</w:t>
      </w:r>
    </w:p>
    <w:p>
      <w:r>
        <w:t>2131. Mangal murti soc, room no5, jai hind colony gupte road, dombivili (W)</w:t>
      </w:r>
    </w:p>
    <w:p>
      <w:r>
        <w:t>2132. Mangal murti, B wing,  Ajade,  Dombivli-East</w:t>
      </w:r>
    </w:p>
    <w:p>
      <w:r>
        <w:t>2133. Mangal murti, B wing,  Ajade,  Dombivli-East</w:t>
      </w:r>
    </w:p>
    <w:p>
      <w:r>
        <w:t>2134. Mangal murti, B wing,  Ajade,  Dombivli-East</w:t>
      </w:r>
    </w:p>
    <w:p>
      <w:r>
        <w:t>2135. Mangalmurti Apartment,  Near Gunali Talav, Ghansoli</w:t>
      </w:r>
    </w:p>
    <w:p>
      <w:r>
        <w:t>2136. Mangalmurti, B/403,near Matoshree school, ajade</w:t>
      </w:r>
    </w:p>
    <w:p>
      <w:r>
        <w:t>2137. Mangaly complex, G Wimg 103, garibacha wada Thakurwadi, dombivili (W)</w:t>
      </w:r>
    </w:p>
    <w:p>
      <w:r>
        <w:t>2138. Mangaly complex, G Wimg 103, garibacha wada Thakurwadi, dombivili (W)</w:t>
      </w:r>
    </w:p>
    <w:p>
      <w:r>
        <w:t>2139. Mangaly complex, Maharashtra Nagar, Thakurwadi, dombivili (W)</w:t>
      </w:r>
    </w:p>
    <w:p>
      <w:r>
        <w:t>2140. Mangel Wadi,Juhu Tara Road,Mangelawadi,Santacruz West</w:t>
      </w:r>
    </w:p>
    <w:p>
      <w:r>
        <w:t>2141. Mangeshi dham soc,  Tanaji nagar, Highway road, kalyan (w)</w:t>
      </w:r>
    </w:p>
    <w:p>
      <w:r>
        <w:t>2142. Mangeshi dham soc,  Tanaji nagar, Highway road, kalyan (w)</w:t>
      </w:r>
    </w:p>
    <w:p>
      <w:r>
        <w:t>2143. Manibai Damodar Chawl,Hanuman Tekdi, Kajupada,Dahisar East</w:t>
      </w:r>
    </w:p>
    <w:p>
      <w:r>
        <w:t>2144. Manisha   apartment,gandhi chowk, virar east</w:t>
      </w:r>
    </w:p>
    <w:p>
      <w:r>
        <w:t>2145. Manisha Niwas, karpewadi, jimmibagh, kalyan</w:t>
      </w:r>
    </w:p>
    <w:p>
      <w:r>
        <w:t>2146. Manisha colony chawl no. 4 Room no 2 kalyan €</w:t>
      </w:r>
    </w:p>
    <w:p>
      <w:r>
        <w:t>2147. Manmandir building Madhvi Banglow Rajaji Road, Dombivili (E)</w:t>
      </w:r>
    </w:p>
    <w:p>
      <w:r>
        <w:t>2148. Manorama chal, ubarni road, manda</w:t>
      </w:r>
    </w:p>
    <w:p>
      <w:r>
        <w:t>2149. Manpada Road, Sandap Gaon Dombivili E</w:t>
      </w:r>
    </w:p>
    <w:p>
      <w:r>
        <w:t>2150. Mansap Chawl,New Link Road,Shakti Nagar,Jogeshwari West</w:t>
      </w:r>
    </w:p>
    <w:p>
      <w:r>
        <w:t>2151. Manthan apt,phoolpada ,near   marathi school,virar east</w:t>
      </w:r>
    </w:p>
    <w:p>
      <w:r>
        <w:t xml:space="preserve">2152. Maple Viva Bldg, Plot no.10, Sec-3, Ulwe, Panvel, </w:t>
      </w:r>
    </w:p>
    <w:p>
      <w:r>
        <w:t>2153. Marigold   yashwant nagar, virar west</w:t>
      </w:r>
    </w:p>
    <w:p>
      <w:r>
        <w:t>2154. Marol Pipeline North,Marol,,Andheri East</w:t>
      </w:r>
    </w:p>
    <w:p>
      <w:r>
        <w:t>2155. Marubhai Utkarsha Mandal,21St Road,Marubhai Utkarsha Mandal,Khar (W)</w:t>
      </w:r>
    </w:p>
    <w:p>
      <w:r>
        <w:t>2156. Maruti darshan bld, Ajadepada, Room no.301, Dombivili(E)</w:t>
      </w:r>
    </w:p>
    <w:p>
      <w:r>
        <w:t>2157. Mata Mandir, Gujar chawl, Near dube college Titwala</w:t>
      </w:r>
    </w:p>
    <w:p>
      <w:r>
        <w:t>2158. Matang Rishi Nagar,Mithagar Road,Kandarpada,Dahisar East</w:t>
      </w:r>
    </w:p>
    <w:p>
      <w:r>
        <w:t xml:space="preserve">2159. Matheran, Karjat, </w:t>
      </w:r>
    </w:p>
    <w:p>
      <w:r>
        <w:t>2160. Matoshree Nagar Laxmi chawl, Khadegolvli,</w:t>
      </w:r>
    </w:p>
    <w:p>
      <w:r>
        <w:t>2161. Matoshree nagar laxmi chawl, 2/2, khadegolavli, kolsewadi kalyan (e)</w:t>
      </w:r>
    </w:p>
    <w:p>
      <w:r>
        <w:t>2162. Matoshree nagar laxmi chawl, 2/2, khadegolavli, kolsewadi kalyan (e)</w:t>
      </w:r>
    </w:p>
    <w:p>
      <w:r>
        <w:t>2163. Matunga Labour Camp, Kamla Nehru Nagar,,Matunga Labour Camp,Dharavi</w:t>
      </w:r>
    </w:p>
    <w:p>
      <w:r>
        <w:t>2164. Maulavi compund Govind vadi Retibandar area</w:t>
      </w:r>
    </w:p>
    <w:p>
      <w:r>
        <w:t>2165. Mauli Heights, Sec-23, Ghansoli</w:t>
      </w:r>
    </w:p>
    <w:p>
      <w:r>
        <w:t>2166. Mauli Krupa CHS D1/114, Sector-7, Ghansoli</w:t>
      </w:r>
    </w:p>
    <w:p>
      <w:r>
        <w:t>2167. Maxvilla nagala   talav,sankhewar nagar, nallsopara east</w:t>
      </w:r>
    </w:p>
    <w:p>
      <w:r>
        <w:t>2168. Meghwadi,,,Jogeshwari East</w:t>
      </w:r>
    </w:p>
    <w:p>
      <w:r>
        <w:t>2169. Mehek residecy near gavdevi mandir, nandivili kayan (E)</w:t>
      </w:r>
    </w:p>
    <w:p>
      <w:r>
        <w:t>2170. Meher Villa Chimbai,Perry Cross Road,Meher Villa Chimbai,Bandra (West)</w:t>
      </w:r>
    </w:p>
    <w:p>
      <w:r>
        <w:t>2171. Mehtab Baba Chawl,Dhangar Wadi,Gilbert Hill,Andheri West</w:t>
      </w:r>
    </w:p>
    <w:p>
      <w:r>
        <w:t>2172. Mental Nagar</w:t>
      </w:r>
    </w:p>
    <w:p>
      <w:r>
        <w:t>2173. Meri gold,evershin   city,nallsopara east</w:t>
      </w:r>
    </w:p>
    <w:p>
      <w:r>
        <w:t xml:space="preserve">2174. Merigold CHS, 4A Wing, Nere, Panvel, </w:t>
      </w:r>
    </w:p>
    <w:p>
      <w:r>
        <w:t>2175. Merry Cottage,Borbadevi Mandir,N G Acharya Marg,Govandi,Govandi</w:t>
      </w:r>
    </w:p>
    <w:p>
      <w:r>
        <w:t>2176. Mhatma phule chawl, new durga mata mandir kalyan e</w:t>
      </w:r>
    </w:p>
    <w:p>
      <w:r>
        <w:t>2177. Mhatma phule chawl, new durga mata mandir kalyan e</w:t>
      </w:r>
    </w:p>
    <w:p>
      <w:r>
        <w:t>2178. Mhatre ali, near Vitthal Mandir Bonkode</w:t>
      </w:r>
    </w:p>
    <w:p>
      <w:r>
        <w:t>2179. Milind Nagar F cabin road Milind Nagar, kalyan</w:t>
      </w:r>
    </w:p>
    <w:p>
      <w:r>
        <w:t>2180. Milind Tandel Chawl, Near Gaondevi Mandir, Karave</w:t>
      </w:r>
    </w:p>
    <w:p>
      <w:r>
        <w:t>2181. Milind nagar, F Cabin road, kolsewadi, kalyan E</w:t>
      </w:r>
    </w:p>
    <w:p>
      <w:r>
        <w:t>2182. Millenium Tower, Sec-9, Sanpada</w:t>
      </w:r>
    </w:p>
    <w:p>
      <w:r>
        <w:t>2183. Mira Dharshan Society Harsh Accord Gokul Village, Shanti Park New Poonam Bldg, Lodha Road Cheda Amrut Society, Meditiya Heritage Sagar Manthan , Pooja Nagar Om Sai, Bldg 601, Mira road</w:t>
      </w:r>
    </w:p>
    <w:p>
      <w:r>
        <w:t>2184. Mishra chawl, krishna nagar, dhaniv bagh, nallasopara east</w:t>
      </w:r>
    </w:p>
    <w:p>
      <w:r>
        <w:t>2185. Misqutta Compund,Baji Prabhu Road,Pond Goanthan Old Police Lane,Vile Parle West</w:t>
      </w:r>
    </w:p>
    <w:p>
      <w:r>
        <w:t>2186. Mitali Height B-305, Katemanivili, kalyan (E)</w:t>
      </w:r>
    </w:p>
    <w:p>
      <w:r>
        <w:t>2187. Mitali Hights, b-305, puna link road, TISGAON</w:t>
      </w:r>
    </w:p>
    <w:p>
      <w:r>
        <w:t>2188. Mitali Hights, b-305, puna link road, TISGAON</w:t>
      </w:r>
    </w:p>
    <w:p>
      <w:r>
        <w:t xml:space="preserve">2189. Mithagar, Murud, </w:t>
      </w:r>
    </w:p>
    <w:p>
      <w:r>
        <w:t xml:space="preserve">2190. Mithekhar Murud, </w:t>
      </w:r>
    </w:p>
    <w:p>
      <w:r>
        <w:t xml:space="preserve">2191. Mithila Home, Karanjade, </w:t>
      </w:r>
    </w:p>
    <w:p>
      <w:r>
        <w:t>2192. Mk Patel Nagar, Yunus Miyan Chawl,,Navpada,Santacruz (E)</w:t>
      </w:r>
    </w:p>
    <w:p>
      <w:r>
        <w:t>2193. Mohan Arjun Bahadur Chawl,, Nr Vaishali Nagar,Opp Ayyappa Mandir,Dahisar East</w:t>
      </w:r>
    </w:p>
    <w:p>
      <w:r>
        <w:t>2194. Mohan Rejency Adahrwadi, kalyan (w)</w:t>
      </w:r>
    </w:p>
    <w:p>
      <w:r>
        <w:t>2195. Mohan Smmruti Sadan, Near Milansar Bakary, Koparigaon Vashi</w:t>
      </w:r>
    </w:p>
    <w:p>
      <w:r>
        <w:t>2196. Mohan hights room no.401 c wing titwala</w:t>
      </w:r>
    </w:p>
    <w:p>
      <w:r>
        <w:t>2197. Mohan paradies phase -2 Wayle nagar</w:t>
      </w:r>
    </w:p>
    <w:p>
      <w:r>
        <w:t>2198. Mohiniddin apt, 1 st floor, Jetha Compound, Vallipir road, bail bazar, kalyan w</w:t>
      </w:r>
    </w:p>
    <w:p>
      <w:r>
        <w:t>2199. Mohite Patil Nagar,Gmlrroad,,Mankhurd</w:t>
      </w:r>
    </w:p>
    <w:p>
      <w:r>
        <w:t>2200. Moraj Resi D-503 sect-16 Sanpada</w:t>
      </w:r>
    </w:p>
    <w:p>
      <w:r>
        <w:t>2201. Morarji Terrace, Near Chhadwa Nagar,Match Factory Lane,,B/3,,Kurla W</w:t>
      </w:r>
    </w:p>
    <w:p>
      <w:r>
        <w:t>2202. More Bld, Room No.12, 1 St Floor, Ganesh Vidhya Mandir, Kolsewadi, Kalyan (E)</w:t>
      </w:r>
    </w:p>
    <w:p>
      <w:r>
        <w:t>2203. Moreshwar Apartment kalyan (E)</w:t>
      </w:r>
    </w:p>
    <w:p>
      <w:r>
        <w:t>2204. Moreshwar Apartment kalyan (E)</w:t>
      </w:r>
    </w:p>
    <w:p>
      <w:r>
        <w:t>2205. Moreshwar Apartment kalyan (E)</w:t>
      </w:r>
    </w:p>
    <w:p>
      <w:r>
        <w:t xml:space="preserve">2206. Moreshwar Society, Ulwe, Panvel, </w:t>
      </w:r>
    </w:p>
    <w:p>
      <w:r>
        <w:t>2207. Moreshwar apt, chakkinaka, kalyan (E)</w:t>
      </w:r>
    </w:p>
    <w:p>
      <w:r>
        <w:t>2208. Morivali Pada</w:t>
      </w:r>
    </w:p>
    <w:p>
      <w:r>
        <w:t>2209. Morivali gaon, Netaji market Area</w:t>
      </w:r>
    </w:p>
    <w:p>
      <w:r>
        <w:t>2210. Morivali gaon, Netaji market Area</w:t>
      </w:r>
    </w:p>
    <w:p>
      <w:r>
        <w:t>2211. Morivali gaon, Netaji market Area</w:t>
      </w:r>
    </w:p>
    <w:p>
      <w:r>
        <w:t xml:space="preserve">2212. Moronde, Alibag, </w:t>
      </w:r>
    </w:p>
    <w:p>
      <w:r>
        <w:t>2213. Mosambi Tabela,Murgaon Chawl, Lasun Vali Church,Milind Nagar,Shubrmaniyam Nagar, Anushakti Chawl,,Gaondevi- D'Mello Compound,Santacruz (E) Gate No 1,Shri Ram Chawl Comette,Baburao Gupta Chawl,Gate No 2,Lok Seva Mitra Mandal,Gaiwala Chawl,Buddhavihar Chawl,Sonawane Chawl, Gupta Chawl,,Han Tekdi,Santacruz (E)</w:t>
      </w:r>
    </w:p>
    <w:p>
      <w:r>
        <w:t>2214. Mothagaon</w:t>
      </w:r>
    </w:p>
    <w:p>
      <w:r>
        <w:t>2215. Motillal Nehru Nagar, Markandeshwar Nagar &amp; Madraswadi,Dr. A. B Road,Madraswadi,Worli</w:t>
      </w:r>
    </w:p>
    <w:p>
      <w:r>
        <w:t>2216. Motiram Park</w:t>
      </w:r>
    </w:p>
    <w:p>
      <w:r>
        <w:t>2217. Mtemahpalela xamreia temple area</w:t>
      </w:r>
    </w:p>
    <w:p>
      <w:r>
        <w:t>2218. Mukta apt,chedda nagar,nalasopara west</w:t>
      </w:r>
    </w:p>
    <w:p>
      <w:r>
        <w:t>2219. Muktai Bldg, House no 1464/007, Koprigaon Vashi.</w:t>
      </w:r>
    </w:p>
    <w:p>
      <w:r>
        <w:t>2220. Mulla Hawaldar Chawl,,Kokanipada,Dahisar East</w:t>
      </w:r>
    </w:p>
    <w:p>
      <w:r>
        <w:t>2221. Muneer Hasan Chawl,Kurla Andheri Road,Jarimari,Kurla W</w:t>
      </w:r>
    </w:p>
    <w:p>
      <w:r>
        <w:t>2222. Munna maulvi building , Maulvi compound, Kalyan-West</w:t>
      </w:r>
    </w:p>
    <w:p>
      <w:r>
        <w:t>2223. Munna maulvi chal,Govind vadi, Retibandar ROAD</w:t>
      </w:r>
    </w:p>
    <w:p>
      <w:r>
        <w:t xml:space="preserve">2224. Mur, Mangaon, </w:t>
      </w:r>
    </w:p>
    <w:p>
      <w:r>
        <w:t>2225. Muranjan Wadi,Jvlr,,Near Ruchi Hotel</w:t>
      </w:r>
    </w:p>
    <w:p>
      <w:r>
        <w:t>2226. Murlikunj,  b wing, flat no.303, Manghesi city phase I, Kolavali Road, Kalyan(w)</w:t>
      </w:r>
    </w:p>
    <w:p>
      <w:r>
        <w:t xml:space="preserve">2227. Muthavali ta. Tale, Mangaon, </w:t>
      </w:r>
    </w:p>
    <w:p>
      <w:r>
        <w:t>2228. NAIGAON: AWCHIT PADA UPHC AREA</w:t>
      </w:r>
    </w:p>
    <w:p>
      <w:r>
        <w:t>2229. NAIGAON: GAYATRI NAGAR UPHC AREA</w:t>
      </w:r>
    </w:p>
    <w:p>
      <w:r>
        <w:t>2230. NAMRATA APT 2ND FLR KOPRIGAON VASHI</w:t>
      </w:r>
    </w:p>
    <w:p>
      <w:r>
        <w:t>2231. NAVJEEVAN COLONY: PADMA NAGAR</w:t>
        <w:br/>
        <w:t>UPHC AREA</w:t>
      </w:r>
    </w:p>
    <w:p>
      <w:r>
        <w:t>2232. NEHRU NAGAR: NAVI VASTI UPHC AREA</w:t>
      </w:r>
    </w:p>
    <w:p>
      <w:r>
        <w:t>2233. NEW AZAD NAGAR: GAYATRI NAGAR</w:t>
        <w:br/>
        <w:t>UPHC AREA</w:t>
      </w:r>
    </w:p>
    <w:p>
      <w:r>
        <w:t>2234. NEW SHIVAJI NAGAR, KALWA</w:t>
      </w:r>
    </w:p>
    <w:p>
      <w:r>
        <w:t>2235. NIKETAN, BANEGAR VENUS MIRA ROAD ( E) TINSHA MOURYA A/204 RAJ VAIBHAV INDRALOK PHASE -6 MIRA ROAD ( E) VIKAS SHRIVASTAV SERENITY B-1002, POONAM GARDAN MIRA ROAD ( E) MOHD. AYYAZ A/603 IRIS ARNICA,</w:t>
      </w:r>
    </w:p>
    <w:p>
      <w:r>
        <w:t>2236. NIL GAVDEVI SOCIETY CHINCHPADA ROAD RAJBHAR NAGAR, KALYAN- E kalyan 421306</w:t>
      </w:r>
    </w:p>
    <w:p>
      <w:r>
        <w:t>2237. NIL SITARAM CHAWL HAJI MALANG ROAD SHASTRI NAGAR, KALYAN- E kalyan 421306</w:t>
      </w:r>
    </w:p>
    <w:p>
      <w:r>
        <w:t>2238. NIL,ANAND NAGAR, OPP. METO MALL JUNCTION,SHILPHATA,NETIVALI, TEKADI, KALYAN- E,kalyan</w:t>
      </w:r>
    </w:p>
    <w:p>
      <w:r>
        <w:t>2239. NIL,HANUMAN NAGAR,KACHORE ROAD,PATRIPUL LEAPER COLONY, KALYAN- R,kalyan</w:t>
      </w:r>
    </w:p>
    <w:p>
      <w:r>
        <w:t>2240. NIL,RAJBHAR CHAWL, SHASTRI NAGAR CHAWL,HAJI MALANG ROAD,SHASTRI NAGAR, CHAKKI NAKA,kalyan</w:t>
      </w:r>
    </w:p>
    <w:p>
      <w:r>
        <w:t>2241. NIL,RAJBHAR CHAWL, SHASTRI NAGAR,HAJI MALANG ROAD,CHAKKI NAKA,kalyan</w:t>
      </w:r>
    </w:p>
    <w:p>
      <w:r>
        <w:t>2242. NIL,RAJBHAR CHAWL, SHASTRI NAGAR,HAJI MALANG ROAD,SHASTRI NAGAR CHAKKI NAKA,kalyan</w:t>
      </w:r>
    </w:p>
    <w:p>
      <w:r>
        <w:t>2243. NIL,RAJBHAR CHAWL, SHASTRI NAGAR,HAJI MALANG ROAD,SHASTRI NAGAR, CHAKKI NAKA, KALYAN- E,kalyan</w:t>
      </w:r>
    </w:p>
    <w:p>
      <w:r>
        <w:t>2244. NIL,RAJBHAR CHAWL,HAJI MALANG ROAD,SHASTRI NAGAR, CHAKKI NAKA, KALYAN- E,kalyan</w:t>
      </w:r>
    </w:p>
    <w:p>
      <w:r>
        <w:t>2245. NIL,SNEHVARDHAK NAGAR,SHILPHATA ROAD,HOMBABA TEKADI PATRIPUL, KALYAN- E,kalyan</w:t>
      </w:r>
    </w:p>
    <w:p>
      <w:r>
        <w:t>2246. NL-2B ROOM NO. C/3,SEC-15,NERUL</w:t>
      </w:r>
    </w:p>
    <w:p>
      <w:r>
        <w:t>2247. NL-6,Bulding No-12,Room No-8,Green Field CHS,Sec-8,Nerul</w:t>
      </w:r>
    </w:p>
    <w:p>
      <w:r>
        <w:t>2248. NL-6/10/5, Sec-15, Nerul E</w:t>
      </w:r>
    </w:p>
    <w:p>
      <w:r>
        <w:t>2249. NL/1/B/45/15, Sec-10, Nerul</w:t>
      </w:r>
    </w:p>
    <w:p>
      <w:r>
        <w:t>2250. NL/1/B/89/7, Sec-10, Nerul</w:t>
      </w:r>
    </w:p>
    <w:p>
      <w:r>
        <w:t>2251. NL/1B27 Sec-10, Nerul</w:t>
      </w:r>
    </w:p>
    <w:p>
      <w:r>
        <w:t>2252. NL4/61/R12 SAHYADRI CHS SEC-11 NERUL E</w:t>
      </w:r>
    </w:p>
    <w:p>
      <w:r>
        <w:t xml:space="preserve">2253. Nagaon, Uran, </w:t>
      </w:r>
    </w:p>
    <w:p>
      <w:r>
        <w:t>2254. Nagar, Hatkesh, Mira Road (East), 401107 Avadh Height, A-403, Opp. Raj Estate, Kashimira, Mira Road (East), 401107 JP Infra Labour Camp, Near Bus Stop No. 22, Hatkesh, Mira Road (East), 401107 D-501, Manali Village,</w:t>
      </w:r>
    </w:p>
    <w:p>
      <w:r>
        <w:t xml:space="preserve">2255. Nagroli, Mangaon, </w:t>
      </w:r>
    </w:p>
    <w:p>
      <w:r>
        <w:t>2256. Nagvekar Compound,Near Rajtarang,Raval Pada,Dahisar East</w:t>
      </w:r>
    </w:p>
    <w:p>
      <w:r>
        <w:t>2257. Naigaon Police Quarters,Naigaon Cross Road,Naigaon Police Quarters,Dadar</w:t>
      </w:r>
    </w:p>
    <w:p>
      <w:r>
        <w:t>2258. Namavar Singh Chawl,S.V. Road,Near Jvlr,Jogeshwari West</w:t>
      </w:r>
    </w:p>
    <w:p>
      <w:r>
        <w:t>2259. Nanda patil BLD 2F sect-5 Sanpada</w:t>
      </w:r>
    </w:p>
    <w:p>
      <w:r>
        <w:t>2260. Nanibai Abdul Ajeeb Chawl,,Navpada,Kurla West</w:t>
      </w:r>
    </w:p>
    <w:p>
      <w:r>
        <w:t xml:space="preserve">2261. Narangi, Alibag, </w:t>
      </w:r>
    </w:p>
    <w:p>
      <w:r>
        <w:t>2262. Narayan Lakhuchi Chwal,Near Vardh Vinayak Mander,,Dahisar East</w:t>
      </w:r>
    </w:p>
    <w:p>
      <w:r>
        <w:t>2263. Narayan Niwas, 17, Mandpada Road, dombivili (e)</w:t>
      </w:r>
    </w:p>
    <w:p>
      <w:r>
        <w:t>2264. Narayan Sanghare Chawl,,Mhatarpada,Andheri West</w:t>
      </w:r>
    </w:p>
    <w:p>
      <w:r>
        <w:t>2265. Narayan Wadi, Kanji Khetji Chawl, Shantaram Chawl,Arya Samaj Bldg,,Khadilkar Road,Cp Tank,Girgaon</w:t>
      </w:r>
    </w:p>
    <w:p>
      <w:r>
        <w:t>2266. Narayan park,Room No. 301,Near Megha Apartment ,Vitawa, Kalwa</w:t>
      </w:r>
    </w:p>
    <w:p>
      <w:r>
        <w:t>2267. Narendra park, Naya Nagar, Mira Road Swarupi bhagirathi</w:t>
      </w:r>
    </w:p>
    <w:p>
      <w:r>
        <w:t>2268. Narmada CHS B- 102 Sec-19 Airoli</w:t>
      </w:r>
    </w:p>
    <w:p>
      <w:r>
        <w:t>2269. Narsing Pandey Chawl,Subhash Nagar,,Narsing Pandey Chawl,,Asalfa Village, Ghatkopar</w:t>
      </w:r>
    </w:p>
    <w:p>
      <w:r>
        <w:t>2270. Nasim baug Amrut Nagar, Mumbra, Thane</w:t>
      </w:r>
    </w:p>
    <w:p>
      <w:r>
        <w:t>2271. Nasir Ali Chawl,,Rajesh Compound,Dahisar East</w:t>
      </w:r>
    </w:p>
    <w:p>
      <w:r>
        <w:t>2272. Nath krupa Chawl, Room no.3, Kopargaon, dombivili (w)</w:t>
      </w:r>
    </w:p>
    <w:p>
      <w:r>
        <w:t>2273. Natraj Chs Bldg No 9 H25 Opp Murphy Express Highway Thane West - 400602</w:t>
      </w:r>
    </w:p>
    <w:p>
      <w:r>
        <w:t>2274. Nav Yuvak Hsg Soc,Ghas Compound,Pipeline Road,Kajupada,Kurla West</w:t>
      </w:r>
    </w:p>
    <w:p>
      <w:r>
        <w:t>2275. Nav krishnai rajaji road , hodi banglow domivili (E)</w:t>
      </w:r>
    </w:p>
    <w:p>
      <w:r>
        <w:t>2276. Nav prerna soc, B-10/27, Ground floor, Sec-15, Vashi</w:t>
      </w:r>
    </w:p>
    <w:p>
      <w:r>
        <w:t>2277. NavRajeshree Society opp Mani palace A-16/304, Hrsh Unique,</w:t>
      </w:r>
    </w:p>
    <w:p>
      <w:r>
        <w:t xml:space="preserve">2278. Navenagar Mahad, </w:t>
      </w:r>
    </w:p>
    <w:p>
      <w:r>
        <w:t xml:space="preserve">2279. Navin Sheva, Uran, </w:t>
      </w:r>
    </w:p>
    <w:p>
      <w:r>
        <w:t>2280. Navina Chawl,Khairani Road,Yadav Nagar,Sakinaka,Kurla W</w:t>
      </w:r>
    </w:p>
    <w:p>
      <w:r>
        <w:t>2281. Navjeevan Rahiwashi Sangh,S.G.Barve Marg,Opp. Kamgar Nagar,Kurla (E) Mumbai</w:t>
      </w:r>
    </w:p>
    <w:p>
      <w:r>
        <w:t>2282. Navjivan Chawl 36, Near Joggers Park,Perry Cross Road,Navjivan Chawl 36, Near Joggers Park,Bandra (West)</w:t>
      </w:r>
    </w:p>
    <w:p>
      <w:r>
        <w:t>2283. Navjivan Rahivashi Sangh,Linking Road Extension,Near Hindu Cementary,Santacruz (West)</w:t>
      </w:r>
    </w:p>
    <w:p>
      <w:r>
        <w:t>2284. Navjug Niwas,Lamington Road,Opp Minera Cinema,Mumbai</w:t>
      </w:r>
    </w:p>
    <w:p>
      <w:r>
        <w:t>2285. Navnath Seva Sangh,Cheetacamp Rd,Navnath Seva Sangh,Mankhurd</w:t>
      </w:r>
    </w:p>
    <w:p>
      <w:r>
        <w:t>2286. Navnath chawl, NO.1, Kopargaon, charubama school smashan bhoomi dombivili (W)</w:t>
      </w:r>
    </w:p>
    <w:p>
      <w:r>
        <w:t>2287. Navnath chawl, NO.1, Kopargaon, charubama school smashan bhoomi dombivili (W)</w:t>
      </w:r>
    </w:p>
    <w:p>
      <w:r>
        <w:t>2288. Navnath chawl, NO.1, Kopargaon, charubama school smashan bhoomi dombivili (W)</w:t>
      </w:r>
    </w:p>
    <w:p>
      <w:r>
        <w:t>2289. Navnath chawl, NO.1, Kopargaon, charubama school smashan bhoomi dombivili (W)</w:t>
      </w:r>
    </w:p>
    <w:p>
      <w:r>
        <w:t>2290. Navnath chawl, NO.1, Kopargaon, charubama school smashan bhoomi dombivili (W)</w:t>
      </w:r>
    </w:p>
    <w:p>
      <w:r>
        <w:t>2291. Navneet Nagar, I-302, Deslepada , Ajade</w:t>
      </w:r>
    </w:p>
    <w:p>
      <w:r>
        <w:t>2292. Navpada,Marol,,Andheri East</w:t>
      </w:r>
    </w:p>
    <w:p>
      <w:r>
        <w:t>2293. Navrang Chawl, Lal Bahadur Shastri Nagar, Shivneri Ravinashi Sangh,Kandarpada,Dahisar East</w:t>
      </w:r>
    </w:p>
    <w:p>
      <w:r>
        <w:t>2294. Navre nagar Area</w:t>
      </w:r>
    </w:p>
    <w:p>
      <w:r>
        <w:t>2295. Navyoug welfare   society,vijay nagar, nallasopara east</w:t>
      </w:r>
    </w:p>
    <w:p>
      <w:r>
        <w:t>2296. Near Bhaji Market Station Road K/3 202 Happy Home Complex, Shanti park Shantinath Tower Bldg</w:t>
      </w:r>
    </w:p>
    <w:p>
      <w:r>
        <w:t>2297. Near Bhoir Bunglow, 1251/16, Koliwada, Ghansoligaon</w:t>
      </w:r>
    </w:p>
    <w:p>
      <w:r>
        <w:t>2298. Near Chandu Patil House Divagaon</w:t>
      </w:r>
    </w:p>
    <w:p>
      <w:r>
        <w:t>2299. Near Ganesh Maidan,Kajupada Pipe Line Road,Near Ganesh Maidan,Kurla West 72</w:t>
      </w:r>
    </w:p>
    <w:p>
      <w:r>
        <w:t>2300. Near Lalbahadur school,R.N-1651,ILTHANPADA</w:t>
      </w:r>
    </w:p>
    <w:p>
      <w:r>
        <w:t>2301. Near Sharda Niwas ,Shastrinagar Dombivali West</w:t>
      </w:r>
    </w:p>
    <w:p>
      <w:r>
        <w:t>2302. Near Vijeta School Sec-15, Koperkhairne</w:t>
      </w:r>
    </w:p>
    <w:p>
      <w:r>
        <w:t>2303. Near shankarmandir Devidhammandir Chinchpada</w:t>
      </w:r>
    </w:p>
    <w:p>
      <w:r>
        <w:t xml:space="preserve">2304. Neel Siddhi Joya, Ulwe Panvel, </w:t>
      </w:r>
    </w:p>
    <w:p>
      <w:r>
        <w:t>2305. Neelkanth Dhara, Phase 2,  Thakurwadi, Dombivli (W)</w:t>
      </w:r>
    </w:p>
    <w:p>
      <w:r>
        <w:t>2306. Neelkanth Plaza Sec-40, Seawoods nerul</w:t>
      </w:r>
    </w:p>
    <w:p>
      <w:r>
        <w:t>2307. Nehru Nagar,Sahargaon,,Andheri East</w:t>
      </w:r>
    </w:p>
    <w:p>
      <w:r>
        <w:t>2308. Nepali Chawl,New Link Road,Vikas Nagar,Jogeshwari West</w:t>
      </w:r>
    </w:p>
    <w:p>
      <w:r>
        <w:t>2309. Nepchun Swaraj, secor no,1 bld no.201, A/4, mohne ambivili</w:t>
      </w:r>
    </w:p>
    <w:p>
      <w:r>
        <w:t>2310. Nepchun swaraj, secor no,1 bld no.201, A/4, mohne ambivili</w:t>
      </w:r>
    </w:p>
    <w:p>
      <w:r>
        <w:t>2311. Nepchun swaraj, secor no,1 bld no.201, A/4, mohne ambivili</w:t>
      </w:r>
    </w:p>
    <w:p>
      <w:r>
        <w:t>2312. Nepchun swaraj, secor no,1 bld no.201, A/4, mohne ambivili</w:t>
      </w:r>
    </w:p>
    <w:p>
      <w:r>
        <w:t>2313. Nerendra   bramha,ghandhi chouk virar east</w:t>
      </w:r>
    </w:p>
    <w:p>
      <w:r>
        <w:t>2314. Nerul Village Kalpana Rokelwali</w:t>
      </w:r>
    </w:p>
    <w:p>
      <w:r>
        <w:t>2315. Nest Heritge, Sec-30 D, Gothivali</w:t>
      </w:r>
    </w:p>
    <w:p>
      <w:r>
        <w:t>2316. New   oshiyani ,samelpada,nalasopara west</w:t>
      </w:r>
    </w:p>
    <w:p>
      <w:r>
        <w:t>2317. New Adarsh Society,Gorai Road,Bhim Nagar,Borivali West</w:t>
      </w:r>
    </w:p>
    <w:p>
      <w:r>
        <w:t>2318. New Ambika Sadan,C.S. Road No.2,Anand Nagar,Dahisar East</w:t>
      </w:r>
    </w:p>
    <w:p>
      <w:r>
        <w:t>2319. New Bhendipada</w:t>
      </w:r>
    </w:p>
    <w:p>
      <w:r>
        <w:t>2320. New Bhendipada</w:t>
      </w:r>
    </w:p>
    <w:p>
      <w:r>
        <w:t>2321. New Bhendipada</w:t>
      </w:r>
    </w:p>
    <w:p>
      <w:r>
        <w:t>2322. New Bhendipada</w:t>
      </w:r>
    </w:p>
    <w:p>
      <w:r>
        <w:t>2323. New Bhimnagar,Transit Camp,Mt Kadam Marg,New Bhimnagar,Devnar</w:t>
      </w:r>
    </w:p>
    <w:p>
      <w:r>
        <w:t>2324. New Colony D.M.C. chawl</w:t>
      </w:r>
    </w:p>
    <w:p>
      <w:r>
        <w:t>2325. New Colony DMC Chawl</w:t>
      </w:r>
    </w:p>
    <w:p>
      <w:r>
        <w:t>2326. New Colony Wimco Chawl</w:t>
      </w:r>
    </w:p>
    <w:p>
      <w:r>
        <w:t>2327. New Colony Wimco Chawl</w:t>
      </w:r>
    </w:p>
    <w:p>
      <w:r>
        <w:t>2328. New Durga Mata Mandir Road, Anandwadi, Kalyan-East</w:t>
      </w:r>
    </w:p>
    <w:p>
      <w:r>
        <w:t>2329. New Gautam Nagar,Pheriphery Road,Gautam Nagar,Govandi</w:t>
      </w:r>
    </w:p>
    <w:p>
      <w:r>
        <w:t>2330. New Irani Chawl,Shinde Chawl,Abdul Rauf Manzil,Desai Chawl,R.B. Marg,Kapreshwar Mandir,Byculla</w:t>
      </w:r>
    </w:p>
    <w:p>
      <w:r>
        <w:t>2331. New Kant Wadi,Peri Cross Road,New Kant Wadi,Bandra (West)</w:t>
      </w:r>
    </w:p>
    <w:p>
      <w:r>
        <w:t xml:space="preserve">2332. New Kartiki Soc., Sukapur, </w:t>
      </w:r>
    </w:p>
    <w:p>
      <w:r>
        <w:t>2333. New Rachana Park, Chakkinaka, Tisgaon, Kalyan (E)</w:t>
      </w:r>
    </w:p>
    <w:p>
      <w:r>
        <w:t>2334. New Rhaul Nagr Mulund Colony,,,Mulund West</w:t>
      </w:r>
    </w:p>
    <w:p>
      <w:r>
        <w:t>2335. New Riddhi siddhi Apartment, Chikanghar kalyan west</w:t>
      </w:r>
    </w:p>
    <w:p>
      <w:r>
        <w:t>2336. New Riddhi siddhi Apartment, Chikanghar kalyan west</w:t>
      </w:r>
    </w:p>
    <w:p>
      <w:r>
        <w:t>2337. New Riddhi siddhi Apartment,B-503 Chikanghar kalyan west</w:t>
      </w:r>
    </w:p>
    <w:p>
      <w:r>
        <w:t>2338. New Sanjay Apt, Room no.9, Hanuman Nagar, Tisgaon, kalyan (E)</w:t>
      </w:r>
    </w:p>
    <w:p>
      <w:r>
        <w:t>2339. New Saydri 202 sect-5 Sanpada</w:t>
      </w:r>
    </w:p>
    <w:p>
      <w:r>
        <w:t>2340. New Sudarshan colony, Milind nagar</w:t>
      </w:r>
    </w:p>
    <w:p>
      <w:r>
        <w:t>2341. New Sudarshan colony, Room no.3, Chawl no.3, Cabin road, Milind Nagar</w:t>
      </w:r>
    </w:p>
    <w:p>
      <w:r>
        <w:t>2342. New Sudarshan colony, Room no.3, Chawl no.3, Cabin road, Milind Nagar</w:t>
      </w:r>
    </w:p>
    <w:p>
      <w:r>
        <w:t>2343. New Sudarshan colony, Room no.3, Chawl no.3, Cabin road, Milind Nagar</w:t>
      </w:r>
    </w:p>
    <w:p>
      <w:r>
        <w:t>2344. New Sudarshan colony, Room no.3, Chawl no.3, Cabin road, Milind Nagar</w:t>
      </w:r>
    </w:p>
    <w:p>
      <w:r>
        <w:t>2345. New ahire Road, sainath chawl, dombivili East</w:t>
      </w:r>
    </w:p>
    <w:p>
      <w:r>
        <w:t>2346. New ganesh nagar, Room no.2, netivili ,tisgaon (E)</w:t>
      </w:r>
    </w:p>
    <w:p>
      <w:r>
        <w:t>2347. New poonam apt,mourya nagar virar east</w:t>
      </w:r>
    </w:p>
    <w:p>
      <w:r>
        <w:t>2348. New swastik park cholegao, patkar dombivli (E)</w:t>
      </w:r>
    </w:p>
    <w:p>
      <w:r>
        <w:t>2349. Nilaknth chaya, Aadhrvadi road, Kalyan-West</w:t>
      </w:r>
    </w:p>
    <w:p>
      <w:r>
        <w:t>2350. Nilaknth shirshuti amernath building, Vadeghar road , Kalyan-West</w:t>
      </w:r>
    </w:p>
    <w:p>
      <w:r>
        <w:t>2351. Nilgiri A/9, 207, Lokdhara, kalyan (E)</w:t>
      </w:r>
    </w:p>
    <w:p>
      <w:r>
        <w:t>2352. Nilkanth Park, Bld no.6, Room no.203, Phase II, Wayle nagar,</w:t>
      </w:r>
    </w:p>
    <w:p>
      <w:r>
        <w:t xml:space="preserve">2353. Nilkanth Vishwa phase 2 Usarli khurd, </w:t>
      </w:r>
    </w:p>
    <w:p>
      <w:r>
        <w:t>2354. Nilkanth chaya, Aadhrvadi road, kalyan</w:t>
      </w:r>
    </w:p>
    <w:p>
      <w:r>
        <w:t>2355. Nisaar Maulavi chawl, Govindwadi,</w:t>
      </w:r>
    </w:p>
    <w:p>
      <w:r>
        <w:t>2356. Nitin vihar ganeshwadi , kolsewadi, kalyan e</w:t>
      </w:r>
    </w:p>
    <w:p>
      <w:r>
        <w:t>2357. Nityanand Nagar, Miraroad E</w:t>
      </w:r>
    </w:p>
    <w:p>
      <w:r>
        <w:t>2358. Nityanand Nagar,K.C. Marg,Nityanand Nagar,Bandra (West)</w:t>
      </w:r>
    </w:p>
    <w:p>
      <w:r>
        <w:t>2359. Nityananda maya apt.,Nityanand nagar,Chandansar   road,kopari,Virar east</w:t>
      </w:r>
    </w:p>
    <w:p>
      <w:r>
        <w:t>2360. Niwate Chawl,Old Fisharies Road,J.P Wadi Seven Bunglow,Andheri West</w:t>
      </w:r>
    </w:p>
    <w:p>
      <w:r>
        <w:t>2361. Nl-2, Sec-3, Nerul</w:t>
      </w:r>
    </w:p>
    <w:p>
      <w:r>
        <w:t>2362. No 5 Bhayander west 401101</w:t>
      </w:r>
    </w:p>
    <w:p>
      <w:r>
        <w:t>2363. Noorani Apt 1st, Floor 5, Qureshi Hotel Mumbra, Thane</w:t>
      </w:r>
    </w:p>
    <w:p>
      <w:r>
        <w:t>2364. Nrc Colony Tipanna Nagar Road, Ambivili</w:t>
      </w:r>
    </w:p>
    <w:p>
      <w:r>
        <w:t>2365. OM GIRIDHAR APARTMENT 6 FLOOR, GAOURIPADA, KALYAN (W)</w:t>
      </w:r>
    </w:p>
    <w:p>
      <w:r>
        <w:t>2366. OM Sai park d wing, FLAT NO 203, SAI Vishw nagar nadivili kalyan (E)</w:t>
      </w:r>
    </w:p>
    <w:p>
      <w:r>
        <w:t>2367. OM Sai park d wing, FLAT NO 203, SAI Vishw nagar nadivili kalyan (E)</w:t>
      </w:r>
    </w:p>
    <w:p>
      <w:r>
        <w:t>2368. OPG Tower, Sanpada</w:t>
      </w:r>
    </w:p>
    <w:p>
      <w:r>
        <w:t>2369. ORCHID, POONAM GARDEN MIRA ROAD ( E ) NIKHIL MATHUR LEELWATI 302 NEAR QUINS PARK MIRAROAD (E) AYESHA KHAN ROW HOUSE NO CLASSIC COUNTRY BEHIND NEW SHAHI HOTEL SUDHA KARKERA KHODIYAR  ENCLAVE</w:t>
      </w:r>
    </w:p>
    <w:p>
      <w:r>
        <w:t>2370. OSWAL WADI: KAMATGHAR GAON</w:t>
        <w:br/>
        <w:t>UPHC AREA</w:t>
      </w:r>
    </w:p>
    <w:p>
      <w:r>
        <w:t>2371. Ocean Heights, Near Vidya Niketan High School, Dombivili E</w:t>
      </w:r>
    </w:p>
    <w:p>
      <w:r>
        <w:t xml:space="preserve">2372. Olaman, Karjat, </w:t>
      </w:r>
    </w:p>
    <w:p>
      <w:r>
        <w:t>2373. Old Kantwadi Opposite Dhaval Ganga,Carter Road,Old Kantwadi,Bandra (West)</w:t>
      </w:r>
    </w:p>
    <w:p>
      <w:r>
        <w:t>2374. Om   sai apt,vikas nagari,fulpada,virar east</w:t>
      </w:r>
    </w:p>
    <w:p>
      <w:r>
        <w:t>2375. Om Apartment Vitthalwadi, F cabin road, kalyan (E)</w:t>
      </w:r>
    </w:p>
    <w:p>
      <w:r>
        <w:t>2376. Om Guru Datta Hsg Soc,Ganesh Krupa Chawl,Kokani Pada,Dahisar East</w:t>
      </w:r>
    </w:p>
    <w:p>
      <w:r>
        <w:t>2377. Om Krishan Kunj bld, Thakurwadi , dombivili (w)</w:t>
      </w:r>
    </w:p>
    <w:p>
      <w:r>
        <w:t>2378. Om Krishan Kunj bld, Thakurwadi , dombivili (w)</w:t>
      </w:r>
    </w:p>
    <w:p>
      <w:r>
        <w:t>2379. Om Krishan Kunj bld, Thakurwadi , dombivili (w)</w:t>
      </w:r>
    </w:p>
    <w:p>
      <w:r>
        <w:t>2380. Om Krishan Kunj bld, Thakurwadi , dombivili (w)</w:t>
      </w:r>
    </w:p>
    <w:p>
      <w:r>
        <w:t>2381. Om Krishan Kunj bld, Thakurwadi , dombivili (w)</w:t>
      </w:r>
    </w:p>
    <w:p>
      <w:r>
        <w:t>2382. Om Sai Chawl King Kong Nagar Dongripada Ghodbander Rd.</w:t>
      </w:r>
    </w:p>
    <w:p>
      <w:r>
        <w:t>2383. Om Sai Welfare Society,Rto Road,Kandarpada,Dahisar West</w:t>
      </w:r>
    </w:p>
    <w:p>
      <w:r>
        <w:t>2384. Om Sai soc, Plot no 182, Sec-1, Ghansoli.</w:t>
      </w:r>
    </w:p>
    <w:p>
      <w:r>
        <w:t>2385. Om Surya soc, B/22, Subhash Rd, Dombivili (w)</w:t>
      </w:r>
    </w:p>
    <w:p>
      <w:r>
        <w:t>2386. Om anushri apt.,dongarpada, virar west</w:t>
      </w:r>
    </w:p>
    <w:p>
      <w:r>
        <w:t>2387. Om jivdani   darshan, gandhi, chawk, phoolpada, virar east</w:t>
      </w:r>
    </w:p>
    <w:p>
      <w:r>
        <w:t>2388. Om sai JYOT APT, 203, bharat mata school, dombivili (w)</w:t>
      </w:r>
    </w:p>
    <w:p>
      <w:r>
        <w:t>2389. Om sai Raj apt, Room no.104, F cabin Road, Katemanivili, kalyan (E)</w:t>
      </w:r>
    </w:p>
    <w:p>
      <w:r>
        <w:t>2390. Om sai chawl,ROOM NO 5  jagdam mandir, garibacha wada dombivili (W)</w:t>
      </w:r>
    </w:p>
    <w:p>
      <w:r>
        <w:t>2391. Om sai datta chawl, room no.4, Retibander road, dombivli (w)</w:t>
      </w:r>
    </w:p>
    <w:p>
      <w:r>
        <w:t>2392. Om shivam</w:t>
      </w:r>
    </w:p>
    <w:p>
      <w:r>
        <w:t xml:space="preserve">2393. Omkar Building, Uran, </w:t>
      </w:r>
    </w:p>
    <w:p>
      <w:r>
        <w:t>2394. Omkar Chs Plot No 89/90 Agroli</w:t>
      </w:r>
    </w:p>
    <w:p>
      <w:r>
        <w:t xml:space="preserve">2395. Omkar Krushna Park, Vichumbe, Panvel, </w:t>
      </w:r>
    </w:p>
    <w:p>
      <w:r>
        <w:t>2396. Omkar apt,   naringi road, virar east</w:t>
      </w:r>
    </w:p>
    <w:p>
      <w:r>
        <w:t>2397. Omkar soc, savrkar nagar nandap road, Tiitwala (e)</w:t>
      </w:r>
    </w:p>
    <w:p>
      <w:r>
        <w:t>2398. Omsai apt Niwas,kolsewadi kalyan</w:t>
      </w:r>
    </w:p>
    <w:p>
      <w:r>
        <w:t>2399. Omsai apt Niwas,kolsewadi kalyan</w:t>
      </w:r>
    </w:p>
    <w:p>
      <w:r>
        <w:t>2400. Omsaidharshan chawl no 01,R.NO-03,Ishwarngar</w:t>
      </w:r>
    </w:p>
    <w:p>
      <w:r>
        <w:t>2401. Opel   solitier building,dosti ,vasai west</w:t>
      </w:r>
    </w:p>
    <w:p>
      <w:r>
        <w:t>2402. Owla, Takadiv Road, Ghodbundar Road, Shiv Sayadri Chawl, Thane West</w:t>
      </w:r>
    </w:p>
    <w:p>
      <w:r>
        <w:t>2403. Own house,Krushna krupa,Satyvan chawk,Umeshnagar,dombivali</w:t>
      </w:r>
    </w:p>
    <w:p>
      <w:r>
        <w:t>2404. Own house,Santosh mhatre,Kopar road,Shastrinagar,dombivali</w:t>
      </w:r>
    </w:p>
    <w:p>
      <w:r>
        <w:t>2405. PANDIRANG KRUPA CHS. LTD. JARI MARI- TISAI MANDIR TISGAON KALYAN-EAST</w:t>
      </w:r>
    </w:p>
    <w:p>
      <w:r>
        <w:t>2406. PHULE NAGAR: BHAGYA NAGARUPHC</w:t>
      </w:r>
    </w:p>
    <w:p>
      <w:r>
        <w:t>2407. PLOT NO 11 12 SIBDI CHS SEC 26 -400703 , Vashi</w:t>
      </w:r>
    </w:p>
    <w:p>
      <w:r>
        <w:t>2408. PLOT NO. 101, SHREE RAM TOWER, SANRASHI MATA ROAD, RAMBAG LANE-4, KALYAN-WEST, THANE - 421301</w:t>
      </w:r>
    </w:p>
    <w:p>
      <w:r>
        <w:t>2409. PLOT NO. 101, SHREE RAM, TOWER, SANRASHI MATA ROAD, RAMBAG LANE-4, KALYAN, THANE - 421301</w:t>
      </w:r>
    </w:p>
    <w:p>
      <w:r>
        <w:t>2410. PLOT NO. 101, SHREE RAM, TOWER, SANRASHI MATA ROAD, RAMBAG LANE-4, KALYAN, THANE - 421301</w:t>
      </w:r>
    </w:p>
    <w:p>
      <w:r>
        <w:t>2411. PLOT NO. 101, SHREE RAM, TOWER, SANRASHI MATA ROAD, RAMBAG LANE-4, KALYAN, THANE - 421301</w:t>
      </w:r>
    </w:p>
    <w:p>
      <w:r>
        <w:t>2412. PLOT NO. 101, SHREE RAM, TOWER, SANRASHI MATA ROAD, RAMBAG LANE-4, KALYAN, THANE - 421301</w:t>
      </w:r>
    </w:p>
    <w:p>
      <w:r>
        <w:t>2413. PRIME NEST BUILDING NEAR HIGH INTENSITY GYM, MUMBRA. - 400612</w:t>
      </w:r>
    </w:p>
    <w:p>
      <w:r>
        <w:t>2414. Padwal And Ramchandra Gurav Chawl,Babu Pednekar Road,Ketkipada,Dahisar East</w:t>
      </w:r>
    </w:p>
    <w:p>
      <w:r>
        <w:t xml:space="preserve">2415. Pagote, Uran, </w:t>
      </w:r>
    </w:p>
    <w:p>
      <w:r>
        <w:t xml:space="preserve">2416. Palachil, Poladpur, </w:t>
      </w:r>
    </w:p>
    <w:p>
      <w:r>
        <w:t xml:space="preserve">2417. Palasgaon building, Mangaon, </w:t>
      </w:r>
    </w:p>
    <w:p>
      <w:r>
        <w:t xml:space="preserve">2418. Palaspe, Panvel, </w:t>
      </w:r>
    </w:p>
    <w:p>
      <w:r>
        <w:t xml:space="preserve">2419. Palidevad, Panvel, </w:t>
      </w:r>
    </w:p>
    <w:p>
      <w:r>
        <w:t>2420. Pam View soc, Kaveri Sweet ajade gaon dombivili (E)</w:t>
      </w:r>
    </w:p>
    <w:p>
      <w:r>
        <w:t>2421. Panchaganga soc.Plot no. 156 se.1, Ghansoli</w:t>
      </w:r>
    </w:p>
    <w:p>
      <w:r>
        <w:t>2422. Panchaseel Chawl,Bhimjyot Chawl,Bansode Marg,Nimonibaug,Govandi</w:t>
      </w:r>
    </w:p>
    <w:p>
      <w:r>
        <w:t>2423. Panchasheel Nagar,L.M. Road,,Dahisar West</w:t>
      </w:r>
    </w:p>
    <w:p>
      <w:r>
        <w:t>2424. Panchashil nagar Katkaripada Rabada Navimumbai</w:t>
      </w:r>
    </w:p>
    <w:p>
      <w:r>
        <w:t>2425. Panchashilnagar, Room. No. 203, Vijay Laxmi Bulding, Ulhasnagar</w:t>
      </w:r>
    </w:p>
    <w:p>
      <w:r>
        <w:t>2426. Panchpakahadi, Near Dnyanraj Sabhagraha, Rahul Society, Thane (w)</w:t>
      </w:r>
    </w:p>
    <w:p>
      <w:r>
        <w:t>2427. Panchsheel Nagar,L M Road,,Borivali West</w:t>
      </w:r>
    </w:p>
    <w:p>
      <w:r>
        <w:t>2428. Panchvati Plaza, F wing, Sector -5 , Ghansoli</w:t>
      </w:r>
    </w:p>
    <w:p>
      <w:r>
        <w:t>2429. Pandey chawl, Kashinath Tare nagar, C, Titwala (E)</w:t>
      </w:r>
    </w:p>
    <w:p>
      <w:r>
        <w:t xml:space="preserve">2430. Pandharinath Gade’s House, Panvel, </w:t>
      </w:r>
    </w:p>
    <w:p>
      <w:r>
        <w:t>2431. Pandit Din Dayal Chawl,St John Baptist Road,Pandit Din Dayal Chawl,Bandra (West)</w:t>
      </w:r>
    </w:p>
    <w:p>
      <w:r>
        <w:t>2432. Pandu Mistri Chawl,Veera Desai Road,Sarotapada,Andheri West</w:t>
      </w:r>
    </w:p>
    <w:p>
      <w:r>
        <w:t>2433. Pandurang Apt, Nerulgaon</w:t>
      </w:r>
    </w:p>
    <w:p>
      <w:r>
        <w:t>2434. Pandurang Chawl Near Mount Mary Steps,St. John Bapist Road,Pandurang Chawl,Bandra (West)</w:t>
      </w:r>
    </w:p>
    <w:p>
      <w:r>
        <w:t>2435. Pandurang apt, Tisgaon</w:t>
      </w:r>
    </w:p>
    <w:p>
      <w:r>
        <w:t xml:space="preserve">2436. Panhalghar Khurd, Mangaon, </w:t>
      </w:r>
    </w:p>
    <w:p>
      <w:r>
        <w:t>2437. Pant Nagar Rahivasi Seva Sangh,Sant Kabir Marg Opp Godvari Schoo, New Ashok Nagar Kokani Pada,Dahisar East</w:t>
      </w:r>
    </w:p>
    <w:p>
      <w:r>
        <w:t>2438. Pant Nagar,,Kokani Pada,Dahisar East</w:t>
      </w:r>
    </w:p>
    <w:p>
      <w:r>
        <w:t xml:space="preserve">2439. Panvel Paradise, Aakurli Gruhanirman Sanstha (D wing), </w:t>
      </w:r>
    </w:p>
    <w:p>
      <w:r>
        <w:t>2440. Paradise Chs H-7 Room no 2:2 Sec 7 Sanpada.</w:t>
      </w:r>
    </w:p>
    <w:p>
      <w:r>
        <w:t>2441. Paras Chawl, Yadav Nagar,Khairani Road,Sakinaka,Kurla West</w:t>
      </w:r>
    </w:p>
    <w:p>
      <w:r>
        <w:t>2442. Parekhwadi, Urankarwadi,,Ghadyalachi Chawl Room No 18 2Nd Floor Near Santinbai Math,Nr. Nawakal Press, Mugbhat Lane,Girgaon</w:t>
      </w:r>
    </w:p>
    <w:p>
      <w:r>
        <w:t>2443. Parera Compund,S.V Road,Ajit Glass Slum,Jogeshwari West</w:t>
      </w:r>
    </w:p>
    <w:p>
      <w:r>
        <w:t>2444. Parivartan bld co.pp. soc. Chwal no. 12, Bhagwan nagar, Tisagon , Kalyan (E)</w:t>
      </w:r>
    </w:p>
    <w:p>
      <w:r>
        <w:t>2445. Parsiwada+Kajuwadi,,,Chakala, Andheri East</w:t>
      </w:r>
    </w:p>
    <w:p>
      <w:r>
        <w:t>2446. Parul Juhu Church,Juhu Road,Juhu Gaonthan,Andheri West</w:t>
      </w:r>
    </w:p>
    <w:p>
      <w:r>
        <w:t>2447. Parvez Chawl, Ghadiyal Chawl, Shri Ram Tailor Chawl,,Shastri Nagar, Kunchikurve Nagar,Santacruz (E)</w:t>
      </w:r>
    </w:p>
    <w:p>
      <w:r>
        <w:t>2448. Patel vally,Patel comple</w:t>
      </w:r>
    </w:p>
    <w:p>
      <w:r>
        <w:t>2449. Pathare Park Nilyog area</w:t>
      </w:r>
    </w:p>
    <w:p>
      <w:r>
        <w:t>2450. Pathare Park Nilyog area</w:t>
      </w:r>
    </w:p>
    <w:p>
      <w:r>
        <w:t>2451. Patil House,Eksar Rd,Talepakhadi,Borivali West</w:t>
      </w:r>
    </w:p>
    <w:p>
      <w:r>
        <w:t>2452. Patra Chawl,Tambaku Galli,Near Mbpt Quarters,Masjid Bunder</w:t>
      </w:r>
    </w:p>
    <w:p>
      <w:r>
        <w:t>2453. Patt Nagar Dhobhi Ghat,,,Trombay</w:t>
      </w:r>
    </w:p>
    <w:p>
      <w:r>
        <w:t>2454. Pawar Chawl, Room no.4, Near new High school, joshibagh kalyan (w)</w:t>
      </w:r>
    </w:p>
    <w:p>
      <w:r>
        <w:t>2455. Pawar Chawl,V.L Sawant Road,Dhakuseth Pada,Andheri West</w:t>
      </w:r>
    </w:p>
    <w:p>
      <w:r>
        <w:t>2456. Pawne Gaon</w:t>
      </w:r>
    </w:p>
    <w:p>
      <w:r>
        <w:t>2457. Pimpladevi, chawl no. 2, room no.5</w:t>
      </w:r>
    </w:p>
    <w:p>
      <w:r>
        <w:t>2458. Pimpleshwar Wadi Dmello Chawl,Dr Peter Dais Road,Dmello Chawl,Bandra (West)</w:t>
      </w:r>
    </w:p>
    <w:p>
      <w:r>
        <w:t>2459. Pingale chawl, Sudarshan colony, anandwadi, Kalyan-East</w:t>
      </w:r>
    </w:p>
    <w:p>
      <w:r>
        <w:t>2460. Pingale chawl,room no 3 Sudarshan colony, anandwadi, Kalyan-East</w:t>
      </w:r>
    </w:p>
    <w:p>
      <w:r>
        <w:t>2461. Pingale chawl,room no 3 Sudarshan colony, anandwadi, Kalyan-East</w:t>
      </w:r>
    </w:p>
    <w:p>
      <w:r>
        <w:t>2462. Pingale chawl,room no 3 Sudarshan colony, anandwadi, Kalyan-East</w:t>
      </w:r>
    </w:p>
    <w:p>
      <w:r>
        <w:t>2463. Pingale chawl,room no 3 Sudarshan colony, anandwadi, Kalyan-East</w:t>
      </w:r>
    </w:p>
    <w:p>
      <w:r>
        <w:t>2464. Pingale chawl,room no 3 Sudarshan colony, anandwadi, Kalyan-East</w:t>
      </w:r>
    </w:p>
    <w:p>
      <w:r>
        <w:t>2465. Pingale chawl,room no 3 Sudarshan colony, anandwadi, Kalyan-East</w:t>
      </w:r>
    </w:p>
    <w:p>
      <w:r>
        <w:t>2466. Pingale chawl,room no 3 Sudarshan colony, anandwadi, Kalyan-East</w:t>
      </w:r>
    </w:p>
    <w:p>
      <w:r>
        <w:t>2467. Piraji Shinde Chawl, Fatima Chawl,Kamble Chawl,Sv Road,Khotwadi,Santacruz (West)</w:t>
      </w:r>
    </w:p>
    <w:p>
      <w:r>
        <w:t>2468. Pirubhai Chawl,Ceasar Road,Amboli,Andheri West</w:t>
      </w:r>
    </w:p>
    <w:p>
      <w:r>
        <w:t>2469. Pitru Chaya H No 379 sect-5 Sanpada</w:t>
      </w:r>
    </w:p>
    <w:p>
      <w:r>
        <w:t>2470. Plot 60 Valmiki Nagar Bhim Nagar,Midc,,Andheri East</w:t>
      </w:r>
    </w:p>
    <w:p>
      <w:r>
        <w:t>2471. Plot No. 365 Road No. 20,Jai Bajrang Bali,Jawahar Nagar,Goregaon West</w:t>
      </w:r>
    </w:p>
    <w:p>
      <w:r>
        <w:t>2472. Plot no-104 A, Sec-5, Ghansoli</w:t>
      </w:r>
    </w:p>
    <w:p>
      <w:r>
        <w:t>2473. Plot no-232, Sec-21, Nerul</w:t>
      </w:r>
    </w:p>
    <w:p>
      <w:r>
        <w:t>2474. Plot no-280, Sec-31, Vashi</w:t>
      </w:r>
    </w:p>
    <w:p>
      <w:r>
        <w:t>2475. Plot no-471, Sec-12E, Near Water Tank Shivaji Nagar</w:t>
      </w:r>
    </w:p>
    <w:p>
      <w:r>
        <w:t>2476. Plot no-48, Gananayak Soc, Vashigaon</w:t>
      </w:r>
    </w:p>
    <w:p>
      <w:r>
        <w:t>2477. Plot no-61, Nivon Grand CHS, Sec-50 New Seawoods</w:t>
      </w:r>
    </w:p>
    <w:p>
      <w:r>
        <w:t>2478. Plot no-87, Service Company near BMW Shirwane</w:t>
      </w:r>
    </w:p>
    <w:p>
      <w:r>
        <w:t>2479. Plot no-93, Sec-15, Koperkhairne</w:t>
      </w:r>
    </w:p>
    <w:p>
      <w:r>
        <w:t>2480. Pokhran Road - 2 Gandhi Nagar Thane</w:t>
      </w:r>
    </w:p>
    <w:p>
      <w:r>
        <w:t>2481. Police Line, Sanpada Police sattion</w:t>
      </w:r>
    </w:p>
    <w:p>
      <w:r>
        <w:t>2482. Police Station, Uttan Road Bhy-W Krantinagar, NearHanuman Mandir,</w:t>
      </w:r>
    </w:p>
    <w:p>
      <w:r>
        <w:t>2483. Pooja   apt.,pragati nagar,Nallasopara east.</w:t>
      </w:r>
    </w:p>
    <w:p>
      <w:r>
        <w:t>2484. Pote apartment no.1 , second floor, tisgaon road, Jimmibaug , kalyan</w:t>
      </w:r>
    </w:p>
    <w:p>
      <w:r>
        <w:t>2485. Pournima darshan society Motha mhasoba, chikanghar</w:t>
      </w:r>
    </w:p>
    <w:p>
      <w:r>
        <w:t>2486. Prabudhnagar Slum,Jerbai Wadia Road,Prabudhnagar Slum,Sewree</w:t>
      </w:r>
    </w:p>
    <w:p>
      <w:r>
        <w:t>2487. Prafulla Niwas room no 392, Shivaji nagar Koperkhairne, Sec-12 E</w:t>
      </w:r>
    </w:p>
    <w:p>
      <w:r>
        <w:t>2488. Pragati   nagar, basera garden, nallasopara east</w:t>
      </w:r>
    </w:p>
    <w:p>
      <w:r>
        <w:t>2489. Pragatinagar, Ghansoli</w:t>
      </w:r>
    </w:p>
    <w:p>
      <w:r>
        <w:t>2490. Prakashnagar / barkupada area</w:t>
      </w:r>
    </w:p>
    <w:p>
      <w:r>
        <w:t>2491. Prapti Niwas, Sec-11, Juhugaon</w:t>
      </w:r>
    </w:p>
    <w:p>
      <w:r>
        <w:t>2492. Pratap apt. 3RD Floor Flat no. 302 Sec 19 Koperkhairne.</w:t>
      </w:r>
    </w:p>
    <w:p>
      <w:r>
        <w:t>2493. Prathamesh Apt, Plot no-20, Sec-20, Nerul.</w:t>
      </w:r>
    </w:p>
    <w:p>
      <w:r>
        <w:t xml:space="preserve">2494. Prayag Galaxy CHS, Aadai, Panvel, </w:t>
      </w:r>
    </w:p>
    <w:p>
      <w:r>
        <w:t>2495. Prayag Nagar Society,L A Gadkari Marg,,Chembur</w:t>
      </w:r>
    </w:p>
    <w:p>
      <w:r>
        <w:t>2496. Preeti Sangam CHS/G-188/1.2 sec 26 Vashi</w:t>
      </w:r>
    </w:p>
    <w:p>
      <w:r>
        <w:t>2497. Prem Nagar,,,Jogeshwari East</w:t>
      </w:r>
    </w:p>
    <w:p>
      <w:r>
        <w:t>2498. Prem Nagar,Vishwkarma Road,Prem Nagar,Goregaon West</w:t>
      </w:r>
    </w:p>
    <w:p>
      <w:r>
        <w:t>2499. Premkrupa CHS, R/40, Nampark, Kalyan (E)</w:t>
      </w:r>
    </w:p>
    <w:p>
      <w:r>
        <w:t>2500. Premnagar   jivdani road virar east</w:t>
      </w:r>
    </w:p>
    <w:p>
      <w:r>
        <w:t>2501. Premsagar soc, R.P. road, Raghuvir Nagar, Dombivli-East</w:t>
      </w:r>
    </w:p>
    <w:p>
      <w:r>
        <w:t>2502. Pritee sagar hos. Soc, Navapada, Subhash Road, Dombivili (w)</w:t>
      </w:r>
    </w:p>
    <w:p>
      <w:r>
        <w:t>2503. Pritee sagar hos. Soc, Navapada, Subhash Road, Dombivili (w)</w:t>
      </w:r>
    </w:p>
    <w:p>
      <w:r>
        <w:t>2504. Pritee sagar hos. Soc, Navapada, Subhash Road, Dombivili (w)</w:t>
      </w:r>
    </w:p>
    <w:p>
      <w:r>
        <w:t>2505. Priyadarshni,,Chunabhatti,Chunabhatti</w:t>
      </w:r>
    </w:p>
    <w:p>
      <w:r>
        <w:t>2506. Purnkutir chawl, Saibaba nagar, kalyan (E)</w:t>
      </w:r>
    </w:p>
    <w:p>
      <w:r>
        <w:t>2507. Purnkutir chawl, Saibaba nagar, kalyan (E)</w:t>
      </w:r>
    </w:p>
    <w:p>
      <w:r>
        <w:t>2508. Purshekhar Chawl,,,Dahisar East</w:t>
      </w:r>
    </w:p>
    <w:p>
      <w:r>
        <w:t>2509. Pushpak dham B wing, Beturkar Pada, Kalyan (w)</w:t>
      </w:r>
    </w:p>
    <w:p>
      <w:r>
        <w:t>2510. Pushpchandra apt, Ground floor, near Madhvi school, dombivili (e)</w:t>
      </w:r>
    </w:p>
    <w:p>
      <w:r>
        <w:t>2511. Pushpchandra apt, Ground floor, near Madhvi school, dombivili (e)</w:t>
      </w:r>
    </w:p>
    <w:p>
      <w:r>
        <w:t>2512. Pushpraj Colony, 12, Near water tank, khadegoveli, kalyan (E)</w:t>
      </w:r>
    </w:p>
    <w:p>
      <w:r>
        <w:t>2513. Qureshi Build, Khairne Gaon</w:t>
      </w:r>
    </w:p>
    <w:p>
      <w:r>
        <w:t>2514. Qureshi Chawl, Sanjaynagar,Lbs Road,Opposite Ashrafiya Masjid, Baba Chouk,Kamani Kurla West</w:t>
      </w:r>
    </w:p>
    <w:p>
      <w:r>
        <w:t>2515. Qureshinagar,Ashok Samrat Road,Behind Vivek School,Kurla East, Mumbai</w:t>
      </w:r>
    </w:p>
    <w:p>
      <w:r>
        <w:t>2516. R 15 ,New sangam soc,Midc ,.Midc,dombivli_e</w:t>
      </w:r>
    </w:p>
    <w:p>
      <w:r>
        <w:t>2517. R M 2062,Sai Shraddha,Shastrinagar,Pisawali Kalyan</w:t>
      </w:r>
    </w:p>
    <w:p>
      <w:r>
        <w:t>2518. R No-650/008 near shiv Mandir Saisadanand Nagar Ghansoli</w:t>
      </w:r>
    </w:p>
    <w:p>
      <w:r>
        <w:t>2519. R no 307 Shipai chawl Mullavi compound Retibandar road kalyan</w:t>
      </w:r>
    </w:p>
    <w:p>
      <w:r>
        <w:t>2520. R no 307 Shipai chawl Mullavi compund Retibandar road kalyan</w:t>
      </w:r>
    </w:p>
    <w:p>
      <w:r>
        <w:t>2521. R no-609, Panchshil nagar, behind rabale police station</w:t>
      </w:r>
    </w:p>
    <w:p>
      <w:r>
        <w:t>2522. R-12, mahavir apt, Dindayal corss road, Thakurwadi dombivili (w)</w:t>
      </w:r>
    </w:p>
    <w:p>
      <w:r>
        <w:t>2523. R-2, Hari sonar chawl, beturkar pada, kala talav , kalyan (w)</w:t>
      </w:r>
    </w:p>
    <w:p>
      <w:r>
        <w:t>2524. R-20. 4 th Floor, Sushant chsm near joker Talkies, dr. Ambedkar road, kalyan (w)</w:t>
      </w:r>
    </w:p>
    <w:p>
      <w:r>
        <w:t>2525. R-35, jayshree darshan apt, chinchpada Road</w:t>
      </w:r>
    </w:p>
    <w:p>
      <w:r>
        <w:t>2526. R. NO. 980 SEC 4 Koperkhairne</w:t>
      </w:r>
    </w:p>
    <w:p>
      <w:r>
        <w:t>2527. R.N -2 near kasabe chwal , m.phulenagar ilthanpada</w:t>
      </w:r>
    </w:p>
    <w:p>
      <w:r>
        <w:t>2528. R.No.202, Chawandai Residency, Parsik Nagar Kalwa</w:t>
      </w:r>
    </w:p>
    <w:p>
      <w:r>
        <w:t>2529. R/2, vedant niwas, bhopar, dombivili (e)</w:t>
      </w:r>
    </w:p>
    <w:p>
      <w:r>
        <w:t>2530. R/No.001 Mantra society Gograswadi Gograswadi dombivali</w:t>
      </w:r>
    </w:p>
    <w:p>
      <w:r>
        <w:t>2531. R/No.001 Mantra society Gograswadi Gograswadi dombivali</w:t>
      </w:r>
    </w:p>
    <w:p>
      <w:r>
        <w:t>2532. R/No.30,Amrut niwas,Namdev path road,Gograswadi,dombivali</w:t>
      </w:r>
    </w:p>
    <w:p>
      <w:r>
        <w:t>2533. R/No.4,Ajayraj niwas,Namdev path road,Gograswadi,dombivali</w:t>
      </w:r>
    </w:p>
    <w:p>
      <w:r>
        <w:t>2534. R/No.B1/33,Mahavir nagar ,Manpada road,Ambika  nagar ,dombivali</w:t>
      </w:r>
    </w:p>
    <w:p>
      <w:r>
        <w:t>2535. R/No.B1/33,Mahavir nagar,Manapada road,Ambika nagar,dombivali</w:t>
      </w:r>
    </w:p>
    <w:p>
      <w:r>
        <w:t>2536. R/no.01,Mantra,Manpada road,Gograswadi dom ,dombivali</w:t>
      </w:r>
    </w:p>
    <w:p>
      <w:r>
        <w:t>2537. R/no.102,Chaturthi arked,Dom nagari sahakari bank ,Gograswadi,dombivali</w:t>
      </w:r>
    </w:p>
    <w:p>
      <w:r>
        <w:t>2538. R/no.102,Chaturthi arked,Dom nagari sahakari bank ,Gograswadi,dombivali</w:t>
      </w:r>
    </w:p>
    <w:p>
      <w:r>
        <w:t>2539. R/no.102,Chaturthi arked,Rokel depo,Gograswadi,dombivali</w:t>
      </w:r>
    </w:p>
    <w:p>
      <w:r>
        <w:t>2540. R/no.103,Pancharatna mahal ,Manpada road,Ambika  nagar,dombivali</w:t>
      </w:r>
    </w:p>
    <w:p>
      <w:r>
        <w:t>2541. RAJIV GANDHI NAGAR, KAMATGHAR:</w:t>
        <w:br/>
        <w:t>BHAGYA NAGAR UPHC AREA</w:t>
      </w:r>
    </w:p>
    <w:p>
      <w:r>
        <w:t>2542. ROOM 1 SHAKUNTALA BUILDING GANESHWANDI KALYAN E</w:t>
      </w:r>
    </w:p>
    <w:p>
      <w:r>
        <w:t>2543. ROOM 4 NAVNATH COLONY NEAROLD VITTHAL MANDIR ANANDWADI KALYAN EAST</w:t>
      </w:r>
    </w:p>
    <w:p>
      <w:r>
        <w:t>2544. ROOM 7 MAHATMA PHULE COLONY NEAR NEW DURGA MATA ANANDWAD KALYAN EAST</w:t>
      </w:r>
    </w:p>
    <w:p>
      <w:r>
        <w:t>2545. ROOM 7 MAHATMA PHULE COLONY NEAR NEW DURGA MATA MANDIR ANANDWADI KALYAN EAST</w:t>
      </w:r>
    </w:p>
    <w:p>
      <w:r>
        <w:t>2546. ROOM 7 MAHATMA PHULE COLONY NEAR NEW DURGA MATA MANDIR ANANDWADI KALYAN EASY</w:t>
      </w:r>
    </w:p>
    <w:p>
      <w:r>
        <w:t>2547. ROOM 8  G CHAWL  NEAR SAI BAB MANDIR ROAD  MANAGAL RAGAHV NAGAR KALYAN EAST</w:t>
      </w:r>
    </w:p>
    <w:p>
      <w:r>
        <w:t>2548. ROOM CO 2 ,Yudandahar sudama socoicty  C WING ,manapada road sagata wadidombivili E</w:t>
      </w:r>
    </w:p>
    <w:p>
      <w:r>
        <w:t>2549. ROOM NO 01 KACHARAN KALAN CHAWL OPPOSITE SHIV MANDIR AJADEGAON DOMBIVALI EAST</w:t>
      </w:r>
    </w:p>
    <w:p>
      <w:r>
        <w:t>2550. ROOM NO 1 KADAM NIWAS SARTAPE CHAWL NEW JIMMI BAUG KARPEWADI KALYAN EAST</w:t>
      </w:r>
    </w:p>
    <w:p>
      <w:r>
        <w:t>2551. ROOM NO 1,Virupaksh soc, near bmc school, Nandivili road, dombivili (E)</w:t>
      </w:r>
    </w:p>
    <w:p>
      <w:r>
        <w:t>2552. ROOM NO 1,Virupaksh soc, near bmc school, Nandivili road, dombivili (E)</w:t>
      </w:r>
    </w:p>
    <w:p>
      <w:r>
        <w:t>2553. ROOM NO 1,Virupaksh soc, near bmc school, Nandivili road, dombivili (E)</w:t>
      </w:r>
    </w:p>
    <w:p>
      <w:r>
        <w:t>2554. ROOM NO 11 MAHARSHI NIWAS KALYAN EAST 421306</w:t>
      </w:r>
    </w:p>
    <w:p>
      <w:r>
        <w:t>2555. ROOM NO 11 SHREE ABHIJIT CHS CHICKEN GHAR NEAR DATTA MANDIR KALYAN WEST</w:t>
      </w:r>
    </w:p>
    <w:p>
      <w:r>
        <w:t>2556. ROOM NO 1576 SAIKRUPA NIWAS SEC 26 VASHI</w:t>
      </w:r>
    </w:p>
    <w:p>
      <w:r>
        <w:t>2557. ROOM NO 1649 BLDG MAYURI KIRANA STORE KOPRIGAON VASHI</w:t>
      </w:r>
    </w:p>
    <w:p>
      <w:r>
        <w:t>2558. ROOM NO 1737 SHASHTRI NAGAR HAJIMALANG ROAD NEAR HANUMAN MANDIR CHAKKI NAKA KALYAN EAST</w:t>
      </w:r>
    </w:p>
    <w:p>
      <w:r>
        <w:t>2559. ROOM NO 204 VISHWA SAI CHS OPPOSITE SHIV MANDIR AJADEGAON DPMBIVALI</w:t>
      </w:r>
    </w:p>
    <w:p>
      <w:r>
        <w:t>2560. ROOM NO 204 VISHWA SAI CHS OPPOSITE SHIV MANDIR AJDEGAON DOMBIVALI EAST</w:t>
      </w:r>
    </w:p>
    <w:p>
      <w:r>
        <w:t>2561. ROOM NO 204 VISHWASAI CHS OPPOSITE SHIV MANDIR AJDEGAON DOMBIVALI EAST</w:t>
      </w:r>
    </w:p>
    <w:p>
      <w:r>
        <w:t>2562. ROOM NO 24,4 th Floor, Vitthal Krupa chs, Ayre Road, Dombivili (E)</w:t>
      </w:r>
    </w:p>
    <w:p>
      <w:r>
        <w:t>2563. ROOM NO 3 GROUND FLOOR SAMADHAN BUILDING DURGA MATA MANDIR KATEMANIWALI KALYAN EAST THANE MAHARASHTRA - 421306</w:t>
      </w:r>
    </w:p>
    <w:p>
      <w:r>
        <w:t>2564. ROOM NO 6 MALHAR PALACE NO 1 CHS LTD MANPADA ROAD OPP KSTURI PLAZA DOMBIVALI EAST KALYAN THANE TILAKNAGAR MAHARASHTRA - 421201</w:t>
      </w:r>
    </w:p>
    <w:p>
      <w:r>
        <w:t>2565. ROOM NO-2 DEEPAKRISHNA APT DURGAMATA ROAD KALYAN EAST THANE-421306</w:t>
      </w:r>
    </w:p>
    <w:p>
      <w:r>
        <w:t>2566. ROOM NO. 1,TEACHER COLONY,POONA LINK ROAD,NANDA DIP NAGAR, KALTAN-E,kalyan</w:t>
      </w:r>
    </w:p>
    <w:p>
      <w:r>
        <w:t>2567. ROOM NO. 404,SHIV SAMRAT CHAWL,SHANKAR PAWSHE ROAD,KHADRGOLAVALI, KALYAN- E,kalyan</w:t>
      </w:r>
    </w:p>
    <w:p>
      <w:r>
        <w:t>2568. ROOM NO. 8 SHRIRAM CHAWL HAJI MALANG ROAD SHASTRI NAGAR TEKADI, KALYAN- E kalyan</w:t>
      </w:r>
    </w:p>
    <w:p>
      <w:r>
        <w:t>2569. ROOM NO.07,VIGNESWAR DARSAN BLDG,MANPADA ROAD,STAR COLONY,DOMBIVALI EAST</w:t>
      </w:r>
    </w:p>
    <w:p>
      <w:r>
        <w:t>2570. ROOM NO.1 DARSHANA APARTMENT VIJAY NAGAR- GAVALI NAGAR GAVALI NAGAR-VIJAY NAGAR, KALYAN-E kalyan 421306</w:t>
      </w:r>
    </w:p>
    <w:p>
      <w:r>
        <w:t>2571. ROOM NO.1 DARSHANA CHS. LTD GAWALI NAGAR ROAD GAWALI NAGAR - VIJAYNGAR, KALYAN- E kalyan</w:t>
      </w:r>
    </w:p>
    <w:p>
      <w:r>
        <w:t>2572. ROOM NO.1 DARSHANA CHS. LTD. GAWALI NAGAR ROAD GAWALI NAGAR- VIJAY NAGAR, KSLYAN- E kalyan</w:t>
      </w:r>
    </w:p>
    <w:p>
      <w:r>
        <w:t>2573. ROOM NO.1 DARSHANA CHS. LTD. GAWALI NAGAR ROAD GAWALI NAGAR- VIJAY NAGAR,KALYAN-E kalyan</w:t>
      </w:r>
    </w:p>
    <w:p>
      <w:r>
        <w:t>2574. ROOM NO.1 RAJBHAR NAGAR HAJIMALANG ROAD SHASTRI NAGAR, KALYAN - E kalyan 421306</w:t>
      </w:r>
    </w:p>
    <w:p>
      <w:r>
        <w:t>2575. ROOM NO.1,BHIMABAI APARTMENT,TISAI MANDIR ROAD,TISGAON GAVTHAN,kalyan_e</w:t>
      </w:r>
    </w:p>
    <w:p>
      <w:r>
        <w:t>2576. ROOM NO.1,SAI KRUSHNA APARTMENT,TISGAON,TISGAON PADA , KALYAN- E,kalyan</w:t>
      </w:r>
    </w:p>
    <w:p>
      <w:r>
        <w:t>2577. ROOM NO.2,DARSHANA  CHS. LTD,VIJAY NAGAR AMRAI ROAD,GAWALI NAGAR, KALYAN -E,kalyan</w:t>
      </w:r>
    </w:p>
    <w:p>
      <w:r>
        <w:t>2578. ROOM NO.2,DARSHANA CHS. LTD.,VIJAY NAGAR- AMARAI ROAD,GAWALI NAGAR- TISGAON, KALYAN-E,kalyan</w:t>
      </w:r>
    </w:p>
    <w:p>
      <w:r>
        <w:t>2579. ROOM NO.2,GOSAVI PURA,CHAKKI NAKA-HAJI MALANG ROAD,CHAKKI NAKA, KALYAN- E,kalyan</w:t>
      </w:r>
    </w:p>
    <w:p>
      <w:r>
        <w:t>2580. ROOM NO.3, harinivas chawl , gavdevi mandir , ambivili (W)</w:t>
      </w:r>
    </w:p>
    <w:p>
      <w:r>
        <w:t>2581. ROOM NO.4,BHUVAN SANKUL,GAVDEVI MANDIR,TISGAON, KALYAN- E,kalyan</w:t>
      </w:r>
    </w:p>
    <w:p>
      <w:r>
        <w:t>2582. ROOM NO.4,HIMSAGAR CHS. LTD.,HAJIMALANG ROAD,CHAKKI NAKA, KALYAN- E,kalyan_e</w:t>
      </w:r>
    </w:p>
    <w:p>
      <w:r>
        <w:t>2583. ROOM NO.4,HIMSAGAR CHS. LTD.,HAJIMALANG ROAD,CHAKKI NAKA, KALYAN- E,kalyan_e</w:t>
      </w:r>
    </w:p>
    <w:p>
      <w:r>
        <w:t>2584. ROOM NO.8,SHRIRAM CHAWL,HAJI MALANG ROAD,SHASTRI NAGAR, CHAKKI NAKA, KALYAN - E,kalyan</w:t>
      </w:r>
    </w:p>
    <w:p>
      <w:r>
        <w:t>2585. ROOM NO.8,SHRIRAM CHAWL,HAJI MALANG ROAD,SHASTRI NAGAR, CHAKKI NAKA, KALYAN- E,kalyan</w:t>
      </w:r>
    </w:p>
    <w:p>
      <w:r>
        <w:t>2586. ROOM No.10, maruti bld mhatre nagar, dombivili (e)</w:t>
      </w:r>
    </w:p>
    <w:p>
      <w:r>
        <w:t>2587. Rabada gaon</w:t>
      </w:r>
    </w:p>
    <w:p>
      <w:r>
        <w:t>2588. Rabale, Shree sai Buld</w:t>
      </w:r>
    </w:p>
    <w:p>
      <w:r>
        <w:t>2589. Radhakrishna Apt/401 Sec-16 Ghansoli</w:t>
      </w:r>
    </w:p>
    <w:p>
      <w:r>
        <w:t>2590. Rafique Nagar,Bismillah Masjid,Rafique Nagar Nallah,Rafique Nagar,Shivaji Nagar</w:t>
      </w:r>
    </w:p>
    <w:p>
      <w:r>
        <w:t>2591. Raghunath chs, 4/20, shashtrinagar dombivili (w)</w:t>
      </w:r>
    </w:p>
    <w:p>
      <w:r>
        <w:t>2592. Raghunath pawashe chawl, durgamata mandir kolsewadi kalyan (e)</w:t>
      </w:r>
    </w:p>
    <w:p>
      <w:r>
        <w:t>2593. Rahul Nagar, Ulhasnagar</w:t>
      </w:r>
    </w:p>
    <w:p>
      <w:r>
        <w:t>2594. Rahul Nagar,Aurangabad Chawl,Buddha Vihar,Rahul Nagar,Chembur</w:t>
      </w:r>
    </w:p>
    <w:p>
      <w:r>
        <w:t>2595. Raibole Nivas, Near Manjunath hotel, vitthalwadi</w:t>
      </w:r>
    </w:p>
    <w:p>
      <w:r>
        <w:t>2596. Raidongri,Raidongri,Weh,Borivali East</w:t>
      </w:r>
    </w:p>
    <w:p>
      <w:r>
        <w:t>2597. Raigad Mitra Manadal, Patel Nagar, Ulhasnagar</w:t>
      </w:r>
    </w:p>
    <w:p>
      <w:r>
        <w:t>2598. Raj residency, Gothiwali gaon</w:t>
      </w:r>
    </w:p>
    <w:p>
      <w:r>
        <w:t>2599. Raja Dilani bld, Vallipir Road, Bajlbajar, kalyan (w)</w:t>
      </w:r>
    </w:p>
    <w:p>
      <w:r>
        <w:t>2600. Rajaram Villa, Near Rajaram Residency, Tawarepada, Ayregaon</w:t>
      </w:r>
    </w:p>
    <w:p>
      <w:r>
        <w:t>2601. Rajendra dhanraj niwas, anandwadi double tower, shankar mandir, kalyan (E)Bhardive chawl,</w:t>
      </w:r>
    </w:p>
    <w:p>
      <w:r>
        <w:t>2602. Rajendra dhanraj niwas, anandwadi, double tower, shankar mandir, kalyan (E)Bhardive chawl,</w:t>
      </w:r>
    </w:p>
    <w:p>
      <w:r>
        <w:t>2603. Rajendra dhanraj niwas, anandwadi, double tower, shankar mandir, kalyan (E)Bhardive chawl,</w:t>
      </w:r>
    </w:p>
    <w:p>
      <w:r>
        <w:t>2604. Rajesh Compound,Koyla Bhagwan Chaw,Ratan Nagar Nagar,,Dahisar East</w:t>
      </w:r>
    </w:p>
    <w:p>
      <w:r>
        <w:t>2605. Rajiv Gandhi Nagar, Pila Bunglow, Rajiv Gandhi Sports Complex,,Rajiv Gandhi Nagar,Dharavi</w:t>
      </w:r>
    </w:p>
    <w:p>
      <w:r>
        <w:t>2606. Rajiv Nagar, Mohili Village,Pipeline Road,Noorani Masjid Khadi No.3 Near Jafer Compound,Sakinaka</w:t>
      </w:r>
    </w:p>
    <w:p>
      <w:r>
        <w:t>2607. Ram Deva Yadav Chawl, Alknanda Maydan Shivaji Chok, Raval Pada,Dahisar East</w:t>
      </w:r>
    </w:p>
    <w:p>
      <w:r>
        <w:t>2608. Ram Dulhar Chawl,Sahakar Road,Yadav Nagar,Jogeshwari West</w:t>
      </w:r>
    </w:p>
    <w:p>
      <w:r>
        <w:t>2609. Ram Janak Singh Chawl,,Gulshan Nagar,Jogeshwari W</w:t>
      </w:r>
    </w:p>
    <w:p>
      <w:r>
        <w:t>2610. Ram Niwas Chawl,Pipeline Road,Mohilli Village, Near Chhajed Hospital,Sakinaka</w:t>
      </w:r>
    </w:p>
    <w:p>
      <w:r>
        <w:t>2611. Ram Rahim Compund,Kurla Andheri Road,,Shanti Nagar</w:t>
      </w:r>
    </w:p>
    <w:p>
      <w:r>
        <w:t>2612. Ram rahim   manzil,dhuri(om nagar) complex,vasai west</w:t>
      </w:r>
    </w:p>
    <w:p>
      <w:r>
        <w:t>2613. Ramabai Nagar Sect.8 Room No 171, CBD</w:t>
      </w:r>
    </w:p>
    <w:p>
      <w:r>
        <w:t>2614. Raman Mama Nagar,Rikhshaw Stand,Bajirao Prabhu Despande Marg,Baiganwadi</w:t>
      </w:r>
    </w:p>
    <w:p>
      <w:r>
        <w:t>2615. Ramchandra Chawl,S V Road Ambawadi, Near Radha Krishna Mandir,Dahisar East</w:t>
      </w:r>
    </w:p>
    <w:p>
      <w:r>
        <w:t>2616. Ramchandra Niwas Sec-12A, Koperkhairne</w:t>
      </w:r>
    </w:p>
    <w:p>
      <w:r>
        <w:t>2617. Ramdev Morya Marg,Baji Prabhu Despande Rd,Shivaji Nagar,Shivaji Nagar</w:t>
      </w:r>
    </w:p>
    <w:p>
      <w:r>
        <w:t>2618. Ramdev Naik Chawl,Yari Road,Versova Village,Andheri West</w:t>
      </w:r>
    </w:p>
    <w:p>
      <w:r>
        <w:t>2619. Ramdoot Chawl,Sane Guruji Marg,Ramdoot Chawl,Chinchpokli</w:t>
      </w:r>
    </w:p>
    <w:p>
      <w:r>
        <w:t xml:space="preserve">2620. Ramesh Gharat Chawl, kongaon Panvel, </w:t>
      </w:r>
    </w:p>
    <w:p>
      <w:r>
        <w:t>2621. Ramesh Marwari Chawl,Sant Mirabai Road, Suyog Nagar,Dahisar East</w:t>
      </w:r>
    </w:p>
    <w:p>
      <w:r>
        <w:t>2622. Rameshwar Soc., B Wing, Nikkanth Heights, Devdaya Ngar, Pokharan No 2</w:t>
      </w:r>
    </w:p>
    <w:p>
      <w:r>
        <w:t>2623. Ramfloor mil chawl room no.3, kolsewadi</w:t>
      </w:r>
    </w:p>
    <w:p>
      <w:r>
        <w:t>2624. Ramgad Vasahat Zopadpatti,P D'Mello Road,Near St George Hospital,Fort</w:t>
      </w:r>
    </w:p>
    <w:p>
      <w:r>
        <w:t>2625. Ramgad, Gosala Road,Goshala Road,,Mulund West</w:t>
      </w:r>
    </w:p>
    <w:p>
      <w:r>
        <w:t>2626. Ramkarn Chawl,Seva Nagar,Seva Nagar,Jogeshwari West</w:t>
      </w:r>
    </w:p>
    <w:p>
      <w:r>
        <w:t xml:space="preserve">2627. Ramraj Tal- Alibag, </w:t>
      </w:r>
    </w:p>
    <w:p>
      <w:r>
        <w:t>2628. Ramu Kamble Chawl, Qureshinagar Hill,S G Barve Marg,Near Hamvatan Committee,Kurla East Mumbai</w:t>
      </w:r>
    </w:p>
    <w:p>
      <w:r>
        <w:t>2629. Ramwadi,,,,Jogeshwari East.</w:t>
      </w:r>
    </w:p>
    <w:p>
      <w:r>
        <w:t>2630. Ranchavare chawl, jimmibag , karpewadi, room no.10, mhsoba chowk, kalyan (E)</w:t>
      </w:r>
    </w:p>
    <w:p>
      <w:r>
        <w:t>2631. Ranu Gas godown / Anand Park Area</w:t>
      </w:r>
    </w:p>
    <w:p>
      <w:r>
        <w:t>2632. Rashid Bohari Chawl, Ganeshwadi</w:t>
      </w:r>
    </w:p>
    <w:p>
      <w:r>
        <w:t>2633. Rashid compound , Mumbra , Thane</w:t>
      </w:r>
    </w:p>
    <w:p>
      <w:r>
        <w:t>2634. Rashmi classic new link road, nalasopara east</w:t>
      </w:r>
    </w:p>
    <w:p>
      <w:r>
        <w:t>2635. Rasid Bohari chawl, suresh Niwas ganeshwadi</w:t>
      </w:r>
    </w:p>
    <w:p>
      <w:r>
        <w:t>2636. Rationing Office Compound, Behind Jari Mari Mandir,S V Road,Rationing Office Compound, Behind Jari Mari Mandir,Bandra (West)</w:t>
      </w:r>
    </w:p>
    <w:p>
      <w:r>
        <w:t>2637. Ratnabai Chawl,Borsapada Road,Op. Borsapada Ho,Borivali West</w:t>
      </w:r>
    </w:p>
    <w:p>
      <w:r>
        <w:t>2638. Ratnasihasan CHS, Plot No. 131, Sector 50 New</w:t>
      </w:r>
    </w:p>
    <w:p>
      <w:r>
        <w:t>2639. Ravindra Niwas Near Gaytri School Koslewadi</w:t>
      </w:r>
    </w:p>
    <w:p>
      <w:r>
        <w:t>2640. Ravindra niwas, Room no.3, Kolsewadi, kalyan (E)</w:t>
      </w:r>
    </w:p>
    <w:p>
      <w:r>
        <w:t>2641. Rd No 5,4,Shivaji Nagar,Near Vikas School,Shivaji Nagar</w:t>
      </w:r>
    </w:p>
    <w:p>
      <w:r>
        <w:t xml:space="preserve">2642. Rediance Splender,Ulwe Panvel, </w:t>
      </w:r>
    </w:p>
    <w:p>
      <w:r>
        <w:t>2643. Regency spendor,Near ampada hospital, chikanghar, Kalyan-West</w:t>
      </w:r>
    </w:p>
    <w:p>
      <w:r>
        <w:t>2644. Rejency park, c wing, CHAKKINAKA</w:t>
      </w:r>
    </w:p>
    <w:p>
      <w:r>
        <w:t>2645. Residency Bld, B-101, baliram Enclave,gaondevi mandir, kalyan (e)</w:t>
      </w:r>
    </w:p>
    <w:p>
      <w:r>
        <w:t>2646. Retibandar , swastik park, dombivili (w)</w:t>
      </w:r>
    </w:p>
    <w:p>
      <w:r>
        <w:t>2647. Revagar, Murdha</w:t>
      </w:r>
    </w:p>
    <w:p>
      <w:r>
        <w:t>2648. Revagar, Shivnery</w:t>
      </w:r>
    </w:p>
    <w:p>
      <w:r>
        <w:t xml:space="preserve">2649. Revised Anandi Niwas and JNPT Township,Uran, </w:t>
      </w:r>
    </w:p>
    <w:p>
      <w:r>
        <w:t xml:space="preserve">2650. Revised Bhoste, Shrivardhan, </w:t>
      </w:r>
    </w:p>
    <w:p>
      <w:r>
        <w:t xml:space="preserve">2651. Revised Moreshwar Apt, Karjat, </w:t>
      </w:r>
    </w:p>
    <w:p>
      <w:r>
        <w:t xml:space="preserve">2652. Revised Prabhatnagar, Poladpur, </w:t>
      </w:r>
    </w:p>
    <w:p>
      <w:r>
        <w:t xml:space="preserve">2653. Revised Railway Colony E and F bldg, Uran, </w:t>
      </w:r>
    </w:p>
    <w:p>
      <w:r>
        <w:t xml:space="preserve">2654. Revised Salvi Complex, Birwadi, </w:t>
      </w:r>
    </w:p>
    <w:p>
      <w:r>
        <w:t xml:space="preserve">2655. Revised order of Shastrinagar, Khopoli Khalapur, </w:t>
      </w:r>
    </w:p>
    <w:p>
      <w:r>
        <w:t xml:space="preserve">2656. Revised order of mouje dhamote, karjat, </w:t>
      </w:r>
    </w:p>
    <w:p>
      <w:r>
        <w:t>2657. Riddhi Siddhi A Wing, 401, St. Thomas School, Vijaynagar</w:t>
      </w:r>
    </w:p>
    <w:p>
      <w:r>
        <w:t>2658. Riddhi Siddhi Apt, ChikenGhar, Kly W</w:t>
      </w:r>
    </w:p>
    <w:p>
      <w:r>
        <w:t xml:space="preserve">2659. Riddhi Siddhi Exotica Bldg, Ulwe, </w:t>
      </w:r>
    </w:p>
    <w:p>
      <w:r>
        <w:t>2660. Riddhi Siddhi Society , Sector-6, Ghansoli</w:t>
      </w:r>
    </w:p>
    <w:p>
      <w:r>
        <w:t>2661. Riddhi Siddhi apt Plot no-824, Sec-11, Vashi</w:t>
      </w:r>
    </w:p>
    <w:p>
      <w:r>
        <w:t>2662. Riddhi Siddhi apt, A Wing holy cross school, kalyan (w)</w:t>
      </w:r>
    </w:p>
    <w:p>
      <w:r>
        <w:t>2663. Riddhi Siddhi bld, Holy cross School, Nandivili, Kalyan(E)</w:t>
      </w:r>
    </w:p>
    <w:p>
      <w:r>
        <w:t>2664. Riddhi siddhi colony chawl no. 4 Room no.7 near chetna school, kalyan (E)</w:t>
      </w:r>
    </w:p>
    <w:p>
      <w:r>
        <w:t>2665. Ridhi siddhi bld, manpada road, sangon dombivili (E)</w:t>
      </w:r>
    </w:p>
    <w:p>
      <w:r>
        <w:t xml:space="preserve">2666. Rile, Mangaon, </w:t>
      </w:r>
    </w:p>
    <w:p>
      <w:r>
        <w:t>2667. Rm. No. 27, Santoshi Chawl, near Agreseen School, Thane Belapur Rd. Kalwa East</w:t>
      </w:r>
    </w:p>
    <w:p>
      <w:r>
        <w:t>2668. Rn 705 Ronak City Aadhar wadi Jail rd Kalyan W</w:t>
      </w:r>
    </w:p>
    <w:p>
      <w:r>
        <w:t>2669. Rohini Chawl Committee,,Ambedkar Nagar,Asalfa Village,Ghatkopar W</w:t>
      </w:r>
    </w:p>
    <w:p>
      <w:r>
        <w:t>2670. Rohini Chawl Committee,Para Kadam Marg,Ambedkar Nagar,Ghatkopar W</w:t>
      </w:r>
    </w:p>
    <w:p>
      <w:r>
        <w:t>2671. Rokade chawl, Parshuramwadi</w:t>
      </w:r>
    </w:p>
    <w:p>
      <w:r>
        <w:t>2672. Room 1/12, Pushpraj colony, near water tank, Nehru nagar,vitthalwadi, kalyan (e)</w:t>
      </w:r>
    </w:p>
    <w:p>
      <w:r>
        <w:t>2673. Room No .03,Shri Krupa Niwas ,Narayan Mandir Near,Narayan Mandir Near,other</w:t>
      </w:r>
    </w:p>
    <w:p>
      <w:r>
        <w:t>2674. Room No 03,Shrikrupa Niwas,Narayan Mandir Near ,Narayan Mandir Near,other</w:t>
      </w:r>
    </w:p>
    <w:p>
      <w:r>
        <w:t>2675. Room No 05 Kailash Pawat Appt Bhoir Compound  Atali  Ambivali West</w:t>
      </w:r>
    </w:p>
    <w:p>
      <w:r>
        <w:t>2676. Room No 103, 1st Floor, Kiran Height Sonaji Nagar Mumbra - 400612</w:t>
      </w:r>
    </w:p>
    <w:p>
      <w:r>
        <w:t>2677. Room No 108 Jijamata Nagar Near D Mart Ghansoli</w:t>
      </w:r>
    </w:p>
    <w:p>
      <w:r>
        <w:t>2678. Room No 3 Mahi Bhai Chawl Jay Prakash Nagar Goregaon East Near Swati Studio Ps Goregaon East,,</w:t>
      </w:r>
    </w:p>
    <w:p>
      <w:r>
        <w:t>2679. Room No 401 Rahul Residency Ganapati Chowk Mohana Ambivali East</w:t>
      </w:r>
    </w:p>
    <w:p>
      <w:r>
        <w:t>2680. Room No 402,Shreekrishna Puram ,A wing ,shahad beidge Near ,other</w:t>
      </w:r>
    </w:p>
    <w:p>
      <w:r>
        <w:t>2681. Room No,.104,Madhu patil chawl  , tisgoan naka road,kolsewadi kalyan (E)</w:t>
      </w:r>
    </w:p>
    <w:p>
      <w:r>
        <w:t>2682. Room No-001, malganga CHS, sec-6 Sarsole</w:t>
      </w:r>
    </w:p>
    <w:p>
      <w:r>
        <w:t>2683. Room No-1 Ground Floor B Wing Mehfooz Apt Near Rehmania Hospital, Mumbra, Thane</w:t>
      </w:r>
    </w:p>
    <w:p>
      <w:r>
        <w:t>2684. Room No-104, Plot No-315/315,mangalmurti CHS, Sec-6, sarsole</w:t>
      </w:r>
    </w:p>
    <w:p>
      <w:r>
        <w:t>2685. Room No-201,Shivshakti Apartment,Sec-18,Nerul(W)</w:t>
      </w:r>
    </w:p>
    <w:p>
      <w:r>
        <w:t>2686. Room No. 2,Satyanarayan Hansraj Singh Chawl No 3,Ghas Bazar Ram Nagar,Goregaon East</w:t>
      </w:r>
    </w:p>
    <w:p>
      <w:r>
        <w:t>2687. Room No. 202, Manan Chawl, Vijay Garden, Ghodbunder Road, Thane</w:t>
      </w:r>
    </w:p>
    <w:p>
      <w:r>
        <w:t>2688. Room No. 3, Lakhau Letha Chawl,Ram Mandir Road,Ramnagar, Bandrekarwadi,Jogeshwari East</w:t>
      </w:r>
    </w:p>
    <w:p>
      <w:r>
        <w:t>2689. Room No. 3,Bhagawan Bhuwan Chwal,Aarey Road,Goregaon West</w:t>
      </w:r>
    </w:p>
    <w:p>
      <w:r>
        <w:t>2690. Room No.1 Siddhivinayak CHS. Behind Nilkamal Bunglow Umesh Nagar Dombivali West</w:t>
      </w:r>
    </w:p>
    <w:p>
      <w:r>
        <w:t>2691. Room No.1, Chawl no.1, Manorama Chawl, Titwala (W)</w:t>
      </w:r>
    </w:p>
    <w:p>
      <w:r>
        <w:t>2692. Room No.10,Harishankar Mishra Chawl,Gogtewadi,Goregaon East</w:t>
      </w:r>
    </w:p>
    <w:p>
      <w:r>
        <w:t>2693. Room No.18 B3 Bhakti Society Anand Park Thane West</w:t>
      </w:r>
    </w:p>
    <w:p>
      <w:r>
        <w:t>2694. Room No.6, Chawl, No.6, Ganesh Ice Cream Lane Jai Malhar Nagar, Kalyan</w:t>
      </w:r>
    </w:p>
    <w:p>
      <w:r>
        <w:t>2695. Room No.6, Chawl, No.6, Ganesh Ice Cream Lane Jai Malhar Nagar, Kalyan</w:t>
      </w:r>
    </w:p>
    <w:p>
      <w:r>
        <w:t>2696. Room no .405,Kashinath Ananta Tower, A Wing, gavdevi road, kalyan, (E)</w:t>
      </w:r>
    </w:p>
    <w:p>
      <w:r>
        <w:t>2697. Room no 01,shivneri Niwas,Yadav Nagar,mohane,other</w:t>
      </w:r>
    </w:p>
    <w:p>
      <w:r>
        <w:t>2698. Room no 02,Lahuji Nagar ,MohanePolice Station Near,Mohane Ambivali Road,other</w:t>
      </w:r>
    </w:p>
    <w:p>
      <w:r>
        <w:t>2699. Room no 03, Rajmal Chs, Devi chowk, Shastrinagar, Dombivili (w)</w:t>
      </w:r>
    </w:p>
    <w:p>
      <w:r>
        <w:t>2700. Room no 10,Goldon plazaa,Fish market,Fish market,kalyan_w</w:t>
      </w:r>
    </w:p>
    <w:p>
      <w:r>
        <w:t>2701. Room no 2,sagar nagar vasant Pawashe chawl, Jaibai road, kalyan (E)</w:t>
      </w:r>
    </w:p>
    <w:p>
      <w:r>
        <w:t>2702. Room no 2,sagar nagar vasant Pawashe chawl, Jaibai road, kalyan (E)</w:t>
      </w:r>
    </w:p>
    <w:p>
      <w:r>
        <w:t>2703. Room no 317,Malika minar,Kolivada,Kolivada road,kalyan_w</w:t>
      </w:r>
    </w:p>
    <w:p>
      <w:r>
        <w:t>2704. Room no 5,Nashikar,Ram maruti ,Lalchoki,kalyan_w</w:t>
      </w:r>
    </w:p>
    <w:p>
      <w:r>
        <w:t>2705. Room no 7, Chaturthi co hos soc, Rajbhar Nagar, Chinchpada Road, Kalyan (E)</w:t>
      </w:r>
    </w:p>
    <w:p>
      <w:r>
        <w:t>2706. Room no 7, Chaturthi co hos soc, Rajbhar Nagar, Chinchpada Road, Kalyan (E)</w:t>
      </w:r>
    </w:p>
    <w:p>
      <w:r>
        <w:t>2707. Room no 7, Gulmohar Society New Manisha Nagar Kalyan West</w:t>
      </w:r>
    </w:p>
    <w:p>
      <w:r>
        <w:t>2708. Room no,. 302, 3 rd Floor, Shankar Parvati apt, Manpada Road, dombivili (E)</w:t>
      </w:r>
    </w:p>
    <w:p>
      <w:r>
        <w:t>2709. Room no,.4, Shankar Mharaj patil chawl, Shivaji nagar, atali ambivili</w:t>
      </w:r>
    </w:p>
    <w:p>
      <w:r>
        <w:t>2710. Room no,.7, Bhanushali chwal, near jaibai school, katemanivili, Kalyan €</w:t>
      </w:r>
    </w:p>
    <w:p>
      <w:r>
        <w:t>2711. Room no,1, Rokade chawl, Parshuramwadi, Near Datt Mandir, kolsewadi, kalyan (E)</w:t>
      </w:r>
    </w:p>
    <w:p>
      <w:r>
        <w:t>2712. Room no,1630, bld no100, kokan, Birla Collage , kalyan (w)</w:t>
      </w:r>
    </w:p>
    <w:p>
      <w:r>
        <w:t>2713. Room no-1586, Opp Budhvihar, Bhimnagar, Rabale</w:t>
      </w:r>
    </w:p>
    <w:p>
      <w:r>
        <w:t>2714. Room no-201, Near North Point School, Sec-6, Koperkhairne</w:t>
      </w:r>
    </w:p>
    <w:p>
      <w:r>
        <w:t>2715. Room no. 104, Vanashree Panchvati chs, Vanshree complex, khadakpada Circle, Flower Vally , Kalyan (w)</w:t>
      </w:r>
    </w:p>
    <w:p>
      <w:r>
        <w:t>2716. Room no. 104, Vanashree Panchvati chs, Vanshree complex, khadakpada Circle, Flower Vally , Kalyan (w)</w:t>
      </w:r>
    </w:p>
    <w:p>
      <w:r>
        <w:t>2717. Room no. 2, I- wing,om gangeshwar soc,near sai health care Hospital, anandnagar, near samrat hotel dombivili (w)</w:t>
      </w:r>
    </w:p>
    <w:p>
      <w:r>
        <w:t>2718. Room no. 2, I- wing,om gangeshwar soc,near sai health care Hospital, anandnagar, near samrat hotel dombivili (w)</w:t>
      </w:r>
    </w:p>
    <w:p>
      <w:r>
        <w:t>2719. Room no. 2, I- wing,om gangeshwar soc,near sai health care Hospital, anandnagar, near samrat hotel dombivili (w)</w:t>
      </w:r>
    </w:p>
    <w:p>
      <w:r>
        <w:t>2720. Room no. 301, Jimmibagh, chinchpada kalyan</w:t>
      </w:r>
    </w:p>
    <w:p>
      <w:r>
        <w:t>2721. Room no. 301, Jimmibagh, chinchpada kalyan</w:t>
      </w:r>
    </w:p>
    <w:p>
      <w:r>
        <w:t>2722. Room no. 301, Jimmibagh, chinchpada kalyan</w:t>
      </w:r>
    </w:p>
    <w:p>
      <w:r>
        <w:t>2723. Room no. 301, Jimmibagh, chinchpada kalyan</w:t>
      </w:r>
    </w:p>
    <w:p>
      <w:r>
        <w:t>2724. Room no. 301, Jimmibagh, chinchpada kalyan</w:t>
      </w:r>
    </w:p>
    <w:p>
      <w:r>
        <w:t>2725. Room no. 301, Jimmibagh, chinchpada kalyan</w:t>
      </w:r>
    </w:p>
    <w:p>
      <w:r>
        <w:t>2726. Room no. 301, Jimmibagh, chinchpada kalyan</w:t>
      </w:r>
    </w:p>
    <w:p>
      <w:r>
        <w:t>2727. Room no. 301, Jimmibagh, chinchpada kalyan</w:t>
      </w:r>
    </w:p>
    <w:p>
      <w:r>
        <w:t>2728. Room no. 302, Gauri Pada vrundavan park kalyan West</w:t>
      </w:r>
    </w:p>
    <w:p>
      <w:r>
        <w:t>2729. Room no. 302, Gauri Pada vrundavan park kalyan West</w:t>
      </w:r>
    </w:p>
    <w:p>
      <w:r>
        <w:t>2730. Room no. 4 chwal no4 gokul varsha colony chikanghar, kalyan (w)</w:t>
      </w:r>
    </w:p>
    <w:p>
      <w:r>
        <w:t>2731. Room no. 4 chwal no4 gokul varsha colony chikanghar, kalyan (w)</w:t>
      </w:r>
    </w:p>
    <w:p>
      <w:r>
        <w:t>2732. Room no. 4 chwal no4 gokul varsha colony chikanghar, kalyan (w)</w:t>
      </w:r>
    </w:p>
    <w:p>
      <w:r>
        <w:t>2733. Room no. 401, Sakar park, apartment , Near ayappa Mandir, Ajade pada, Dombivili (E)</w:t>
      </w:r>
    </w:p>
    <w:p>
      <w:r>
        <w:t>2734. Room no. 41, Goapl bhoir BLD, umesh Nagar, NEAR H ward, Retibundar Rd., dombivili (w)</w:t>
      </w:r>
    </w:p>
    <w:p>
      <w:r>
        <w:t>2735. Room no. 501 , Rejency park 1, opp. Mari ground, new santoshi mata road, Kalyan (w)</w:t>
      </w:r>
    </w:p>
    <w:p>
      <w:r>
        <w:t>2736. Room no. 6, 1 st floor, Avishkar soc, sunil nagar road,Asha park, Pandurangwadi, Dombivili (E)</w:t>
      </w:r>
    </w:p>
    <w:p>
      <w:r>
        <w:t>2737. Room no. 6, Gangubai chawl, tukaramm nagar dombivili (E)</w:t>
      </w:r>
    </w:p>
    <w:p>
      <w:r>
        <w:t>2738. Room no. 6, Sai Ekveera darshan chawl, devicha pada, gavdevi temple dombilvali w</w:t>
      </w:r>
    </w:p>
    <w:p>
      <w:r>
        <w:t>2739. Room no. 6, Utkarsh Soc, Retibandar Road, Dombivili (W)</w:t>
      </w:r>
    </w:p>
    <w:p>
      <w:r>
        <w:t>2740. Room no. 6, Utkarsh Soc, Retibandar Road, Dombivili (W)</w:t>
      </w:r>
    </w:p>
    <w:p>
      <w:r>
        <w:t>2741. Room no. 702, Regency , Titwala (E)</w:t>
      </w:r>
    </w:p>
    <w:p>
      <w:r>
        <w:t>2742. Room no.,6, Mohan srushti Sagar, Near Abhijeet bar, dombivili (E)</w:t>
      </w:r>
    </w:p>
    <w:p>
      <w:r>
        <w:t>2743. Room no.1, Anandwadi, Near Image Telor, Near Double Tower, Katemanivili, kalyan(e)</w:t>
      </w:r>
    </w:p>
    <w:p>
      <w:r>
        <w:t>2744. Room no.1, Anandwadi, Near Image Telor, Near Double Tower, Katemanivili, kalyan(e)</w:t>
      </w:r>
    </w:p>
    <w:p>
      <w:r>
        <w:t>2745. Room no.1, Anandwadi, Near Image Telor, Near Double Tower, Katemanivili, kalyan(e)</w:t>
      </w:r>
    </w:p>
    <w:p>
      <w:r>
        <w:t>2746. Room no.1, Anandwadi, Near Image Telor, Near Double Tower, Katemanivili, kalyan(e)</w:t>
      </w:r>
    </w:p>
    <w:p>
      <w:r>
        <w:t>2747. Room no.1, Anandwadi, Near Image Telor, Near Double Tower, Katemanivili, kalyan(e)</w:t>
      </w:r>
    </w:p>
    <w:p>
      <w:r>
        <w:t>2748. Room no.1, Ashpakh chawl, Govindwadi, Retibandar road</w:t>
      </w:r>
    </w:p>
    <w:p>
      <w:r>
        <w:t>2749. Room no.1, Chawl no.3, Ganeshwadi, kashinath Tare nagar</w:t>
      </w:r>
    </w:p>
    <w:p>
      <w:r>
        <w:t>2750. Room no.1, Chawl no.3, Ganeshwadi, kashinath Tare nagar</w:t>
      </w:r>
    </w:p>
    <w:p>
      <w:r>
        <w:t>2751. Room no.1, Ejaza Moulavi Compound, Retibandar Road, Kalyan</w:t>
      </w:r>
    </w:p>
    <w:p>
      <w:r>
        <w:t>2752. Room no.1, Ejaza Moulavi Compound, Retibandar Road,Kalyan</w:t>
      </w:r>
    </w:p>
    <w:p>
      <w:r>
        <w:t>2753. Room no.1, Ejaza Moulavi Compound, Retibandar Road,Kalyan</w:t>
      </w:r>
    </w:p>
    <w:p>
      <w:r>
        <w:t>2754. Room no.1, Ejaza Moulavi Compound, Retibandar Road,Kalyan</w:t>
      </w:r>
    </w:p>
    <w:p>
      <w:r>
        <w:t>2755. Room no.1, Ejaza Moulavi Compound, Retibandar Road,Kalyan</w:t>
      </w:r>
    </w:p>
    <w:p>
      <w:r>
        <w:t>2756. Room no.1, Ejaza Moulavi Compound, Retibandar Road,Kalyan</w:t>
      </w:r>
    </w:p>
    <w:p>
      <w:r>
        <w:t>2757. Room no.1, Ejaza Moulavi Compound, Retibandar Road,Kalyan</w:t>
      </w:r>
    </w:p>
    <w:p>
      <w:r>
        <w:t>2758. Room no.1, Gangadhar Gupta Chawl, kolsewadi, kalyan (E)</w:t>
      </w:r>
    </w:p>
    <w:p>
      <w:r>
        <w:t>2759. Room no.1, Sai samarth soc, Banti Bar , Subhash Road,</w:t>
      </w:r>
    </w:p>
    <w:p>
      <w:r>
        <w:t>2760. Room no.1, anandwadi , durgamata mandir, double Tower, kalyan (E)</w:t>
      </w:r>
    </w:p>
    <w:p>
      <w:r>
        <w:t>2761. Room no.1, anandwadi , durgamata mandir, double Tower, kalyan (E)</w:t>
      </w:r>
    </w:p>
    <w:p>
      <w:r>
        <w:t>2762. Room no.1, anandwadi , durgamata mandir, double Tower, kalyan (E)</w:t>
      </w:r>
    </w:p>
    <w:p>
      <w:r>
        <w:t>2763. Room no.1, chawl no.2, Pandurang Bhagat chawl, Ayregaon  Dombivili (E)</w:t>
      </w:r>
    </w:p>
    <w:p>
      <w:r>
        <w:t>2764. Room no.1, saikrupa bld, ganeshwadi, kolsewadi, kalyan (E)</w:t>
      </w:r>
    </w:p>
    <w:p>
      <w:r>
        <w:t>2765. Room no.1, tulsabai kharvse chawl, kolsewadi, kalyan e</w:t>
      </w:r>
    </w:p>
    <w:p>
      <w:r>
        <w:t>2766. Room no.10, krishna puram soc, near durga mata mandira, kolsewadi, kalyan (E)</w:t>
      </w:r>
    </w:p>
    <w:p>
      <w:r>
        <w:t>2767. Room no.101, Bld no.3, A Wing Bhagwati , karpewadi</w:t>
      </w:r>
    </w:p>
    <w:p>
      <w:r>
        <w:t>2768. Room no.101, Bld no.3, A Wing Bhagwati , karpewadi</w:t>
      </w:r>
    </w:p>
    <w:p>
      <w:r>
        <w:t>2769. Room no.101, Sairaj chs, Near holy cross school, Nandivili gaon,kalyan (E)</w:t>
      </w:r>
    </w:p>
    <w:p>
      <w:r>
        <w:t>2770. Room no.101, Sairaj chs, Near holy cross school, Nandivili gaon,kalyan (E)</w:t>
      </w:r>
    </w:p>
    <w:p>
      <w:r>
        <w:t>2771. Room no.101, Sairaj chs, Near holy cross school, Nandivili gaon,kalyan (E)</w:t>
      </w:r>
    </w:p>
    <w:p>
      <w:r>
        <w:t>2772. Room no.105, Rohidas Palace, Dindayala Cross Road, Thakurwadi, dombivili (w)</w:t>
      </w:r>
    </w:p>
    <w:p>
      <w:r>
        <w:t>2773. Room no.11, manishaa niwas sai baba mandir, jimmibagh, kolsewadi, kalyan (E)</w:t>
      </w:r>
    </w:p>
    <w:p>
      <w:r>
        <w:t>2774. Room no.11, manishaa niwas sai baba mandir, jimmibagh, kolsewadi, kalyan (E)</w:t>
      </w:r>
    </w:p>
    <w:p>
      <w:r>
        <w:t>2775. Room no.11, swarupanand co opp,.hou soc,gupte road, dombivili (W)</w:t>
      </w:r>
    </w:p>
    <w:p>
      <w:r>
        <w:t>2776. Room no.11, swarupanand co opp,.hou soc,gupte road, dombivili (W)</w:t>
      </w:r>
    </w:p>
    <w:p>
      <w:r>
        <w:t>2777. Room no.11, swarupanand co opp,.hou soc,gupte road, dombivili (W)</w:t>
      </w:r>
    </w:p>
    <w:p>
      <w:r>
        <w:t>2778. Room no.11, swarupanand co opp,.hou soc,gupte road, dombivili (W)</w:t>
      </w:r>
    </w:p>
    <w:p>
      <w:r>
        <w:t>2779. Room no.11, swarupanand co opp,.hou soc,gupte road, dombivili (W)</w:t>
      </w:r>
    </w:p>
    <w:p>
      <w:r>
        <w:t>2780. Room no.11, swarupanand co opp,.hou soc,gupte road, dombivili (W)</w:t>
      </w:r>
    </w:p>
    <w:p>
      <w:r>
        <w:t>2781. Room no.115, Mira Krishna Sadan, Mani Road, Atali, Ambivili (w)</w:t>
      </w:r>
    </w:p>
    <w:p>
      <w:r>
        <w:t>2782. Room no.12 Manisha niwas, Lokgram Police chowki , karpewadi</w:t>
      </w:r>
    </w:p>
    <w:p>
      <w:r>
        <w:t>2783. Room no.12 Manisha niwas, Lokgram Police chowki , karpewadi</w:t>
      </w:r>
    </w:p>
    <w:p>
      <w:r>
        <w:t>2784. Room no.12 Manisha niwas, Lokgram Police chowki , karpewadi</w:t>
      </w:r>
    </w:p>
    <w:p>
      <w:r>
        <w:t>2785. Room no.12 Manisha niwas, Lokgram Police chowki , karpewadi</w:t>
      </w:r>
    </w:p>
    <w:p>
      <w:r>
        <w:t>2786. Room no.12 Manisha niwas, Lokgram Police chowki , karpewadi</w:t>
      </w:r>
    </w:p>
    <w:p>
      <w:r>
        <w:t>2787. Room no.12, Chawl no.4, Laxmi colony, Near roshan  petrol pump, kalyan (w)</w:t>
      </w:r>
    </w:p>
    <w:p>
      <w:r>
        <w:t>2788. Room no.12, Chawl no.4, Laxmi colony, birla college road,Near roshan  petrol pump, kalyan (w)</w:t>
      </w:r>
    </w:p>
    <w:p>
      <w:r>
        <w:t>2789. Room no.12, Chawl no.4, Laxmi colony, birla college road,Near roshan  petrol pump, kalyan (w)</w:t>
      </w:r>
    </w:p>
    <w:p>
      <w:r>
        <w:t>2790. Room no.12, Chawl no.4, Laxmi colony, birla college road,Near roshan  petrol pump, kalyan (w)</w:t>
      </w:r>
    </w:p>
    <w:p>
      <w:r>
        <w:t>2791. Room no.12, Chawl no.4, Laxmi colony, birla college road,Near roshan  petrol pump, kalyan (w)</w:t>
      </w:r>
    </w:p>
    <w:p>
      <w:r>
        <w:t>2792. Room no.15, 3 rd floor, Shivdarshan bld. Yashwant nagar, Nemade Road, dombivili (w)</w:t>
      </w:r>
    </w:p>
    <w:p>
      <w:r>
        <w:t>2793. Room no.15,Gurudatt colony ,tisgoan naka road  Palshuramwadi, kolsewadi</w:t>
      </w:r>
    </w:p>
    <w:p>
      <w:r>
        <w:t>2794. Room no.16, Saikrupa soc, 2nd floor, Navre Puranik road, panchayat bawdi , Pendse nagar, Dom (E)</w:t>
      </w:r>
    </w:p>
    <w:p>
      <w:r>
        <w:t>2795. Room no.2 c 11 Mansasarovar lokdhara, kalyan (E)</w:t>
      </w:r>
    </w:p>
    <w:p>
      <w:r>
        <w:t>2796. Room no.2, Ground floor, Vanshree, Mansarovar,Beturkar pada,kalyan (w)</w:t>
      </w:r>
    </w:p>
    <w:p>
      <w:r>
        <w:t>2797. Room no.2, Soma Patel bld, Mahatma Phule Nagar, Mohne</w:t>
      </w:r>
    </w:p>
    <w:p>
      <w:r>
        <w:t>2798. Room no.201, Pandurang apartment, behind matoshree school, Azde Gaon</w:t>
      </w:r>
    </w:p>
    <w:p>
      <w:r>
        <w:t>2799. Room no.201, chandresh co hos soc, Gajanan Chowk,Deslepada Rd.,dombivili (E)</w:t>
      </w:r>
    </w:p>
    <w:p>
      <w:r>
        <w:t>2800. Room no.206, Shashank apt, Chinchpada road, kalyan (e)</w:t>
      </w:r>
    </w:p>
    <w:p>
      <w:r>
        <w:t>2801. Room no.207, balsmruti bld, vijaynagar, ayregaon dombivili (E)</w:t>
      </w:r>
    </w:p>
    <w:p>
      <w:r>
        <w:t>2802. Room no.22, Tisat darshan bld,Kalyan (E)</w:t>
      </w:r>
    </w:p>
    <w:p>
      <w:r>
        <w:t>2803. Room no.24, Saisadan, near, madhvi school , Dombivili (E)</w:t>
      </w:r>
    </w:p>
    <w:p>
      <w:r>
        <w:t>2804. Room no.24, Saisadan, near, madhvi school , Dombivili (E)</w:t>
      </w:r>
    </w:p>
    <w:p>
      <w:r>
        <w:t>2805. Room no.3, B Wing, Jaushri Laxmi bld, Opp.Tarte Advocte Office, Gandhi nagar, dombivili (E)</w:t>
      </w:r>
    </w:p>
    <w:p>
      <w:r>
        <w:t>2806. Room no.3, B Wing, Jaushri Laxmi bld, Opp.Tarte Advocte Office, Gandhi nagar, dombivili (E)</w:t>
      </w:r>
    </w:p>
    <w:p>
      <w:r>
        <w:t>2807. Room no.3, B Wing, Jayshri Laxmi bld, Opp.Tarte Advocte Office, Gandhi nagar, dombivili (E)</w:t>
      </w:r>
    </w:p>
    <w:p>
      <w:r>
        <w:t>2808. Room no.3, Chawl no.2, karpechawl, kolsewadi, kalyan E</w:t>
      </w:r>
    </w:p>
    <w:p>
      <w:r>
        <w:t>2809. Room no.302 Gavadevi Ghansoli</w:t>
      </w:r>
    </w:p>
    <w:p>
      <w:r>
        <w:t>2810. Room no.303, A wing, Shree Complex, Phase -II, tisgaon kalyan (E)</w:t>
      </w:r>
    </w:p>
    <w:p>
      <w:r>
        <w:t>2811. Room no.303, A wing, Shree Complex, Phase -II, tisgaon kalyan (E)</w:t>
      </w:r>
    </w:p>
    <w:p>
      <w:r>
        <w:t>2812. Room no.303,3 rd Floor, shri Sadguru Prasad Bld, Old Dombivili (w)</w:t>
      </w:r>
    </w:p>
    <w:p>
      <w:r>
        <w:t>2813. Room no.308, Smruti Datt mandir, ajadegaon dombivli (e)</w:t>
      </w:r>
    </w:p>
    <w:p>
      <w:r>
        <w:t>2814. Room no.405 A wing ,kashinath tower jarimari mandir near amay park kalyan east-421306</w:t>
      </w:r>
    </w:p>
    <w:p>
      <w:r>
        <w:t>2815. Room no.5, Rohidas Mhatre Chawl, Near Hanuman Mandir Ayre gaon, Madhvi, Dombivli (E)</w:t>
      </w:r>
    </w:p>
    <w:p>
      <w:r>
        <w:t>2816. Room no.506, 5 TH floor, Niligiri A/12, Lokdhara, Kalyan (E)</w:t>
      </w:r>
    </w:p>
    <w:p>
      <w:r>
        <w:t>2817. Room no.6, Gangubai Jadhav Chawl, Tukaram nagar, Dombivli (E)</w:t>
      </w:r>
    </w:p>
    <w:p>
      <w:r>
        <w:t>2818. Room no.6, Saikrushna BLD, madhvi school dombivili (E)</w:t>
      </w:r>
    </w:p>
    <w:p>
      <w:r>
        <w:t>2819. Room no.6,Utkarsha Society Retibandar Road Dombivali west</w:t>
      </w:r>
    </w:p>
    <w:p>
      <w:r>
        <w:t>2820. Room no.601, Shankeshwar kristal. Manda titiwala</w:t>
      </w:r>
    </w:p>
    <w:p>
      <w:r>
        <w:t>2821. Room no.604, Shree Siddhi Vinayak Hights,near  valaram vatika , manda titiwala</w:t>
      </w:r>
    </w:p>
    <w:p>
      <w:r>
        <w:t>2822. Room no.608, Bld no.5, Shankeshwar Kristal bld, Near Ganesh Vidyalay, Manda Titwala (e)</w:t>
      </w:r>
    </w:p>
    <w:p>
      <w:r>
        <w:t>2823. Room no.608, Bld no.5, Shankeshwar Kristal bld, Near Ganesh Vidyalay, Manda Titwala (e)</w:t>
      </w:r>
    </w:p>
    <w:p>
      <w:r>
        <w:t>2824. Room no.608, Bld no.5, Shankeshwar Kristal bld, Near Ganesh Vidyalay, Manda Titwala (e)</w:t>
      </w:r>
    </w:p>
    <w:p>
      <w:r>
        <w:t>2825. Room no.608, Bld no.5, Shankeshwar,Kristal bld, Near Ganesh Vidyalay, Manda Titwala (e)</w:t>
      </w:r>
    </w:p>
    <w:p>
      <w:r>
        <w:t>2826. Room no.7, Gangubai Jadhav Chawl, Tukaram nagar, Dombivli (E)</w:t>
      </w:r>
    </w:p>
    <w:p>
      <w:r>
        <w:t>2827. Room no.7, Gangubai Jadhav Chawl, Tukaram nagar, Dombivli (E)</w:t>
      </w:r>
    </w:p>
    <w:p>
      <w:r>
        <w:t>2828. Room no.7, Sarbjit Yadav Chawl, chakkinaka, Kalyan (E)</w:t>
      </w:r>
    </w:p>
    <w:p>
      <w:r>
        <w:t>2829. Room no.7, Shiv Ganga BLD, Navapada subhash road,  Dombivili (w)</w:t>
      </w:r>
    </w:p>
    <w:p>
      <w:r>
        <w:t>2830. Room no.704, chandrmukhi d wing, 7 th floor, bailbazar, Ambedkar road</w:t>
      </w:r>
    </w:p>
    <w:p>
      <w:r>
        <w:t>2831. Room no.8, Gangubai jadhav chawl, ayre road, tukaram nagar, dom (E)</w:t>
      </w:r>
    </w:p>
    <w:p>
      <w:r>
        <w:t>2832. Room no.8, Gangubai jadhav chawl, ayre road, tukaram nagar, dom (E)</w:t>
      </w:r>
    </w:p>
    <w:p>
      <w:r>
        <w:t>2833. Room no.8, Gangubai jadhav chawl, ayre road, tukaram nagar, dom (E)</w:t>
      </w:r>
    </w:p>
    <w:p>
      <w:r>
        <w:t>2834. Room no.8, Vaibhav sadan, Yadav nagar road, Mohne ambivili (E)</w:t>
      </w:r>
    </w:p>
    <w:p>
      <w:r>
        <w:t>2835. Room no.8, Veena sadan near Madhvi college, Rajaji path dombivili  (E)</w:t>
      </w:r>
    </w:p>
    <w:p>
      <w:r>
        <w:t>2836. Room no.8, Vetal Prasad Chawl, vetal nagar, Retibandar cross Road, Mothagaon, dombivili (w)</w:t>
      </w:r>
    </w:p>
    <w:p>
      <w:r>
        <w:t>2837. Room no.8, vithabai ganpat madhavi bld, madhavi schoo, dombivili e</w:t>
      </w:r>
    </w:p>
    <w:p>
      <w:r>
        <w:t>2838. Room no.808, Regency sarvam bld no.11 , ganati mandir Road Titwala</w:t>
      </w:r>
    </w:p>
    <w:p>
      <w:r>
        <w:t>2839. Roomno.6, Saikrushna bld, Madhvi school dombivili (E)</w:t>
      </w:r>
    </w:p>
    <w:p>
      <w:r>
        <w:t>2840. Roomno.6, gangubai Jadhav Chawl, tukaram nagar , dombivili (E)</w:t>
      </w:r>
    </w:p>
    <w:p>
      <w:r>
        <w:t>2841. Roomno.6, gangubai Jadhav Chawl, tukaram nagar , dombivili (E)</w:t>
      </w:r>
    </w:p>
    <w:p>
      <w:r>
        <w:t>2842. Roon No 1, Shradhanjali Building, Bhoirwadi, Mahatma Phule Road, Dombivli (W)</w:t>
      </w:r>
    </w:p>
    <w:p>
      <w:r>
        <w:t>2843. Roon no 5, Shevanti Darshan, Bedekar Gali, Thakurwadi, Dombivli</w:t>
      </w:r>
    </w:p>
    <w:p>
      <w:r>
        <w:t>2844. Roon no. 3, Avdhoot Building, Siddheshwar ali, Pdenekar wada ,Kalyan West</w:t>
      </w:r>
    </w:p>
    <w:p>
      <w:r>
        <w:t>2845. Rooom no.1 yasho parvati niketan ramdaswadi, siddhitek, murbad road, kalyan (w)</w:t>
      </w:r>
    </w:p>
    <w:p>
      <w:r>
        <w:t>2846. Roshan Grain Store,,Asalfa Village,Ghatkopar W</w:t>
      </w:r>
    </w:p>
    <w:p>
      <w:r>
        <w:t>2847. Row house near Bansode Building, Koprigaon</w:t>
      </w:r>
    </w:p>
    <w:p>
      <w:r>
        <w:t>2848. Royal Apt.d Wing Sect.19/20, CBD</w:t>
      </w:r>
    </w:p>
    <w:p>
      <w:r>
        <w:t>2849. Royal Park</w:t>
      </w:r>
    </w:p>
    <w:p>
      <w:r>
        <w:t>2850. Royal Park</w:t>
      </w:r>
    </w:p>
    <w:p>
      <w:r>
        <w:t>2851. Royal Park</w:t>
      </w:r>
    </w:p>
    <w:p>
      <w:r>
        <w:t>2852. Royal Park Area</w:t>
      </w:r>
    </w:p>
    <w:p>
      <w:r>
        <w:t>2853. Royal Park Area</w:t>
      </w:r>
    </w:p>
    <w:p>
      <w:r>
        <w:t>2854. Royal Park Area</w:t>
      </w:r>
    </w:p>
    <w:p>
      <w:r>
        <w:t>2855. Royal Residency,In front of Vithalwadi Ststion, Kalyan (E)</w:t>
      </w:r>
    </w:p>
    <w:p>
      <w:r>
        <w:t>2856. Royal gardan b-5, kolsewadi, kalyan (E)</w:t>
      </w:r>
    </w:p>
    <w:p>
      <w:r>
        <w:t>2857. Rudarksh Apartment , B wing, Near Surya hospital, gymkhana Road, Dombivili (E)</w:t>
      </w:r>
    </w:p>
    <w:p>
      <w:r>
        <w:t>2858. Rudarksh Apartment , B wing, Near Surya hospital, gymkhana Road, Dombivili (E)</w:t>
      </w:r>
    </w:p>
    <w:p>
      <w:r>
        <w:t>2859. Rudarksh Apartment , B wing, Near Surya hospital, gymkhana Road, Dombivili (E)</w:t>
      </w:r>
    </w:p>
    <w:p>
      <w:r>
        <w:t>2860. Rudarksh Apartment , B wing, Near Surya hospital, gymkhana Road, Dombivili (E)</w:t>
      </w:r>
    </w:p>
    <w:p>
      <w:r>
        <w:t>2861. Rudarksh Apartment , B wing, Near Surya hospital, gymkhana Road, Dombivili (E)</w:t>
      </w:r>
    </w:p>
    <w:p>
      <w:r>
        <w:t>2862. Rudarksh Apartment 002 , B wing, Near Surya hospital, gymkhana Road, Sagarli, Dombivili (E)</w:t>
      </w:r>
    </w:p>
    <w:p>
      <w:r>
        <w:t>2863. Rudarksh Apartment 002 , B wing, Near Surya hospital, gymkhana Road, Sagarli, Dombivili (E)</w:t>
      </w:r>
    </w:p>
    <w:p>
      <w:r>
        <w:t>2864. Rudarksh Apartment 002 , B wing, Near Surya hospital, gymkhana Road, Sagarli, Dombivili (E)</w:t>
      </w:r>
    </w:p>
    <w:p>
      <w:r>
        <w:t>2865. Rudarksh Apartment 002 , B wing, Near Surya hospital, gymkhana Road, Sagarli, Dombivili (E)</w:t>
      </w:r>
    </w:p>
    <w:p>
      <w:r>
        <w:t>2866. Rudra apartment, B wing, 404, ajade, Dombivili (E)</w:t>
      </w:r>
    </w:p>
    <w:p>
      <w:r>
        <w:t>2867. Rustomji evershine global   city, virar west</w:t>
      </w:r>
    </w:p>
    <w:p>
      <w:r>
        <w:t>2868. Rutu river bldg no. 6 Rutu complex, gandhare, Kalyan-West</w:t>
      </w:r>
    </w:p>
    <w:p>
      <w:r>
        <w:t>2869. Rutuja Apt &amp;  Anbule Niwas, Bindu Madhav nagar Digha</w:t>
      </w:r>
    </w:p>
    <w:p>
      <w:r>
        <w:t>2870. S/O Sattar, Munna bld, Retibandar Road, maulvi Compound, kalyan</w:t>
      </w:r>
    </w:p>
    <w:p>
      <w:r>
        <w:t>2871. S/O, Sakharamm, Wandale Saraswati C-4, Flat No. 302, Haji Malang Road, Lokgram Complex, Kalyan (W)</w:t>
      </w:r>
    </w:p>
    <w:p>
      <w:r>
        <w:t>2872. S/O, sakharamm, wandale saraswati c-4, FLAT NO. 302, Haji malang road, Lokgram complex, Kalyan (E)</w:t>
      </w:r>
    </w:p>
    <w:p>
      <w:r>
        <w:t>2873. S/O, sakharamm, wandale saraswati c-4, FLAT NO. 302, Haji malang road, Lokgram complex, Kalyan (E)</w:t>
      </w:r>
    </w:p>
    <w:p>
      <w:r>
        <w:t>2874. SADGURU PLATINUM, A-1101, SEC 28 NEW,NERUL</w:t>
      </w:r>
    </w:p>
    <w:p>
      <w:r>
        <w:t>2875. SAGAON DOMBIVILI (E) sai samrat soc star colony</w:t>
      </w:r>
    </w:p>
    <w:p>
      <w:r>
        <w:t>2876. SAGAON DOMBIVILI (E) sai samrat soc star colony</w:t>
      </w:r>
    </w:p>
    <w:p>
      <w:r>
        <w:t>2877. SAGAON DOMBIVILI (E) sai samrat soc star colony</w:t>
      </w:r>
    </w:p>
    <w:p>
      <w:r>
        <w:t>2878. SAI COTTAGE BUILDING, ROOM NO 012, KOPARI GAON, VASHI</w:t>
      </w:r>
    </w:p>
    <w:p>
      <w:r>
        <w:t>2879. SAI COTTAGE BUILDING, ROOM NO 012, KOPARI GAON, VASHI</w:t>
      </w:r>
    </w:p>
    <w:p>
      <w:r>
        <w:t>2880. SAI GANESH LEELA, vijaynagar, GAWALI NAGAR, KALYAN-E</w:t>
      </w:r>
    </w:p>
    <w:p>
      <w:r>
        <w:t>2881. SAI niwas,1 st floor, Durga Mata Mandir, kolsewadi</w:t>
      </w:r>
    </w:p>
    <w:p>
      <w:r>
        <w:t>2882. SAI-KRUPA PARK CHS. LTD. CHINCHPADA ROAD, Tisgaon, Kalyan-East</w:t>
      </w:r>
    </w:p>
    <w:p>
      <w:r>
        <w:t>2883. SAINATH SOCIETY: KAMATGHAR GAON</w:t>
        <w:br/>
        <w:t>UPHC AREA</w:t>
      </w:r>
    </w:p>
    <w:p>
      <w:r>
        <w:t>2884. SALAMAT PURA: NADI NAKA UPHC</w:t>
        <w:br/>
        <w:t>AREA</w:t>
      </w:r>
    </w:p>
    <w:p>
      <w:r>
        <w:t>2885. SANIL-SUPRITA CHS. LTD. CHINCHPADA ROAD</w:t>
      </w:r>
    </w:p>
    <w:p>
      <w:r>
        <w:t>2886. SANKALP CHS,. MANISHA NAGAR - 2, KALWA, THANE</w:t>
      </w:r>
    </w:p>
    <w:p>
      <w:r>
        <w:t>2887. SANKALP PHASE  -1, HATKESH MIRA ROAD ( E) ARIF QURESHI SHANTI</w:t>
      </w:r>
    </w:p>
    <w:p>
      <w:r>
        <w:t>2888. SANTOSHI PATIL BILD NO 2 KOPRIGAON VASHI</w:t>
      </w:r>
    </w:p>
    <w:p>
      <w:r>
        <w:t>2889. SATYAM HEIGHT R. NO. 901 PLOT NO. 66 SEC 20 , Koperkhairne</w:t>
      </w:r>
    </w:p>
    <w:p>
      <w:r>
        <w:t>2890. SAYYAD (BALA) COMPOUND: NADI</w:t>
        <w:br/>
        <w:t>NAKA UPHC AREA</w:t>
      </w:r>
    </w:p>
    <w:p>
      <w:r>
        <w:t>2891. SEC 1 R.NO. 468 Koperkahirne</w:t>
      </w:r>
    </w:p>
    <w:p>
      <w:r>
        <w:t>2892. SEC 14 GANRAJ SOC A-201, Koperkhairne</w:t>
      </w:r>
    </w:p>
    <w:p>
      <w:r>
        <w:t>2893. SEC 14 SAIKRUSNA ROOM NO 401, Koperkhairne</w:t>
      </w:r>
    </w:p>
    <w:p>
      <w:r>
        <w:t>2894. SEC 19 KOPERKHAIRNE K.K. GAON</w:t>
      </w:r>
    </w:p>
    <w:p>
      <w:r>
        <w:t>2895. SEC 2 R, NO. 297 Koperkhairne</w:t>
      </w:r>
    </w:p>
    <w:p>
      <w:r>
        <w:t>2896. SEC 20 SAGARDEEP SOC. , Koperkhairne</w:t>
      </w:r>
    </w:p>
    <w:p>
      <w:r>
        <w:t>2897. SEC 28 SAISANGH SOC A 702, Nerul</w:t>
      </w:r>
    </w:p>
    <w:p>
      <w:r>
        <w:t>2898. SEC 28 SHREE GANESH SOC NERUL</w:t>
      </w:r>
    </w:p>
    <w:p>
      <w:r>
        <w:t>2899. SEC 38  NERUL</w:t>
      </w:r>
    </w:p>
    <w:p>
      <w:r>
        <w:t>2900. SECTOR-9, 10,15 VASHI</w:t>
      </w:r>
    </w:p>
    <w:p>
      <w:r>
        <w:t>2901. SHASTRI NAGAR: GAIBI NAGAR UPHC</w:t>
        <w:br/>
        <w:t>AREA</w:t>
      </w:r>
    </w:p>
    <w:p>
      <w:r>
        <w:t>2902. SHIVKRUPA CHUWK PAWAENEGAON</w:t>
      </w:r>
    </w:p>
    <w:p>
      <w:r>
        <w:t>2903. SHREE GANESH APT 302 KOPRIGAON VASHI</w:t>
      </w:r>
    </w:p>
    <w:p>
      <w:r>
        <w:t>2904. SHREE GANESH CHA SEC 28OLD B4 /303 NERUL</w:t>
      </w:r>
    </w:p>
    <w:p>
      <w:r>
        <w:t>2905. SUdhakar Mhatre, Chawl no2, Room no,1, Ayre Road, Dombivili (E)</w:t>
      </w:r>
    </w:p>
    <w:p>
      <w:r>
        <w:t>2906. SWARN REKHA LOKGRAM TISGAON, KALYAN</w:t>
      </w:r>
    </w:p>
    <w:p>
      <w:r>
        <w:t>2907. SaI balaji sankul, A WING ROOMNO.503, Ataligaon Kalyan (w)</w:t>
      </w:r>
    </w:p>
    <w:p>
      <w:r>
        <w:t>2908. SaI balaji sankul, A WING ROOMNO.503, Ataligaon dombivili (w)</w:t>
      </w:r>
    </w:p>
    <w:p>
      <w:r>
        <w:t>2909. Saalik Singh Chawl,Pipeline Road,Asalfa Village,Ghatkopar W</w:t>
      </w:r>
    </w:p>
    <w:p>
      <w:r>
        <w:t>2910. Sachi Apt, Sec-19, Koperkhairne</w:t>
      </w:r>
    </w:p>
    <w:p>
      <w:r>
        <w:t>2911. Sachinum Apt, Sec-16 Airoli</w:t>
      </w:r>
    </w:p>
    <w:p>
      <w:r>
        <w:t>2912. Sadguru Chawl,,Ketakipada,Dahisar East</w:t>
      </w:r>
    </w:p>
    <w:p>
      <w:r>
        <w:t>2913. Sadguru Krupa No 2 Near Toll Sprit School Sabe Road Diva</w:t>
      </w:r>
    </w:p>
    <w:p>
      <w:r>
        <w:t>2914. Sadguru Society,Sant Muktabai Road,Rawalpada, Nr Varad Vinayak Mandir,Dahisar East</w:t>
      </w:r>
    </w:p>
    <w:p>
      <w:r>
        <w:t>2915. Sadguru chs, H-201, Nandivili, Kalyan (E)</w:t>
      </w:r>
    </w:p>
    <w:p>
      <w:r>
        <w:t>2916. Sadguru chs, H-201, Nandivili, Kalyan (E)</w:t>
      </w:r>
    </w:p>
    <w:p>
      <w:r>
        <w:t>2917. Sadgurukrupa bld, Near Madhvi bangla mhatre nagar</w:t>
      </w:r>
    </w:p>
    <w:p>
      <w:r>
        <w:t>2918. Saffaliya Soc, Sec-7, Airoli</w:t>
      </w:r>
    </w:p>
    <w:p>
      <w:r>
        <w:t>2919. Sagar Kutir Seva Sangh,J . P Road,Sagar Kutir,Andheri W</w:t>
      </w:r>
    </w:p>
    <w:p>
      <w:r>
        <w:t>2920. Sagar darshan, A/304, Ambika nagar manpada road</w:t>
      </w:r>
    </w:p>
    <w:p>
      <w:r>
        <w:t>2921. Sagar,dhuri complex vasai west</w:t>
      </w:r>
    </w:p>
    <w:p>
      <w:r>
        <w:t>2922. Sagbaug,Marol,,Andheri East</w:t>
      </w:r>
    </w:p>
    <w:p>
      <w:r>
        <w:t>2923. Sahajivan Society,Kurla Andheri Road,Near Shingrewadi Vachnalaya,Kurla W</w:t>
      </w:r>
    </w:p>
    <w:p>
      <w:r>
        <w:t>2924. Sahyadri 1, jayjeevandhara soc, Chawl, b/16, Room no.5, near RTO, Kalyan (w)</w:t>
      </w:r>
    </w:p>
    <w:p>
      <w:r>
        <w:t>2925. Sahyadri Nagar,B Near Model High School,Rcf Colony,Sahyadri Nagar,Chembur</w:t>
      </w:r>
    </w:p>
    <w:p>
      <w:r>
        <w:t>2926. Sahyadri Rahiwashi Seva Sangh Chawl, Kokani Pada, Sn Dubey Road,Dahisar East</w:t>
      </w:r>
    </w:p>
    <w:p>
      <w:r>
        <w:t>2927. Sahyadri niwas, chawl, Room no.8, Phule , near Shankar Mandir  Road,</w:t>
      </w:r>
    </w:p>
    <w:p>
      <w:r>
        <w:t>2928. Sahyog colony, A/5, SP Road behind shayadri park, katemanivili, kailash nagar, kalyan (E)</w:t>
      </w:r>
    </w:p>
    <w:p>
      <w:r>
        <w:t>2929. Sai   ashwin building,alkapuri road,rajnagar,nalasopara east</w:t>
      </w:r>
    </w:p>
    <w:p>
      <w:r>
        <w:t>2930. Sai   darshan apt,sanyukt nagar,alkapuri road ,nalasopara east</w:t>
      </w:r>
    </w:p>
    <w:p>
      <w:r>
        <w:t>2931. Sai   sahyog,samel pada, nallasopara west</w:t>
      </w:r>
    </w:p>
    <w:p>
      <w:r>
        <w:t>2932. Sai   vibhuti, jivdani road, opp. Hill park, virar east</w:t>
      </w:r>
    </w:p>
    <w:p>
      <w:r>
        <w:t>2933. Sai Baba Housing Society,Lbs Road,,Kurla W</w:t>
      </w:r>
    </w:p>
    <w:p>
      <w:r>
        <w:t>2934. Sai Baba Society,Nariseva Sadan Road,Asalfa Village,Ghatkopar W</w:t>
      </w:r>
    </w:p>
    <w:p>
      <w:r>
        <w:t xml:space="preserve">2935. Sai Darshan, Vichumbe, </w:t>
      </w:r>
    </w:p>
    <w:p>
      <w:r>
        <w:t>2936. Sai Khandoba Chawl, Room no.2, Lote Wadi, Retibandar, Dombivli (W)</w:t>
      </w:r>
    </w:p>
    <w:p>
      <w:r>
        <w:t>2937. Sai Kripa Chawl, Near L M Road Shiv Mandir, Kandarpada,Dahisar East</w:t>
      </w:r>
    </w:p>
    <w:p>
      <w:r>
        <w:t>2938. Sai Kripa Chawl,L.M. Road,Shiv Mandir Kandarpada,Dahisar West</w:t>
      </w:r>
    </w:p>
    <w:p>
      <w:r>
        <w:t>2939. Sai Krupa Chawl,Near Padua High School,Church Road,Mankhurd Goan,Mankhurd</w:t>
      </w:r>
    </w:p>
    <w:p>
      <w:r>
        <w:t>2940. Sai Krupa Park, A Wing , Room no,304, chinchpada, Kalyan-East</w:t>
      </w:r>
    </w:p>
    <w:p>
      <w:r>
        <w:t>2941. Sai Krupa Soc Sec-5, Sanpada</w:t>
      </w:r>
    </w:p>
    <w:p>
      <w:r>
        <w:t>2942. Sai Krupa Society,,Asalfa,Savarkar Nagar,Kurla W</w:t>
      </w:r>
    </w:p>
    <w:p>
      <w:r>
        <w:t>2943. Sai Krupa Society,,Sawarkar Nagar,Sakinaka,Kurla W</w:t>
      </w:r>
    </w:p>
    <w:p>
      <w:r>
        <w:t>2944. Sai Leela gopal  Bldg.,Shubhash road ,Chincholipada, Dombivli-West</w:t>
      </w:r>
    </w:p>
    <w:p>
      <w:r>
        <w:t>2945. Sai Leela gopal  Bldg.,Shubhash road ,Chincholipada, Dombivli-West</w:t>
      </w:r>
    </w:p>
    <w:p>
      <w:r>
        <w:t>2946. Sai Leela gopal  Bldg.,Shubhash road ,Chincholipada, Dombivli-West</w:t>
      </w:r>
    </w:p>
    <w:p>
      <w:r>
        <w:t>2947. Sai Nagar,Marol Pipeline,,Andheri East</w:t>
      </w:r>
    </w:p>
    <w:p>
      <w:r>
        <w:t>2948. Sai Nath Chawl,Ashok Nagar Hill No- 3,Nss Road,Near Home Guard,Ghatkpoar West</w:t>
      </w:r>
    </w:p>
    <w:p>
      <w:r>
        <w:t>2949. Sai Nath Chawl,Kokani Pada,,Dahisar East</w:t>
      </w:r>
    </w:p>
    <w:p>
      <w:r>
        <w:t>2950. Sai Nisha Apt, Plot no-80/81, Sec-6, Sarsole.</w:t>
      </w:r>
    </w:p>
    <w:p>
      <w:r>
        <w:t>2951. Sai Prasad Chawl, Pali Pathar,Dr Ambedkar Road,Sai Prasad Chawl, Pali Pathar,Khar (W)</w:t>
      </w:r>
    </w:p>
    <w:p>
      <w:r>
        <w:t>2952. Sai Prasad Chawl,Near Little Angel School Pali Pathar,Dr Ambedkar Road,Sai Prasad Chawl,Near Little Angel School Pali Pathar,Khar (W)</w:t>
      </w:r>
    </w:p>
    <w:p>
      <w:r>
        <w:t>2953. Sai Samarth Build, Plot no-128, Sec-19, Koperkhairne</w:t>
      </w:r>
    </w:p>
    <w:p>
      <w:r>
        <w:t>2954. Sai Samarth Rahivasi Sangh,Kokani Pada,,Dahisar East</w:t>
      </w:r>
    </w:p>
    <w:p>
      <w:r>
        <w:t>2955. Sai Samarth soc, Chincholipada, Room no.9, Dombivili (w)</w:t>
      </w:r>
    </w:p>
    <w:p>
      <w:r>
        <w:t>2956. Sai Samrath bld, 201, /A Mandpada Near sai baba Mandir, Sanjay Nagar, dombivili (E)</w:t>
      </w:r>
    </w:p>
    <w:p>
      <w:r>
        <w:t>2957. Sai Sharddha nagar Pisvali, kalyan (E)</w:t>
      </w:r>
    </w:p>
    <w:p>
      <w:r>
        <w:t>2958. Sai Shradha Bldg Room 206 Nr Vitthal Mandir Diva</w:t>
      </w:r>
    </w:p>
    <w:p>
      <w:r>
        <w:t>2959. Sai Swapna Apt.,Manvelpada,Virar east</w:t>
      </w:r>
    </w:p>
    <w:p>
      <w:r>
        <w:t>2960. Sai astar   apartment,oswal nagar,nalasopara east</w:t>
      </w:r>
    </w:p>
    <w:p>
      <w:r>
        <w:t xml:space="preserve">2961. Sai basera, Ulwe, </w:t>
      </w:r>
    </w:p>
    <w:p>
      <w:r>
        <w:t>2962. Sai darchan 2 snkeshwar   nagar achole road nalasopara east</w:t>
      </w:r>
    </w:p>
    <w:p>
      <w:r>
        <w:t>2963. Sai darshan bld, dombivili (w)</w:t>
      </w:r>
    </w:p>
    <w:p>
      <w:r>
        <w:t>2964. Sai empire complex near mamta medical, manvelpada virar east</w:t>
      </w:r>
    </w:p>
    <w:p>
      <w:r>
        <w:t>2965. Sai hill,   katkari pada, virar east</w:t>
      </w:r>
    </w:p>
    <w:p>
      <w:r>
        <w:t>2966. Sai jyoti   chawl alkapuri road,nalasopara east</w:t>
      </w:r>
    </w:p>
    <w:p>
      <w:r>
        <w:t>2967. Sai krupa   chawl,gangedapada, nalasopara east</w:t>
      </w:r>
    </w:p>
    <w:p>
      <w:r>
        <w:t>2968. Sai krushana bldg, New ayre road, Dombivli-East</w:t>
      </w:r>
    </w:p>
    <w:p>
      <w:r>
        <w:t>2969. Sai manthan samor chimghar ali achole, nallasopara east</w:t>
      </w:r>
    </w:p>
    <w:p>
      <w:r>
        <w:t>2970. Sai nagar, MIDC Road, Rabale, Navi Mumbai.</w:t>
      </w:r>
    </w:p>
    <w:p>
      <w:r>
        <w:t xml:space="preserve">2971. Sai nil Darshan Bldg, Vichumbe, Panvel, </w:t>
      </w:r>
    </w:p>
    <w:p>
      <w:r>
        <w:t>2972. Sai radiance   E wing Sect-15, CBD</w:t>
      </w:r>
    </w:p>
    <w:p>
      <w:r>
        <w:t>2973. Sai samarpit building,  Shubhash road, Chincholi pada, Dombivli-West</w:t>
      </w:r>
    </w:p>
    <w:p>
      <w:r>
        <w:t>2974. Sai section, Suryoday Society area</w:t>
      </w:r>
    </w:p>
    <w:p>
      <w:r>
        <w:t>2975. Sai service bld, Ganesh nagar Ambivili (w)mohna</w:t>
      </w:r>
    </w:p>
    <w:p>
      <w:r>
        <w:t>2976. Sai shakti co. hos.soc. A wing 3 rd floor, room no.301, sunil nagar, behind sarvoday, dombivili (E)</w:t>
      </w:r>
    </w:p>
    <w:p>
      <w:r>
        <w:t>2977. Sai sharan Apt, Sec-12, Khairne Gaon</w:t>
      </w:r>
    </w:p>
    <w:p>
      <w:r>
        <w:t>2978. Sai shikhar   building, HDIL global city, virar west</w:t>
      </w:r>
    </w:p>
    <w:p>
      <w:r>
        <w:t>2979. Sai shrushti apt,om nagar,jijai nagar, nallasopara east</w:t>
      </w:r>
    </w:p>
    <w:p>
      <w:r>
        <w:t>2980. Sai srushti complex Gauripada</w:t>
      </w:r>
    </w:p>
    <w:p>
      <w:r>
        <w:t>2981. Sai sudarshan chawl room no.2, katemanivili,,kalyan (e)</w:t>
      </w:r>
    </w:p>
    <w:p>
      <w:r>
        <w:t>2982. Sai sudarshan chawl room no.2, katemanivili,,kalyan (e)</w:t>
      </w:r>
    </w:p>
    <w:p>
      <w:r>
        <w:t>2983. Sai sudarshan chs, ROOM NO.2, katemanivili, kalyan e</w:t>
      </w:r>
    </w:p>
    <w:p>
      <w:r>
        <w:t>2984. Sai unik,   sai complex,ganesh temple, virar east</w:t>
      </w:r>
    </w:p>
    <w:p>
      <w:r>
        <w:t>2985. SaiKrupa Hos</w:t>
      </w:r>
    </w:p>
    <w:p>
      <w:r>
        <w:t>2986. Saidarshan cowk, vasundri road, room no6, titwala (E)</w:t>
      </w:r>
    </w:p>
    <w:p>
      <w:r>
        <w:t>2987. Saidarshan cowk, vasundri road, room no6, titwala (E)</w:t>
      </w:r>
    </w:p>
    <w:p>
      <w:r>
        <w:t>2988. Saidatt sadan 301 sect-5 Sanpada</w:t>
      </w:r>
    </w:p>
    <w:p>
      <w:r>
        <w:t>2989. Saideep Apt G-1 Goandeviwadi Ghansoli</w:t>
      </w:r>
    </w:p>
    <w:p>
      <w:r>
        <w:t>2990. Saideep Apt, Gavdeviwadi, Ghansoli</w:t>
      </w:r>
    </w:p>
    <w:p>
      <w:r>
        <w:t>2991. Saideep Soc, Plot no-159/160, Sec-19, Koperkhairne</w:t>
      </w:r>
    </w:p>
    <w:p>
      <w:r>
        <w:t>2992. Saidham Chawl,Ambedkar Road,,Kandivli West</w:t>
      </w:r>
    </w:p>
    <w:p>
      <w:r>
        <w:t>2993. Saidham Soc, Rankar ali, Ghansoli</w:t>
      </w:r>
    </w:p>
    <w:p>
      <w:r>
        <w:t>2994. Saidham c-302, Mohnae Road, ganesh Post Office, Opp. Sanjay Marvel shahad, (w)</w:t>
      </w:r>
    </w:p>
    <w:p>
      <w:r>
        <w:t>2995. Saikiran, 502, opp. Shivsena office, wayle nagar, kalyan (w)</w:t>
      </w:r>
    </w:p>
    <w:p>
      <w:r>
        <w:t>2996. Saikrupa Chawl,,,Ghartanpada Road No.2, Suyog Nagar,East</w:t>
      </w:r>
    </w:p>
    <w:p>
      <w:r>
        <w:t>2997. Sainath Chawl Vilao Gokhale Nagar Pmgp Colony Mankhurd - 400043,,,Mankhurd</w:t>
      </w:r>
    </w:p>
    <w:p>
      <w:r>
        <w:t>2998. Sainath Chawl,,Shiv Tekdi,Dahisar East</w:t>
      </w:r>
    </w:p>
    <w:p>
      <w:r>
        <w:t>2999. Sainath Nagar Upper Trombay Custom Road,,,Mankhurd</w:t>
      </w:r>
    </w:p>
    <w:p>
      <w:r>
        <w:t>3000. Sainath Rahivasi Sangh,,Rawalpada,Dahisar East</w:t>
      </w:r>
    </w:p>
    <w:p>
      <w:r>
        <w:t>3001. Saiprasad Chawl,Shimpoli Road,Atal Smruti Uddyan,Borivali West</w:t>
      </w:r>
    </w:p>
    <w:p>
      <w:r>
        <w:t>3002. Sairaj colony, chawl no.2, room no.11nandivali, near holy cross School</w:t>
      </w:r>
    </w:p>
    <w:p>
      <w:r>
        <w:t>3003. Sairaj park, khambalpada, dombivili (e)</w:t>
      </w:r>
    </w:p>
    <w:p>
      <w:r>
        <w:t>3004. Saisadan, Sec-4 A Koperkhairne</w:t>
      </w:r>
    </w:p>
    <w:p>
      <w:r>
        <w:t>3005. Saishradha   apt,phoolpada road,gandhi chowk,govind nagar,virar east</w:t>
      </w:r>
    </w:p>
    <w:p>
      <w:r>
        <w:t>3006. Saisuman apartment, c wing, Room no.203, katemanivili, kalyan (E)</w:t>
      </w:r>
    </w:p>
    <w:p>
      <w:r>
        <w:t>3007. Saiwadi,,,,Andheri East</w:t>
      </w:r>
    </w:p>
    <w:p>
      <w:r>
        <w:t>3008. Saket Colony, Chawl no,9, Room no,1, Shreeram Colony,</w:t>
      </w:r>
    </w:p>
    <w:p>
      <w:r>
        <w:t>3009. Saket Colony, Chawl no,9, Room no,1, Shreeram Colony,</w:t>
      </w:r>
    </w:p>
    <w:p>
      <w:r>
        <w:t>3010. Saket Colony, Chawl no,9, Room no.1, Shreeram Colony, KALYAN E</w:t>
      </w:r>
    </w:p>
    <w:p>
      <w:r>
        <w:t>3011. Saket Tower, Co hos soc, Mhasoba Chowk., Kolsewadi, Kalyan (E)</w:t>
      </w:r>
    </w:p>
    <w:p>
      <w:r>
        <w:t>3012. Sakhubai Chawl, Double Tower road, Kalyan-East</w:t>
      </w:r>
    </w:p>
    <w:p>
      <w:r>
        <w:t xml:space="preserve">3013. Sakshi Park -2 Sukapur, Panvel, </w:t>
      </w:r>
    </w:p>
    <w:p>
      <w:r>
        <w:t xml:space="preserve">3014. Sakshi Park-2 Bldg, Palidevad, Panvel, </w:t>
      </w:r>
    </w:p>
    <w:p>
      <w:r>
        <w:t>3015. Saloni building, Shubhash road, Dombivli-West</w:t>
      </w:r>
    </w:p>
    <w:p>
      <w:r>
        <w:t>3016. Salt Pan Road,Bhaiyyasaheb Nagar,Wadala East</w:t>
      </w:r>
    </w:p>
    <w:p>
      <w:r>
        <w:t xml:space="preserve">3017. Salvi Complex, Birwadi, Mahad, </w:t>
      </w:r>
    </w:p>
    <w:p>
      <w:r>
        <w:t>3018. Salwe bld Room no.3 , Near Mhsoba chowk, Karpewadi, Kolsewadi kalyan (E)</w:t>
      </w:r>
    </w:p>
    <w:p>
      <w:r>
        <w:t>3019. Samart bhavesh palace,chakradhar nagar, nallasopara west</w:t>
      </w:r>
    </w:p>
    <w:p>
      <w:r>
        <w:t>3020. Samarth Nagar, Talawali Gaon</w:t>
      </w:r>
    </w:p>
    <w:p>
      <w:r>
        <w:t>3021. Samarth Plaza bld, behind apurva hos, kopar road. Dombivili (w)</w:t>
      </w:r>
    </w:p>
    <w:p>
      <w:r>
        <w:t>3022. Samarthnagar, Near NMMC School, Nocilnaka</w:t>
      </w:r>
    </w:p>
    <w:p>
      <w:r>
        <w:t>3023. Samata Compound,,Safed Pul,Near Shiv Mandir,Sakinaka</w:t>
      </w:r>
    </w:p>
    <w:p>
      <w:r>
        <w:t>3024. Sambhaji Chawl,Textile Corporation,,,Kurla W</w:t>
      </w:r>
    </w:p>
    <w:p>
      <w:r>
        <w:t>3025. Sami Chawl,Tantanpura Street,,Masjid</w:t>
      </w:r>
    </w:p>
    <w:p>
      <w:r>
        <w:t>3026. Samrat nagar near NMMC, Nocilnaka</w:t>
      </w:r>
    </w:p>
    <w:p>
      <w:r>
        <w:t>3027. Samratnagar,nocilnaka</w:t>
      </w:r>
    </w:p>
    <w:p>
      <w:r>
        <w:t>3028. Samruddhi apartment, Juna dudh naka kalyan (w)</w:t>
      </w:r>
    </w:p>
    <w:p>
      <w:r>
        <w:t>3029. Sanas Patra Shed,Dr. B. A. Road,Kalachowky,Kalachowky</w:t>
      </w:r>
    </w:p>
    <w:p>
      <w:r>
        <w:t>3030. Sandeep Apt, Nerul Gaon</w:t>
      </w:r>
    </w:p>
    <w:p>
      <w:r>
        <w:t>3031. Sandesh Nagar,Kurla Andheri Road,,Kurla (W)</w:t>
      </w:r>
    </w:p>
    <w:p>
      <w:r>
        <w:t>3032. Sandip apt, A/203, near chetna school,kalyan (e)</w:t>
      </w:r>
    </w:p>
    <w:p>
      <w:r>
        <w:t>3033. Sangharsh Nagar,,Chandivali,Andheri E</w:t>
      </w:r>
    </w:p>
    <w:p>
      <w:r>
        <w:t>3034. Sanil suprita B Wing, 505, chinchpada kalyan (E)</w:t>
      </w:r>
    </w:p>
    <w:p>
      <w:r>
        <w:t>3035. Sanil suprita B Wing, 505, chinchpada kalyan (E)</w:t>
      </w:r>
    </w:p>
    <w:p>
      <w:r>
        <w:t>3036. Sanjay Gandi Nagar,Noorani Masjid,Ghatkpoar Mankhurd Link Road,,Devnar</w:t>
      </w:r>
    </w:p>
    <w:p>
      <w:r>
        <w:t>3037. Sanjay Nagar, Noorani Masjid,Sundar Baug Lane,Opp. Ali Hasan Kirana Store,Kurla Kamani</w:t>
      </w:r>
    </w:p>
    <w:p>
      <w:r>
        <w:t>3038. Sanjog Nagar,Ghartan Pada No.2,,Dahisar East</w:t>
      </w:r>
    </w:p>
    <w:p>
      <w:r>
        <w:t>3039. Sankeshwar apt, barave road,Tawari pada,  J-301, Kalyan (w)</w:t>
      </w:r>
    </w:p>
    <w:p>
      <w:r>
        <w:t>3040. Sanmilan Apt, Plot no-193, Sec-21, Nerul</w:t>
      </w:r>
    </w:p>
    <w:p>
      <w:r>
        <w:t>3041. Sanpada sec-3</w:t>
      </w:r>
    </w:p>
    <w:p>
      <w:r>
        <w:t>3042. Sanpada, Sec-5</w:t>
      </w:r>
    </w:p>
    <w:p>
      <w:r>
        <w:t>3043. Sanpada, Sec-9</w:t>
      </w:r>
    </w:p>
    <w:p>
      <w:r>
        <w:t>3044. Santosh Nagar, Chinchpokli Road,Santosh Nagar,Bandra (West)</w:t>
      </w:r>
    </w:p>
    <w:p>
      <w:r>
        <w:t>3045. Santosh Niwas, ROOM NO.5, Parshuramwadi, kalyan (e)</w:t>
      </w:r>
    </w:p>
    <w:p>
      <w:r>
        <w:t>3046. Saptagiri Soc 3/11, Sec-9, Vashi</w:t>
      </w:r>
    </w:p>
    <w:p>
      <w:r>
        <w:t>3047. Saptaparni Chs C-48 sec 4 Sanpada Navi Mumbai</w:t>
      </w:r>
    </w:p>
    <w:p>
      <w:r>
        <w:t>3048. Saraswati   Apt, opp rahul garden,nalasopara west</w:t>
      </w:r>
    </w:p>
    <w:p>
      <w:r>
        <w:t>3049. Saraswati   niwas nallsopara east</w:t>
      </w:r>
    </w:p>
    <w:p>
      <w:r>
        <w:t>3050. Saraswati Bhopi Bld Room No.101 Nerul Village</w:t>
      </w:r>
    </w:p>
    <w:p>
      <w:r>
        <w:t>3051. Saraswati Chawl, Goni Nagar,,,Andheri East</w:t>
      </w:r>
    </w:p>
    <w:p>
      <w:r>
        <w:t>3052. Sariput Nagar,,,Andheri East</w:t>
      </w:r>
    </w:p>
    <w:p>
      <w:r>
        <w:t>3053. Saroj Smurti Build, kopri Gaon</w:t>
      </w:r>
    </w:p>
    <w:p>
      <w:r>
        <w:t>3054. Saroj Smurti, Koprigaon</w:t>
      </w:r>
    </w:p>
    <w:p>
      <w:r>
        <w:t>3055. Sarsole Sec-6</w:t>
      </w:r>
    </w:p>
    <w:p>
      <w:r>
        <w:t>3056. Sarvoday Nagar Vijay Patil Chawl Aarey Milk Colony Road Western Express Highway Goregaon East,Vijay Patil Chawl,Aarey Milk Colony,Goregaon East</w:t>
      </w:r>
    </w:p>
    <w:p>
      <w:r>
        <w:t>3057. Sarvodaya ashish complex,midc road</w:t>
      </w:r>
    </w:p>
    <w:p>
      <w:r>
        <w:t>3058. Sarvodya Nagar Zopadpatti,Aarey Milk Colony Road,Dindoshi,Goregaon East</w:t>
      </w:r>
    </w:p>
    <w:p>
      <w:r>
        <w:t>3059. Sathenagar, Ilthanpada</w:t>
      </w:r>
    </w:p>
    <w:p>
      <w:r>
        <w:t>3060. Sathenagar, Nocilnaka</w:t>
      </w:r>
    </w:p>
    <w:p>
      <w:r>
        <w:t>3061. Satya   apt,sadi compound nallasopara east</w:t>
      </w:r>
    </w:p>
    <w:p>
      <w:r>
        <w:t>3062. Satyam Apt, Nerul Gaon</w:t>
      </w:r>
    </w:p>
    <w:p>
      <w:r>
        <w:t xml:space="preserve">3063. Savitri Sahil Apt. Karanjade, Panvel, </w:t>
      </w:r>
    </w:p>
    <w:p>
      <w:r>
        <w:t>3064. Sawant Chawl,Off J.P Road,Dhake Colony,Azad Nagar</w:t>
      </w:r>
    </w:p>
    <w:p>
      <w:r>
        <w:t>3065. School No. 24, Siddharth NagarUlhasnagar</w:t>
      </w:r>
    </w:p>
    <w:p>
      <w:r>
        <w:t>3066. Se-8, Room no 863, Koperkhairne.</w:t>
      </w:r>
    </w:p>
    <w:p>
      <w:r>
        <w:t>3067. Sec 10 NL1B/72/8, Nerul</w:t>
      </w:r>
    </w:p>
    <w:p>
      <w:r>
        <w:t>3068. Sec- 15, Koparkairne</w:t>
      </w:r>
    </w:p>
    <w:p>
      <w:r>
        <w:t>3069. Sec- 8 Shanti Nagar</w:t>
      </w:r>
    </w:p>
    <w:p>
      <w:r>
        <w:t>3070. Sec-1, Airoli, Vitbhatti</w:t>
      </w:r>
    </w:p>
    <w:p>
      <w:r>
        <w:t>3071. Sec-1, Ghansoli</w:t>
      </w:r>
    </w:p>
    <w:p>
      <w:r>
        <w:t>3072. Sec-1, Koperkhairne</w:t>
      </w:r>
    </w:p>
    <w:p>
      <w:r>
        <w:t>3073. Sec-1, Nerul</w:t>
      </w:r>
    </w:p>
    <w:p>
      <w:r>
        <w:t>3074. Sec-1, Sanpada</w:t>
      </w:r>
    </w:p>
    <w:p>
      <w:r>
        <w:t>3075. Sec-1, Vashi</w:t>
      </w:r>
    </w:p>
    <w:p>
      <w:r>
        <w:t>3076. Sec-10 C-65 Shanti nagar</w:t>
      </w:r>
    </w:p>
    <w:p>
      <w:r>
        <w:t>3077. Sec-10, Airoli</w:t>
      </w:r>
    </w:p>
    <w:p>
      <w:r>
        <w:t>3078. Sec-10, Nerul</w:t>
      </w:r>
    </w:p>
    <w:p>
      <w:r>
        <w:t>3079. Sec-10, Sanpada</w:t>
      </w:r>
    </w:p>
    <w:p>
      <w:r>
        <w:t>3080. Sec-10, Vashi</w:t>
      </w:r>
    </w:p>
    <w:p>
      <w:r>
        <w:t>3081. Sec-11, Juhugaon</w:t>
      </w:r>
    </w:p>
    <w:p>
      <w:r>
        <w:t>3082. Sec-11, Koperkhairne</w:t>
      </w:r>
    </w:p>
    <w:p>
      <w:r>
        <w:t>3083. Sec-11, Nerul</w:t>
      </w:r>
    </w:p>
    <w:p>
      <w:r>
        <w:t>3084. Sec-12 E, Koperkhairne</w:t>
      </w:r>
    </w:p>
    <w:p>
      <w:r>
        <w:t>3085. Sec-12, B, Koperkhairne</w:t>
      </w:r>
    </w:p>
    <w:p>
      <w:r>
        <w:t>3086. Sec-12, Ramnagar Koperkhairne</w:t>
      </w:r>
    </w:p>
    <w:p>
      <w:r>
        <w:t>3087. Sec-12, Vashi</w:t>
      </w:r>
    </w:p>
    <w:p>
      <w:r>
        <w:t>3088. Sec-13, Nerul, SBI Colony</w:t>
      </w:r>
    </w:p>
    <w:p>
      <w:r>
        <w:t>3089. Sec-14, Diwalegaon</w:t>
      </w:r>
    </w:p>
    <w:p>
      <w:r>
        <w:t>3090. Sec-14, Khairne</w:t>
      </w:r>
    </w:p>
    <w:p>
      <w:r>
        <w:t>3091. Sec-14, Plot no253, Kukshet</w:t>
      </w:r>
    </w:p>
    <w:p>
      <w:r>
        <w:t>3092. Sec-14, Vashi</w:t>
      </w:r>
    </w:p>
    <w:p>
      <w:r>
        <w:t>3093. Sec-15 Keshav kunj , Sanpada</w:t>
      </w:r>
    </w:p>
    <w:p>
      <w:r>
        <w:t>3094. Sec-15, Airoli</w:t>
      </w:r>
    </w:p>
    <w:p>
      <w:r>
        <w:t>3095. Sec-15, Nerul</w:t>
      </w:r>
    </w:p>
    <w:p>
      <w:r>
        <w:t>3096. Sec-15, Vashi</w:t>
      </w:r>
    </w:p>
    <w:p>
      <w:r>
        <w:t>3097. Sec-16, Airoli</w:t>
      </w:r>
    </w:p>
    <w:p>
      <w:r>
        <w:t>3098. Sec-16, Ghansoli</w:t>
      </w:r>
    </w:p>
    <w:p>
      <w:r>
        <w:t>3099. Sec-16, Ghansoli</w:t>
      </w:r>
    </w:p>
    <w:p>
      <w:r>
        <w:t>3100. Sec-16, Koperkhairne</w:t>
      </w:r>
    </w:p>
    <w:p>
      <w:r>
        <w:t>3101. Sec-16, Nerul</w:t>
      </w:r>
    </w:p>
    <w:p>
      <w:r>
        <w:t>3102. Sec-16, Vashi</w:t>
      </w:r>
    </w:p>
    <w:p>
      <w:r>
        <w:t>3103. Sec-16A Sanpada</w:t>
      </w:r>
    </w:p>
    <w:p>
      <w:r>
        <w:t>3104. Sec-17, Chaddda Cresent</w:t>
      </w:r>
    </w:p>
    <w:p>
      <w:r>
        <w:t>3105. Sec-17, Koperkhairne Room no 449</w:t>
      </w:r>
    </w:p>
    <w:p>
      <w:r>
        <w:t>3106. Sec-17, koperkhairne</w:t>
      </w:r>
    </w:p>
    <w:p>
      <w:r>
        <w:t>3107. Sec-18, Koperkhairne</w:t>
      </w:r>
    </w:p>
    <w:p>
      <w:r>
        <w:t>3108. Sec-18, Koperkhairne</w:t>
      </w:r>
    </w:p>
    <w:p>
      <w:r>
        <w:t>3109. Sec-18, Koperkhairne Room no 890</w:t>
      </w:r>
    </w:p>
    <w:p>
      <w:r>
        <w:t>3110. Sec-18, SS3, Room no 832, Koperkhairne</w:t>
      </w:r>
    </w:p>
    <w:p>
      <w:r>
        <w:t>3111. Sec-18, SS3, Room no436, Koperkhairne</w:t>
      </w:r>
    </w:p>
    <w:p>
      <w:r>
        <w:t>3112. Sec-18, Sanpada</w:t>
      </w:r>
    </w:p>
    <w:p>
      <w:r>
        <w:t>3113. Sec-18, Turbhe</w:t>
      </w:r>
    </w:p>
    <w:p>
      <w:r>
        <w:t>3114. Sec-19, Airoli</w:t>
      </w:r>
    </w:p>
    <w:p>
      <w:r>
        <w:t>3115. Sec-19, Koparkhairne</w:t>
      </w:r>
    </w:p>
    <w:p>
      <w:r>
        <w:t>3116. Sec-19c, Ramkrupa App Plot No 304 k, Koperkhairne</w:t>
      </w:r>
    </w:p>
    <w:p>
      <w:r>
        <w:t>3117. Sec-2</w:t>
      </w:r>
    </w:p>
    <w:p>
      <w:r>
        <w:t>3118. Sec-2, Airoli</w:t>
      </w:r>
    </w:p>
    <w:p>
      <w:r>
        <w:t>3119. Sec-2, Koperkhairne</w:t>
      </w:r>
    </w:p>
    <w:p>
      <w:r>
        <w:t>3120. Sec-2, Nerul</w:t>
      </w:r>
    </w:p>
    <w:p>
      <w:r>
        <w:t>3121. Sec-20, Airoli</w:t>
      </w:r>
    </w:p>
    <w:p>
      <w:r>
        <w:t>3122. Sec-20, Airoli</w:t>
      </w:r>
    </w:p>
    <w:p>
      <w:r>
        <w:t>3123. Sec-20, Koperkhairne</w:t>
      </w:r>
    </w:p>
    <w:p>
      <w:r>
        <w:t>3124. Sec-20, Nerul</w:t>
      </w:r>
    </w:p>
    <w:p>
      <w:r>
        <w:t>3125. Sec-20, Turbhe</w:t>
      </w:r>
    </w:p>
    <w:p>
      <w:r>
        <w:t>3126. Sec-21, D Type, Income Tax Colony</w:t>
      </w:r>
    </w:p>
    <w:p>
      <w:r>
        <w:t>3127. Sec-21, Turbhe</w:t>
      </w:r>
    </w:p>
    <w:p>
      <w:r>
        <w:t>3128. Sec-21, Turbhe</w:t>
      </w:r>
    </w:p>
    <w:p>
      <w:r>
        <w:t>3129. Sec-22, Koperkhairne</w:t>
      </w:r>
    </w:p>
    <w:p>
      <w:r>
        <w:t>3130. Sec-22, Turbhe</w:t>
      </w:r>
    </w:p>
    <w:p>
      <w:r>
        <w:t>3131. Sec-23, Juinagar</w:t>
      </w:r>
    </w:p>
    <w:p>
      <w:r>
        <w:t>3132. Sec-23, Juinagar, Narmada Soc</w:t>
      </w:r>
    </w:p>
    <w:p>
      <w:r>
        <w:t>3133. Sec-23, Juipada Gaon, Juinagar</w:t>
      </w:r>
    </w:p>
    <w:p>
      <w:r>
        <w:t>3134. Sec-23, Koperkhairne</w:t>
      </w:r>
    </w:p>
    <w:p>
      <w:r>
        <w:t>3135. Sec-23, Nerul</w:t>
      </w:r>
    </w:p>
    <w:p>
      <w:r>
        <w:t>3136. Sec-24, Juinagar, Swami Soc</w:t>
      </w:r>
    </w:p>
    <w:p>
      <w:r>
        <w:t>3137. Sec-24, Nerul</w:t>
      </w:r>
    </w:p>
    <w:p>
      <w:r>
        <w:t>3138. Sec-24, Turbhe, Yogi Hotel</w:t>
      </w:r>
    </w:p>
    <w:p>
      <w:r>
        <w:t>3139. Sec-26, Vashi</w:t>
      </w:r>
    </w:p>
    <w:p>
      <w:r>
        <w:t>3140. Sec-26, Vashi</w:t>
      </w:r>
    </w:p>
    <w:p>
      <w:r>
        <w:t>3141. Sec-27, Seawoods</w:t>
      </w:r>
    </w:p>
    <w:p>
      <w:r>
        <w:t>3142. Sec-28, Nerul</w:t>
      </w:r>
    </w:p>
    <w:p>
      <w:r>
        <w:t>3143. Sec-28, Shree Ganesh Soc</w:t>
      </w:r>
    </w:p>
    <w:p>
      <w:r>
        <w:t>3144. Sec-29, Vashi</w:t>
      </w:r>
    </w:p>
    <w:p>
      <w:r>
        <w:t>3145. Sec-3 Shanti Nagar Sheetal Sagar, Sheetal Nagar</w:t>
      </w:r>
    </w:p>
    <w:p>
      <w:r>
        <w:t>3146. Sec-3, Airoli</w:t>
      </w:r>
    </w:p>
    <w:p>
      <w:r>
        <w:t>3147. Sec-3, Ghansoli</w:t>
      </w:r>
    </w:p>
    <w:p>
      <w:r>
        <w:t>3148. Sec-3, Koperkhairne</w:t>
      </w:r>
    </w:p>
    <w:p>
      <w:r>
        <w:t>3149. Sec-31 A, Vashi</w:t>
      </w:r>
    </w:p>
    <w:p>
      <w:r>
        <w:t>3150. Sec-31A,Assam Bhavan, Vashi</w:t>
      </w:r>
    </w:p>
    <w:p>
      <w:r>
        <w:t>3151. Sec-4 / 7 /9, Ghansoli</w:t>
      </w:r>
    </w:p>
    <w:p>
      <w:r>
        <w:t>3152. Sec-4, Airoli</w:t>
      </w:r>
    </w:p>
    <w:p>
      <w:r>
        <w:t>3153. Sec-4, Ashtavinayak Soc, Vashi</w:t>
      </w:r>
    </w:p>
    <w:p>
      <w:r>
        <w:t>3154. Sec-4, Ghansoli</w:t>
      </w:r>
    </w:p>
    <w:p>
      <w:r>
        <w:t>3155. Sec-4, Koperkhairne</w:t>
      </w:r>
    </w:p>
    <w:p>
      <w:r>
        <w:t>3156. Sec-4, P- 107 Behind SDV School Airoli</w:t>
      </w:r>
    </w:p>
    <w:p>
      <w:r>
        <w:t>3157. Sec-4, Sanpada</w:t>
      </w:r>
    </w:p>
    <w:p>
      <w:r>
        <w:t>3158. Sec-4, Vashi Jimmi Tower</w:t>
      </w:r>
    </w:p>
    <w:p>
      <w:r>
        <w:t>3159. Sec-42 A, Shree Radha Krusshna CHS</w:t>
      </w:r>
    </w:p>
    <w:p>
      <w:r>
        <w:t>3160. Sec-42, Baljai CHS</w:t>
      </w:r>
    </w:p>
    <w:p>
      <w:r>
        <w:t>3161. Sec-44, seawoods</w:t>
      </w:r>
    </w:p>
    <w:p>
      <w:r>
        <w:t>3162. Sec-48 &amp; 46 Nerul</w:t>
      </w:r>
    </w:p>
    <w:p>
      <w:r>
        <w:t>3163. Sec-48, Ashtagandha</w:t>
      </w:r>
    </w:p>
    <w:p>
      <w:r>
        <w:t>3164. Sec-4A , Sanpada</w:t>
      </w:r>
    </w:p>
    <w:p>
      <w:r>
        <w:t>3165. Sec-5, Airoli</w:t>
      </w:r>
    </w:p>
    <w:p>
      <w:r>
        <w:t>3166. Sec-5, Sanpada</w:t>
      </w:r>
    </w:p>
    <w:p>
      <w:r>
        <w:t>3167. Sec-5, Sanpada</w:t>
      </w:r>
    </w:p>
    <w:p>
      <w:r>
        <w:t>3168. Sec-5, koperkhairne</w:t>
      </w:r>
    </w:p>
    <w:p>
      <w:r>
        <w:t>3169. Sec-50 New, Nerul, Rattan icon</w:t>
      </w:r>
    </w:p>
    <w:p>
      <w:r>
        <w:t>3170. Sec-50 Old, Nerul Priyadarshani Complex</w:t>
      </w:r>
    </w:p>
    <w:p>
      <w:r>
        <w:t>3171. Sec-6, Koperkhairne</w:t>
      </w:r>
    </w:p>
    <w:p>
      <w:r>
        <w:t>3172. Sec-6, Sanpada</w:t>
      </w:r>
    </w:p>
    <w:p>
      <w:r>
        <w:t>3173. Sec-6, Vashi</w:t>
      </w:r>
    </w:p>
    <w:p>
      <w:r>
        <w:t>3174. Sec-6, Venus Soc, Airoli</w:t>
      </w:r>
    </w:p>
    <w:p>
      <w:r>
        <w:t>3175. Sec-7    Hari  Complex /403  ghansoli</w:t>
      </w:r>
    </w:p>
    <w:p>
      <w:r>
        <w:t>3176. Sec-7, Ghansoli</w:t>
      </w:r>
    </w:p>
    <w:p>
      <w:r>
        <w:t>3177. Sec-7, Koperkhairne</w:t>
      </w:r>
    </w:p>
    <w:p>
      <w:r>
        <w:t>3178. Sec-7, New Himgiri CHS, Plot no-102, Koperkhairne</w:t>
      </w:r>
    </w:p>
    <w:p>
      <w:r>
        <w:t>3179. Sec-7, Sanpada</w:t>
      </w:r>
    </w:p>
    <w:p>
      <w:r>
        <w:t>3180. Sec-7, koperkhairne</w:t>
      </w:r>
    </w:p>
    <w:p>
      <w:r>
        <w:t>3181. Sec-8, Ghansoli</w:t>
      </w:r>
    </w:p>
    <w:p>
      <w:r>
        <w:t>3182. Sec-8, Koperkhairne</w:t>
      </w:r>
    </w:p>
    <w:p>
      <w:r>
        <w:t>3183. Sec-8, Nerul</w:t>
      </w:r>
    </w:p>
    <w:p>
      <w:r>
        <w:t>3184. Sec-8A Airoli</w:t>
      </w:r>
    </w:p>
    <w:p>
      <w:r>
        <w:t>3185. Sec-9  Trishul gold Coast Plot no-13/14/15,  A wing , Sec-9,   ghansoli</w:t>
      </w:r>
    </w:p>
    <w:p>
      <w:r>
        <w:t>3186. Sec-9 sai krupa society room no- A:3 /0:3 Koperkhairne</w:t>
      </w:r>
    </w:p>
    <w:p>
      <w:r>
        <w:t>3187. Sec-9, Airoli, Vandana Apt</w:t>
      </w:r>
    </w:p>
    <w:p>
      <w:r>
        <w:t>3188. Sec-9, Divagaon</w:t>
      </w:r>
    </w:p>
    <w:p>
      <w:r>
        <w:t>3189. Sec-9, Koperkhairne</w:t>
      </w:r>
    </w:p>
    <w:p>
      <w:r>
        <w:t>3190. Sec-9, Koperkhairne</w:t>
      </w:r>
    </w:p>
    <w:p>
      <w:r>
        <w:t>3191. Sec-9, Nerul</w:t>
      </w:r>
    </w:p>
    <w:p>
      <w:r>
        <w:t>3192. Sec-9A, Vashi</w:t>
      </w:r>
    </w:p>
    <w:p>
      <w:r>
        <w:t>3193. Sec.10 Airoli Shivneri c3/3.2</w:t>
      </w:r>
    </w:p>
    <w:p>
      <w:r>
        <w:t>3194. Sec.15 Airoli Shivshkti Apt. A 31/1/3</w:t>
      </w:r>
    </w:p>
    <w:p>
      <w:r>
        <w:t>3195. Sec.6 Airoli A102 Shivshankar CHS</w:t>
      </w:r>
    </w:p>
    <w:p>
      <w:r>
        <w:t>3196. Secs-9, Vashi</w:t>
      </w:r>
    </w:p>
    <w:p>
      <w:r>
        <w:t>3197. Sect 10 NL 1 B 6/4, Nerul</w:t>
      </w:r>
    </w:p>
    <w:p>
      <w:r>
        <w:t>3198. Sect 18 SS3 Room No 794, Koperkhairne</w:t>
      </w:r>
    </w:p>
    <w:p>
      <w:r>
        <w:t>3199. Sect 20 Nerulgao Jay Malhar Blg R no 203</w:t>
      </w:r>
    </w:p>
    <w:p>
      <w:r>
        <w:t>3200. Sect 8 SS1 Room No 944 Koperkhairne</w:t>
      </w:r>
    </w:p>
    <w:p>
      <w:r>
        <w:t>3201. Sector 27 Nerul</w:t>
      </w:r>
    </w:p>
    <w:p>
      <w:r>
        <w:t>3202. Servant Quarters, Cama Hospital,Mahapalika Marg,,Fort</w:t>
      </w:r>
    </w:p>
    <w:p>
      <w:r>
        <w:t>3203. Seva Sangh, Shyam Sundar Chawl,,Sidhartha Nagar, Vijay Nagar,Bandra (E) Hinga Galli, Madina Building, Ahmed Zakeria Nagar, Hajiki Chawl, Malan Galli, Enabuy Galli, Kolsewadi Galli, Haji Suleman Chawl, Lakdawaala Galli,,Beharampada,Ban (E)</w:t>
      </w:r>
    </w:p>
    <w:p>
      <w:r>
        <w:t>3204. Sewree Cross Road Slum,Sewree Cross Road,Sewree Cross Road Slum,Sewree Shakti Chawl, Nityanand Chawl,Khamba Devi, Madina Chawl, Sanjay Chawl, Dambar Copmound, Ganesh Rahiwasi Sangh,Khambadevi Road Veer Lahuji Ustad Chawl,Sion Bandra Link Road,Mukund Nagar,Dharavi</w:t>
      </w:r>
    </w:p>
    <w:p>
      <w:r>
        <w:t>3205. Sewree Koliwada,Sewree Fort Road,Sewree Koliwada,Sewree</w:t>
      </w:r>
    </w:p>
    <w:p>
      <w:r>
        <w:t>3206. Shakar Papji Chawl,Ovari Pada,,Dahisar East</w:t>
      </w:r>
    </w:p>
    <w:p>
      <w:r>
        <w:t>3207. Shakti Nagar,D.N Nagar Road,Near Ambe Mata Mandir,Andheri West</w:t>
      </w:r>
    </w:p>
    <w:p>
      <w:r>
        <w:t>3208. Shakti apartment, Second Floor, Room no. 203, devi chowk, dombivili West</w:t>
      </w:r>
    </w:p>
    <w:p>
      <w:r>
        <w:t>3209. Shakun   height,manvelpada, virar east</w:t>
      </w:r>
    </w:p>
    <w:p>
      <w:r>
        <w:t>3210. Shameer apt., manvelpada, virar east</w:t>
      </w:r>
    </w:p>
    <w:p>
      <w:r>
        <w:t>3211. Shankar Deol,Bd Patil Marg,Anik Goan,Anik Gaon,Chembur</w:t>
      </w:r>
    </w:p>
    <w:p>
      <w:r>
        <w:t>3212. Shankar Nagar, Vasari Hill,Near Rustomji Tower,Vasari Hill,Goregaon West</w:t>
      </w:r>
    </w:p>
    <w:p>
      <w:r>
        <w:t>3213. Shankar Nagar,Andheri Ghatkopar Link Road,Near Asalfa Metro Station,Ghatkopar</w:t>
      </w:r>
    </w:p>
    <w:p>
      <w:r>
        <w:t>3214. Shankar Thakur sadan, Plot no 21,22,23, Sec-20 Nerul</w:t>
      </w:r>
    </w:p>
    <w:p>
      <w:r>
        <w:t>3215. Shankar Tumbade,S.N.Dubey Road,Kokanipada,Dahisar East</w:t>
      </w:r>
    </w:p>
    <w:p>
      <w:r>
        <w:t>3216. Shankar colony, Gajanan Nagar, Ulhasnagar</w:t>
      </w:r>
    </w:p>
    <w:p>
      <w:r>
        <w:t>3217. Shankeshwar Platinum, Kolivili</w:t>
      </w:r>
    </w:p>
    <w:p>
      <w:r>
        <w:t>3218. Shankeshwar Platinum, Kolivili road, ansari chowk, kalyan (w)</w:t>
      </w:r>
    </w:p>
    <w:p>
      <w:r>
        <w:t>3219. Shankeshwar Platinum, Kolivili road, ansari chowk, kalyan (w)</w:t>
      </w:r>
    </w:p>
    <w:p>
      <w:r>
        <w:t>3220. Shankeshwar Platinum, Kolivili road, ansari chowk, kalyan (w)</w:t>
      </w:r>
    </w:p>
    <w:p>
      <w:r>
        <w:t>3221. Shankeshwar krupa B 101,  Ashwini birla collage road, chikanghar, kalyan (w)</w:t>
      </w:r>
    </w:p>
    <w:p>
      <w:r>
        <w:t>3222. Shankeshwar krupa bld, 1 st floor, Ashwini bld, kalyan (w)</w:t>
      </w:r>
    </w:p>
    <w:p>
      <w:r>
        <w:t>3223. Shankeshwar krupa bld, 1 st floor, Ashwini bld, kalyan (w)</w:t>
      </w:r>
    </w:p>
    <w:p>
      <w:r>
        <w:t>3224. Shankeshwar krupa bld, 1 st floor, Ashwini bld, kalyan (w)</w:t>
      </w:r>
    </w:p>
    <w:p>
      <w:r>
        <w:t>3225. Shankeshwar platinum,Room no.602,  bld no.3, Aadharwadi Jail road, Infront of mangeshi city, Kolvali road, kalyan (w)</w:t>
      </w:r>
    </w:p>
    <w:p>
      <w:r>
        <w:t>3226. Shankeshwar plus hos soc near mangeshi city kolvili , kalyan (w)</w:t>
      </w:r>
    </w:p>
    <w:p>
      <w:r>
        <w:t>3227. Shantabai shankar Mhatre chawl, subhash road, kumbharkhan pada, Dombivili (w)</w:t>
      </w:r>
    </w:p>
    <w:p>
      <w:r>
        <w:t>3228. Shantai palace, ROOM NO.4, Ground floor, behind vaibhav mangal karyalay, Thakurwadi dombivili (e)</w:t>
      </w:r>
    </w:p>
    <w:p>
      <w:r>
        <w:t>3229. Shantaram Smuruti CHS, Cholegaon, Thakurli (E)</w:t>
      </w:r>
    </w:p>
    <w:p>
      <w:r>
        <w:t>3230. Shantaram Smuruti CHS, Cholegaon, Thakurli (E)</w:t>
      </w:r>
    </w:p>
    <w:p>
      <w:r>
        <w:t>3231. Shantaram Smuruti CHS, Cholegaon, Thakurli (E)</w:t>
      </w:r>
    </w:p>
    <w:p>
      <w:r>
        <w:t>3232. Shantaram Smuruti CHS, Cholegaon, Thakurli (E)</w:t>
      </w:r>
    </w:p>
    <w:p>
      <w:r>
        <w:t>3233. Shanti Nagar,Js Road,,Dahisar West</w:t>
      </w:r>
    </w:p>
    <w:p>
      <w:r>
        <w:t>3234. Shanti Nagar,Sahargaon,,Andheri East</w:t>
      </w:r>
    </w:p>
    <w:p>
      <w:r>
        <w:t>3235. Shanti Niwas Chawl,Shiv Vallabh Road Ashok Van, Near Sai Baba Mandir,Dahisar East</w:t>
      </w:r>
    </w:p>
    <w:p>
      <w:r>
        <w:t>3236. Shanti Smriti Chs,Sakivihar Road,,L&amp;T Gate No.7 Powai</w:t>
      </w:r>
    </w:p>
    <w:p>
      <w:r>
        <w:t>3237. Shanti niwas, sainathwadi, dombivili (E)</w:t>
      </w:r>
    </w:p>
    <w:p>
      <w:r>
        <w:t>3238. Shanti sadan b room no.2, ganeshwadi, kolsewadi kalyan (e)</w:t>
      </w:r>
    </w:p>
    <w:p>
      <w:r>
        <w:t>3239. Sharma Chawl,Pipeline,Asalfa Village,Ghatkopar</w:t>
      </w:r>
    </w:p>
    <w:p>
      <w:r>
        <w:t>3240. Sharyu Apartment, room no.215, Lokgram</w:t>
      </w:r>
    </w:p>
    <w:p>
      <w:r>
        <w:t>3241. Sharyu apt, lokgram kalyan (E)</w:t>
      </w:r>
    </w:p>
    <w:p>
      <w:r>
        <w:t>3242. Sharyu apt, lokgram kalyan (E)</w:t>
      </w:r>
    </w:p>
    <w:p>
      <w:r>
        <w:t>3243. Shashprabha building pragati nagar, nallasopara east</w:t>
      </w:r>
    </w:p>
    <w:p>
      <w:r>
        <w:t>3244. Shashtri Nagar Mafatlal Company opposite Durga Mandir, Atkoneshwar Kalwa</w:t>
      </w:r>
    </w:p>
    <w:p>
      <w:r>
        <w:t>3245. Shastri Nagar,,,Vile Parle East</w:t>
      </w:r>
    </w:p>
    <w:p>
      <w:r>
        <w:t>3246. Shastri Nagar,Indira Qureshi Nagar,Ganesh Chawl, Ujala Chawl, Laxmi Chawl,,Shashtri Nagar,Dharavi</w:t>
      </w:r>
    </w:p>
    <w:p>
      <w:r>
        <w:t>3247. Shastri Nagar,Irla Soc. Road,Shashtri Nagar,Ville Parle West</w:t>
      </w:r>
    </w:p>
    <w:p>
      <w:r>
        <w:t>3248. Shastrinagar</w:t>
      </w:r>
    </w:p>
    <w:p>
      <w:r>
        <w:t>3249. Shastrinagar</w:t>
      </w:r>
    </w:p>
    <w:p>
      <w:r>
        <w:t>3250. Shastrinagar Zopadpatt,L M Road,Near Mali Compound Navagaon,Dahisar East</w:t>
      </w:r>
    </w:p>
    <w:p>
      <w:r>
        <w:t>3251. Shastrinagar tekdi, Tisgaon, kalyan (e)</w:t>
      </w:r>
    </w:p>
    <w:p>
      <w:r>
        <w:t>3252. Sheetal Nagar, Mira Road (e) A/15/,104, Shantivihar , Opp Udapi Restaurent ,mira road M-402, LM wing</w:t>
      </w:r>
    </w:p>
    <w:p>
      <w:r>
        <w:t>3253. Shelar chawl, near Vitthal mandir, Kolsewadi, kalyan (E)</w:t>
      </w:r>
    </w:p>
    <w:p>
      <w:r>
        <w:t xml:space="preserve">3254. Sheltoli, Mahad, </w:t>
      </w:r>
    </w:p>
    <w:p>
      <w:r>
        <w:t xml:space="preserve">3255. Shenate, Tala, </w:t>
      </w:r>
    </w:p>
    <w:p>
      <w:r>
        <w:t>3256. Shevanti Darshan bldg, Bedekar galli, Near Agni Devi Mandir, Thakurwadi, Dombivli (W)</w:t>
      </w:r>
    </w:p>
    <w:p>
      <w:r>
        <w:t>3257. Shidharth Nagar</w:t>
      </w:r>
    </w:p>
    <w:p>
      <w:r>
        <w:t>3258. Shifa   apartment,rahimat nagar,nalasopara east</w:t>
      </w:r>
    </w:p>
    <w:p>
      <w:r>
        <w:t>3259. Shimla Nagar Zopadapatti,Nepeansea Road,,Nepeansea Road</w:t>
      </w:r>
    </w:p>
    <w:p>
      <w:r>
        <w:t>3260. Shinde Nivas, Room No 1, Ashok Nagar, Waldhuni , Kalyan (W)</w:t>
      </w:r>
    </w:p>
    <w:p>
      <w:r>
        <w:t xml:space="preserve">3261. Shirdon, Panvel, </w:t>
      </w:r>
    </w:p>
    <w:p>
      <w:r>
        <w:t>3262. Shirwane Gaon</w:t>
      </w:r>
    </w:p>
    <w:p>
      <w:r>
        <w:t xml:space="preserve">3263. Shiv Apartment, Karanjade, Panvel, </w:t>
      </w:r>
    </w:p>
    <w:p>
      <w:r>
        <w:t>3264. Shiv Complex Society A wing Sector-3, Ghansoli</w:t>
      </w:r>
    </w:p>
    <w:p>
      <w:r>
        <w:t>3265. Shiv Complex, Sec-3, Ghansoli</w:t>
      </w:r>
    </w:p>
    <w:p>
      <w:r>
        <w:t>3266. Shiv Dharshan Banglow</w:t>
      </w:r>
    </w:p>
    <w:p>
      <w:r>
        <w:t>3267. Shiv Ganga Nagar</w:t>
      </w:r>
    </w:p>
    <w:p>
      <w:r>
        <w:t>3268. Shiv Nagar</w:t>
      </w:r>
    </w:p>
    <w:p>
      <w:r>
        <w:t>3269. Shiv Nagar,Transist Camp,Shiv Nagar,Andheri West</w:t>
      </w:r>
    </w:p>
    <w:p>
      <w:r>
        <w:t>3270. Shiv Nandini chawl no.2, room no.2, vijay nagar, tisgaon kalyan (E)</w:t>
      </w:r>
    </w:p>
    <w:p>
      <w:r>
        <w:t>3271. Shiv Navlai Chawl,Maharshtra Nagar,Shivaji Maidan,Maharashtra Nagar,Mankhurd</w:t>
      </w:r>
    </w:p>
    <w:p>
      <w:r>
        <w:t>3272. Shiv Prerena Chawl,Jyotirling Chawl,Maharashtra Nagar Road,Shiv Prerna,Mankhurd</w:t>
      </w:r>
    </w:p>
    <w:p>
      <w:r>
        <w:t>3273. Shiv Shakti Chawl, Santoshi Mata Nagar,Himalaya Society,Nss Road,Near Gupta Bhajiwala,Ghatkpoar West</w:t>
      </w:r>
    </w:p>
    <w:p>
      <w:r>
        <w:t>3274. Shiv Shankar Chawl And Durgabai Dixit Chawl,Shiv Vallabh Road,Hanuman Tekdi,Dahisar East</w:t>
      </w:r>
    </w:p>
    <w:p>
      <w:r>
        <w:t>3275. Shiv Shrushti Vachman Room Sect-4 Sanpada</w:t>
      </w:r>
    </w:p>
    <w:p>
      <w:r>
        <w:t>3276. Shiv Tekdi,,,,Jogeshwari East</w:t>
      </w:r>
    </w:p>
    <w:p>
      <w:r>
        <w:t>3277. Shiv Tekdi,Yashwant Nagar Road,Teen Dongri,Goregaon West</w:t>
      </w:r>
    </w:p>
    <w:p>
      <w:r>
        <w:t>3278. Shiv om,nilegaon,nalasopara west</w:t>
      </w:r>
    </w:p>
    <w:p>
      <w:r>
        <w:t xml:space="preserve">3279. Shiva Building, Karanjade, </w:t>
      </w:r>
    </w:p>
    <w:p>
      <w:r>
        <w:t>3280. Shivaji Nagar .01,K.K Ganguli Marg,Shivaji Nagar,Santa Cruz West</w:t>
      </w:r>
    </w:p>
    <w:p>
      <w:r>
        <w:t>3281. Shivaji Nagar Slum,L.M. Road,Shivaji Nagar,Dahisar West</w:t>
      </w:r>
    </w:p>
    <w:p>
      <w:r>
        <w:t>3282. Shivaji Nagar,  Nerul</w:t>
      </w:r>
    </w:p>
    <w:p>
      <w:r>
        <w:t>3283. Shivaji Nagar, Nerul</w:t>
      </w:r>
    </w:p>
    <w:p>
      <w:r>
        <w:t>3284. Shivaji Nagar,L M Road, Shastri Nagar,,Borivali West</w:t>
      </w:r>
    </w:p>
    <w:p>
      <w:r>
        <w:t>3285. Shivaji Nagar,Lince C,Vashi Naka,Shivaji Nagar,Chembur</w:t>
      </w:r>
    </w:p>
    <w:p>
      <w:r>
        <w:t>3286. Shivaji Nagar,Nr Rajesh Khanna Garden, 17Th Road,Shivaji Nagar,Nr Rajesh Khanna Garden,Khar (W)</w:t>
      </w:r>
    </w:p>
    <w:p>
      <w:r>
        <w:t>3287. Shivaji colony, kolsewadi, Kalyan East</w:t>
      </w:r>
    </w:p>
    <w:p>
      <w:r>
        <w:t>3288. Shivaji colony, kolsewadi, Kalyan East</w:t>
      </w:r>
    </w:p>
    <w:p>
      <w:r>
        <w:t>3289. Shivaji colony, kolsewadi, Kalyan East</w:t>
      </w:r>
    </w:p>
    <w:p>
      <w:r>
        <w:t>3290. Shivajinagar, Kasara, Maurya Chawl, Room No,. 4,Chawl No .2, Manda Titwala</w:t>
      </w:r>
    </w:p>
    <w:p>
      <w:r>
        <w:t>3291. Shivam Niwas BLD, Cholegaon, Thakurli (E)</w:t>
      </w:r>
    </w:p>
    <w:p>
      <w:r>
        <w:t>3292. Shivangi CHS, A/ 300, Near Bank of Baroda, Vijay Nagar , kalyan (E)</w:t>
      </w:r>
    </w:p>
    <w:p>
      <w:r>
        <w:t>3293. Shivani Suprita Apartment b wing flat no.205, chinchpada road, near awgesh school, kalyan (E)</w:t>
      </w:r>
    </w:p>
    <w:p>
      <w:r>
        <w:t>3294. Shivdarsahn Bld, Room No,B201 Anand Nagar Kdmc Gardan, Dombivili W</w:t>
      </w:r>
    </w:p>
    <w:p>
      <w:r>
        <w:t>3295. Shivganganagar, Barkuchapada katkari wasti</w:t>
      </w:r>
    </w:p>
    <w:p>
      <w:r>
        <w:t>3296. Shivkrupa new mhada e</w:t>
      </w:r>
    </w:p>
    <w:p>
      <w:r>
        <w:t xml:space="preserve">3297. Shivnagarwadi (Vasambe), Khalapur, </w:t>
      </w:r>
    </w:p>
    <w:p>
      <w:r>
        <w:t>3298. Shivneri Chawl,C S Road,Nr Vidya Mandir,Dahisar East</w:t>
      </w:r>
    </w:p>
    <w:p>
      <w:r>
        <w:t>3299. Shivneri Mahila Mandal Chawl,Bmk Compound,,Near Datta Mandir, Kranti Nagar,,Kurla(W)</w:t>
      </w:r>
    </w:p>
    <w:p>
      <w:r>
        <w:t>3300. Shivneri,Panchsheel Nagar, Laxman Mhatre Nagar, Borivali West</w:t>
      </w:r>
    </w:p>
    <w:p>
      <w:r>
        <w:t>3301. Shivprasad room no.302, sparsh hospital patkar dom e</w:t>
      </w:r>
    </w:p>
    <w:p>
      <w:r>
        <w:t>3302. Shivpuram apt, Vitthalwadi</w:t>
      </w:r>
    </w:p>
    <w:p>
      <w:r>
        <w:t>3303. Shivsagar ,A-3/014,Sec-18, Nerul</w:t>
      </w:r>
    </w:p>
    <w:p>
      <w:r>
        <w:t>3304. Shivsai  chawl no.4, satywan chowk, dombivili (w)</w:t>
      </w:r>
    </w:p>
    <w:p>
      <w:r>
        <w:t>3305. Shivshakti Apt, Sec-15, Airoli</w:t>
      </w:r>
    </w:p>
    <w:p>
      <w:r>
        <w:t>3306. Shivshakti Building,Telli Gully,Chinchpokli,Chinchpokli</w:t>
      </w:r>
    </w:p>
    <w:p>
      <w:r>
        <w:t>3307. Shivshakti Soc A-24, Sec-17, Vashi</w:t>
      </w:r>
    </w:p>
    <w:p>
      <w:r>
        <w:t>3308. Shivshankar Chawl, Kanhyanagar, Ilthanpada</w:t>
      </w:r>
    </w:p>
    <w:p>
      <w:r>
        <w:t>3309. Shivshrusthi   complex, raj nagar, nalasopara east</w:t>
      </w:r>
    </w:p>
    <w:p>
      <w:r>
        <w:t>3310. Shivsrushti soc, prem nagar, retibandar road,  dombivili (w)</w:t>
      </w:r>
    </w:p>
    <w:p>
      <w:r>
        <w:t>3311. Shnati Garden Sec- 3</w:t>
      </w:r>
    </w:p>
    <w:p>
      <w:r>
        <w:t>3312. Shramik Nagar Slum, Pawne</w:t>
      </w:r>
    </w:p>
    <w:p>
      <w:r>
        <w:t>3313. Shree   complex,pragati nagar, nallasopara east</w:t>
      </w:r>
    </w:p>
    <w:p>
      <w:r>
        <w:t>3314. Shree   sadguru apt(shiv partvati), virar road,nallasopara east</w:t>
      </w:r>
    </w:p>
    <w:p>
      <w:r>
        <w:t>3315. Shree Chakrdhar niwas, room no,.10, devdatt colony, anandwadi, kalyan (E)</w:t>
      </w:r>
    </w:p>
    <w:p>
      <w:r>
        <w:t xml:space="preserve">3316. Shree Darshan,Ulwe Panvel, </w:t>
      </w:r>
    </w:p>
    <w:p>
      <w:r>
        <w:t>3317. Shree Ganesh Rahivai Seva Sangh, Nr N G Park Bldg. No.4,Kokani Pada,Dahisar East</w:t>
      </w:r>
    </w:p>
    <w:p>
      <w:r>
        <w:t>3318. Shree Hari kurpa , Near Matoshree School, ajade, dombivili (E)</w:t>
      </w:r>
    </w:p>
    <w:p>
      <w:r>
        <w:t>3319. Shree Krupa BLD, Room no. 5, Joshibagh , kalyan (w)</w:t>
      </w:r>
    </w:p>
    <w:p>
      <w:r>
        <w:t>3320. Shree Krupa bld, joshibagh, near ganesh mandir , kalyan (w)</w:t>
      </w:r>
    </w:p>
    <w:p>
      <w:r>
        <w:t>3321. Shree Krupa bld, joshibagh, near ganesh mandir , kalyan (w)</w:t>
      </w:r>
    </w:p>
    <w:p>
      <w:r>
        <w:t>3322. Shree Manga Apartment, Chedda Road, OPP Maruti Darshan bld, Dombivili (E)</w:t>
      </w:r>
    </w:p>
    <w:p>
      <w:r>
        <w:t>3323. Shree Manga Apartment, Chedda Road, OPP Maruti Darshan bld, Dombivili (E)</w:t>
      </w:r>
    </w:p>
    <w:p>
      <w:r>
        <w:t>3324. Shree Omkar Chs E 17/101 Sec-9 Ghansoli</w:t>
      </w:r>
    </w:p>
    <w:p>
      <w:r>
        <w:t>3325. Shree Sai Baba Nagar, Kandar Pada,Dahisar West</w:t>
      </w:r>
    </w:p>
    <w:p>
      <w:r>
        <w:t>3326. Shree Swami samrth bld,  room no.201, Kopargaon, Dombivili (W)</w:t>
      </w:r>
    </w:p>
    <w:p>
      <w:r>
        <w:t>3327. Shree Swami samrth bld,  room no.305, Kopargaon,kopar road 1 st circle Dombivili (W)</w:t>
      </w:r>
    </w:p>
    <w:p>
      <w:r>
        <w:t>3328. Shree Swami samrth bld,  room no.305, Kopargaon,kopar road 1 st circle Dombivili (W)</w:t>
      </w:r>
    </w:p>
    <w:p>
      <w:r>
        <w:t>3329. Shree Swami samrth bld,  room no.305, Kopargaon,kopar road 1 st circle Dombivili (W)</w:t>
      </w:r>
    </w:p>
    <w:p>
      <w:r>
        <w:t>3330. Shree Swami samrth bld, c wing , room no.3, Kopar Gaon, Kopar Road, Dombivli-West</w:t>
      </w:r>
    </w:p>
    <w:p>
      <w:r>
        <w:t>3331. Shree Triupati darsahn chs rambagh lane no.4, mahatma phule</w:t>
      </w:r>
    </w:p>
    <w:p>
      <w:r>
        <w:t>3332. Shree hari complex d-602 near  smart ashok school tisgaon pada kalyan east -421306</w:t>
      </w:r>
    </w:p>
    <w:p>
      <w:r>
        <w:t>3333. Shree swami samrth, gavlinagar vijaynagar kalyan (e)</w:t>
      </w:r>
    </w:p>
    <w:p>
      <w:r>
        <w:t>3334. Shreeji Apt, Shivaji Nagar, Koperkhairne</w:t>
      </w:r>
    </w:p>
    <w:p>
      <w:r>
        <w:t>3335. Shreeji society, Dindayal cross road, Dombivli-West</w:t>
      </w:r>
    </w:p>
    <w:p>
      <w:r>
        <w:t>3336. Shreelaxmi Niwas,Shiv Vallabh Cross Road, Nr Thakur Compound, Kokani Pada,Dahisar East</w:t>
      </w:r>
    </w:p>
    <w:p>
      <w:r>
        <w:t>3337. Shri Hari Complex, Phase II, Tisgaon pada</w:t>
      </w:r>
    </w:p>
    <w:p>
      <w:r>
        <w:t>3338. Shri Sai Nath Wadi,Gahrtanpada,,Dahisar East</w:t>
      </w:r>
    </w:p>
    <w:p>
      <w:r>
        <w:t>3339. Shriji Sharan Row House Room No 202 Sec 10 Sanpada.</w:t>
      </w:r>
    </w:p>
    <w:p>
      <w:r>
        <w:t>3340. Shripad darshan bld, B Wing. Nandivili, kalyan (E)</w:t>
      </w:r>
    </w:p>
    <w:p>
      <w:r>
        <w:t>3341. Shripal star, near dutta   mandir, m.b. eastat, virar west</w:t>
      </w:r>
    </w:p>
    <w:p>
      <w:r>
        <w:t>3342. Shriram Nagar,Ulhasnagar</w:t>
      </w:r>
    </w:p>
    <w:p>
      <w:r>
        <w:t>3343. Shrushti Avenue Flat no.30, Birla collage road, swani pada, kalyan (w)</w:t>
      </w:r>
    </w:p>
    <w:p>
      <w:r>
        <w:t>3344. Shruti Complex, Sagar C wing, 202, Gurupada Road, Kalyan (W)</w:t>
      </w:r>
    </w:p>
    <w:p>
      <w:r>
        <w:t>3345. Shruti Complex, Sagar c Wing, 202, Gurupada Road, Kalyan (w)</w:t>
      </w:r>
    </w:p>
    <w:p>
      <w:r>
        <w:t>3346. Shubhmagulum appartment near western hotel vasai west</w:t>
      </w:r>
    </w:p>
    <w:p>
      <w:r>
        <w:t>3347. Shubhrabai Apt, Mumbra Colony Road, Diva</w:t>
      </w:r>
    </w:p>
    <w:p>
      <w:r>
        <w:t>3348. Shukli dham complex, kolsewadi, Kalyan-East</w:t>
      </w:r>
    </w:p>
    <w:p>
      <w:r>
        <w:t>3349. Shvsandan BLD Plot no. 12, Prkash chs, dnc road, Near leva bhavan dom (E)</w:t>
      </w:r>
    </w:p>
    <w:p>
      <w:r>
        <w:t>3350. Shyam Nagar Khadan,Veera Desai Road,Shyam Nagar,Andheri West</w:t>
      </w:r>
    </w:p>
    <w:p>
      <w:r>
        <w:t>3351. Shyam shree   apt,achole road,nalasopara east</w:t>
      </w:r>
    </w:p>
    <w:p>
      <w:r>
        <w:t>3352. Siddharath Nagar,Dr. Annie Besant Road,,Worli</w:t>
      </w:r>
    </w:p>
    <w:p>
      <w:r>
        <w:t>3353. Siddharth Chwal,,Kajupada Pipe Line,Kurla West</w:t>
      </w:r>
    </w:p>
    <w:p>
      <w:r>
        <w:t>3354. Siddharth Mishra Chawl,Natuchi Chawl,Suvasini Pawaskar Rd,Near Nirankari Maharaj Math Gharatan Pada 1,Dahisar East</w:t>
      </w:r>
    </w:p>
    <w:p>
      <w:r>
        <w:t>3355. Siddharth Nagar, Room no.4Parshuram wadi, Rakade chawl, Rambhau Gupta, Kirana Store, kalyan (E)</w:t>
      </w:r>
    </w:p>
    <w:p>
      <w:r>
        <w:t>3356. Siddharth Nagar,Svp Nagar Mhada,Siddharth Nagar,Andheri West</w:t>
      </w:r>
    </w:p>
    <w:p>
      <w:r>
        <w:t>3357. Siddharth nagar kolsewadi, kalyan (e)</w:t>
      </w:r>
    </w:p>
    <w:p>
      <w:r>
        <w:t>3358. Siddhivinayak   roshan park,naigaon west</w:t>
      </w:r>
    </w:p>
    <w:p>
      <w:r>
        <w:t>3359. Siddhivinayak Bld, Titwala (E)</w:t>
      </w:r>
    </w:p>
    <w:p>
      <w:r>
        <w:t>3360. Siddhivinayak chawl no.4 Room no,.6, Shivsena shakha,savrkar nagar, Titwala (E)</w:t>
      </w:r>
    </w:p>
    <w:p>
      <w:r>
        <w:t>3361. Siddhivinayak chawl no.4 Room no,.6, Shivsena shakha,savrkar nagar, Titwala (E)</w:t>
      </w:r>
    </w:p>
    <w:p>
      <w:r>
        <w:t>3362. Siddhivinayak chawl no.4 Room no,.6, Shivsena shakha,savrkar nagar, Titwala (E)</w:t>
      </w:r>
    </w:p>
    <w:p>
      <w:r>
        <w:t>3363. Siddhivinayak chawl no.4 Room no,.6, Shivsena shakha,savrkar nagar, Titwala (E)</w:t>
      </w:r>
    </w:p>
    <w:p>
      <w:r>
        <w:t>3364. Siddhivinayak chawl, Sangoda Rd, Manda Titwala (E)</w:t>
      </w:r>
    </w:p>
    <w:p>
      <w:r>
        <w:t>3365. Sidhharthnagar, Ordanance Factory Market</w:t>
      </w:r>
    </w:p>
    <w:p>
      <w:r>
        <w:t>3366. Silver Line, CKP Hall,savrkar Road, DOM (E)</w:t>
      </w:r>
    </w:p>
    <w:p>
      <w:r>
        <w:t>3367. Simala galli no 2, Ganesh Deval Nagar Shivsena Gali Bhy-W</w:t>
      </w:r>
    </w:p>
    <w:p>
      <w:r>
        <w:t>3368. Sindhudurg Society,,Asalfa Village,Ghatkopar W</w:t>
      </w:r>
    </w:p>
    <w:p>
      <w:r>
        <w:t>3369. Sindudurga building Subhash road</w:t>
      </w:r>
    </w:p>
    <w:p>
      <w:r>
        <w:t>3370. Sitabai Niwas Chawl, shiv Mandir Road, Cholegaov Thakurli (E)</w:t>
      </w:r>
    </w:p>
    <w:p>
      <w:r>
        <w:t>3371. Sitaram Chawl,Shivdarshan Chawl,Near Saibaba Mandir,Lok Shahir Annabhau Sathe Nagar,Sathe Nagar,Mankhurd</w:t>
      </w:r>
    </w:p>
    <w:p>
      <w:r>
        <w:t>3372. Sitaram nivas, Nemade gally, Old dombivli, Dombivli-West</w:t>
      </w:r>
    </w:p>
    <w:p>
      <w:r>
        <w:t>3373. Siwadashi Mill Chaal,Swadeshi Mill Road,Swadeshi Mill,Chunabhatti,Mumbai</w:t>
      </w:r>
    </w:p>
    <w:p>
      <w:r>
        <w:t>3374. Sk Patil House New Mandala Gaon,,,Mankhurd</w:t>
      </w:r>
    </w:p>
    <w:p>
      <w:r>
        <w:t>3375. Sky   height,shriprastha,Nallasopara west</w:t>
      </w:r>
    </w:p>
    <w:p>
      <w:r>
        <w:t>3376. Sky star building shivaji nagar, waliv, vasai east</w:t>
      </w:r>
    </w:p>
    <w:p>
      <w:r>
        <w:t>3377. Slaughter House Compound,Maharashtra Road,Slaughter House Compound,Bandra (West)</w:t>
      </w:r>
    </w:p>
    <w:p>
      <w:r>
        <w:t>3378. Smrat Ashok Nagar, Ulhasnagar</w:t>
      </w:r>
    </w:p>
    <w:p>
      <w:r>
        <w:t>3379. Snehvardhak nagar, patripool ,netivili, Kalyan (e)</w:t>
      </w:r>
    </w:p>
    <w:p>
      <w:r>
        <w:t>3380. Soham Datt Bld B-405 Sect-15 Sanpada</w:t>
      </w:r>
    </w:p>
    <w:p>
      <w:r>
        <w:t>3381. Soham, Umbarde gaon, Near New Rto, umbarde road, Kalyan-West</w:t>
      </w:r>
    </w:p>
    <w:p>
      <w:r>
        <w:t>3382. Sonarpada, Vishnu Plaza Building, Near GR Patil College, Dombivli (E)</w:t>
      </w:r>
    </w:p>
    <w:p>
      <w:r>
        <w:t>3383. Spring Mill,Gd Ambekar Marg,Spring Mill,Dadar</w:t>
      </w:r>
    </w:p>
    <w:p>
      <w:r>
        <w:t>3384. Squartters Colony,Chincholi Gate,Near Little Merry High School,Goregaon East</w:t>
      </w:r>
    </w:p>
    <w:p>
      <w:r>
        <w:t>3385. St. George Hospital Chawl 22/2 Servant Quarters,P D'Mello Road,,Fort</w:t>
      </w:r>
    </w:p>
    <w:p>
      <w:r>
        <w:t>3386. Star Colony Manpada Road,Dombivili (E)</w:t>
      </w:r>
    </w:p>
    <w:p>
      <w:r>
        <w:t>3387. Star colony , mayureshwar darshan near ganesh mandir, dombivili (E)</w:t>
      </w:r>
    </w:p>
    <w:p>
      <w:r>
        <w:t>3388. Star colony , mayureshwar darshan near ganesh mandir, dombivili (E)</w:t>
      </w:r>
    </w:p>
    <w:p>
      <w:r>
        <w:t>3389. Star colony , mayureshwar darshan near ganesh mandir, dombivili (E)</w:t>
      </w:r>
    </w:p>
    <w:p>
      <w:r>
        <w:t>3390. Star colony , mayureshwar darshan near ganesh mandir, dombivili (E)</w:t>
      </w:r>
    </w:p>
    <w:p>
      <w:r>
        <w:t>3391. Star colony , mayureshwar darshan near ganesh mandir, dombivili (E)</w:t>
      </w:r>
    </w:p>
    <w:p>
      <w:r>
        <w:t>3392. Star colony , mayureshwar darshan near ganesh mandir, dombivili (E)</w:t>
      </w:r>
    </w:p>
    <w:p>
      <w:r>
        <w:t>3393. Status bld, Room no.201, venus hospital bld, adharwadi chowk</w:t>
      </w:r>
    </w:p>
    <w:p>
      <w:r>
        <w:t>3394. Subedar Chawl, Vijaynagar,Kurla Andheri Road,Near Sahara Hotel,Kurla West</w:t>
      </w:r>
    </w:p>
    <w:p>
      <w:r>
        <w:t>3395. Subhash Nagar near ration Store, Ilthanpada</w:t>
      </w:r>
    </w:p>
    <w:p>
      <w:r>
        <w:t>3396. Subhash Nagar, Near Solzar Comp, Ilthanpada</w:t>
      </w:r>
    </w:p>
    <w:p>
      <w:r>
        <w:t>3397. Subhash Nagar,,,,Andheri East</w:t>
      </w:r>
    </w:p>
    <w:p>
      <w:r>
        <w:t>3398. Sudarshan Colony Chawl, mahalaxmi shooping center, kalyan (e)</w:t>
      </w:r>
    </w:p>
    <w:p>
      <w:r>
        <w:t>3399. Sudarshan colony , Chawl 15, room no6, katemanivili, kalyan (e)</w:t>
      </w:r>
    </w:p>
    <w:p>
      <w:r>
        <w:t>3400. Sudarshan colony , Chawl 15, room no6, katemanivili, kalyan (e)</w:t>
      </w:r>
    </w:p>
    <w:p>
      <w:r>
        <w:t>3401. Sudarshan colony , Chawl 15, room no6, mahalaxmi shooping center, kalyan (e)</w:t>
      </w:r>
    </w:p>
    <w:p>
      <w:r>
        <w:t>3402. Sudarshan colony , Chawl 15, room no6, mahalaxmi shooping center, kalyan (e)</w:t>
      </w:r>
    </w:p>
    <w:p>
      <w:r>
        <w:t>3403. Sudhakar Mhatre, Chawl no.1, Room no,3, Ayre Road, Dombivili (E)</w:t>
      </w:r>
    </w:p>
    <w:p>
      <w:r>
        <w:t xml:space="preserve">3404. Sudkoli, Alibag, </w:t>
      </w:r>
    </w:p>
    <w:p>
      <w:r>
        <w:t xml:space="preserve">3405. Sukapur, Palidevad, Panvel, </w:t>
      </w:r>
    </w:p>
    <w:p>
      <w:r>
        <w:t xml:space="preserve">3406. Sukapur, Panvel, </w:t>
      </w:r>
    </w:p>
    <w:p>
      <w:r>
        <w:t>3407. Sukarata Aapartment /104 Balaram Wadi Ghansoli</w:t>
      </w:r>
    </w:p>
    <w:p>
      <w:r>
        <w:t xml:space="preserve">3408. Sukhapur, Panvel, </w:t>
      </w:r>
    </w:p>
    <w:p>
      <w:r>
        <w:t>3409. Sukurwadi,Sukurwadi,Bus Depot Sukurwadi,Borivali East</w:t>
      </w:r>
    </w:p>
    <w:p>
      <w:r>
        <w:t>3410. Suleshwar road, nirmal police chawki,suleshwar   pada,nirmal,nalasopara west</w:t>
      </w:r>
    </w:p>
    <w:p>
      <w:r>
        <w:t>3411. Suman Heritage, Plot no-104, Sec-28, Nerul</w:t>
      </w:r>
    </w:p>
    <w:p>
      <w:r>
        <w:t>3412. Sumangal chawl Shivaji colony road Jarimari nagar</w:t>
      </w:r>
    </w:p>
    <w:p>
      <w:r>
        <w:t>3413. Sun Soman Square, B Wing, fllat no.1403, Sajanand chowk, kalyan (w)</w:t>
      </w:r>
    </w:p>
    <w:p>
      <w:r>
        <w:t>3414. Sunder Nagari,Azad Nagari, Darya Nagar,Lala Nigam Road, Near Colaba Market,Sunder Nagar,Colaba</w:t>
      </w:r>
    </w:p>
    <w:p>
      <w:r>
        <w:t>3415. Suraj Bhau Chawl,,,Dahisar East</w:t>
      </w:r>
    </w:p>
    <w:p>
      <w:r>
        <w:t>3416. Suraj chs, Gupta Road, Badam galli, vishnu nagar dombivili (w)</w:t>
      </w:r>
    </w:p>
    <w:p>
      <w:r>
        <w:t>3417. Surekha Tanaji naik, 3rd floor, Heena gardan bld 12, Gandhare kalyan (w)</w:t>
      </w:r>
    </w:p>
    <w:p>
      <w:r>
        <w:t xml:space="preserve">3418. Surkicha pada, Chanaje, Uran, </w:t>
      </w:r>
    </w:p>
    <w:p>
      <w:r>
        <w:t>3419. Surve Apt,Rabadagaon</w:t>
      </w:r>
    </w:p>
    <w:p>
      <w:r>
        <w:t>3420. Surydarsahn Soc, Midc, Dombivli E</w:t>
      </w:r>
    </w:p>
    <w:p>
      <w:r>
        <w:t>3421. Sushila apt.,narayan nagar, virar east</w:t>
      </w:r>
    </w:p>
    <w:p>
      <w:r>
        <w:t>3422. Suwarna niwas, Near janki kiran shop, new Jimmi baug kolsewadi, kalyan (E)</w:t>
      </w:r>
    </w:p>
    <w:p>
      <w:r>
        <w:t>3423. Suyog Samuh Sec-8 B Sanpada</w:t>
      </w:r>
    </w:p>
    <w:p>
      <w:r>
        <w:t>3424. Swadeshi Mill Chawl,,Buddha Vihar,Milind Nagar,Chunabhatti</w:t>
      </w:r>
    </w:p>
    <w:p>
      <w:r>
        <w:t>3425. Swami Chawl,,,Asalfa Village,Asalfa, Subhash Nagar,Ghatkopar West Mumbai</w:t>
      </w:r>
    </w:p>
    <w:p>
      <w:r>
        <w:t>3426. Swami Samarth Chawl Gothiwali</w:t>
      </w:r>
    </w:p>
    <w:p>
      <w:r>
        <w:t>3427. Swapnpurti Chawl, Room no.11, Nandivili, Kalyan (E)</w:t>
      </w:r>
    </w:p>
    <w:p>
      <w:r>
        <w:t xml:space="preserve">3428. Swastik Adinath,Ulwe Panvel, </w:t>
      </w:r>
    </w:p>
    <w:p>
      <w:r>
        <w:t>3429. Sydenham Bit Chawl No. 1,Ebrahim Rahimtula Road,Behind Hp Petrol Pump,Dongri</w:t>
      </w:r>
    </w:p>
    <w:p>
      <w:r>
        <w:t>3430. T 25,Lilavanti Mistri Chawl D N, Dube Road Near Abdul Oil Store,Dahisar East</w:t>
      </w:r>
    </w:p>
    <w:p>
      <w:r>
        <w:t>3431. T S P Heijhts  B Wing 304,TAP Heijhts Bwing 304,DNC ROAD,SUNIL nagar,dombivali</w:t>
      </w:r>
    </w:p>
    <w:p>
      <w:r>
        <w:t>3432. TAPI APARTMENT LOKGRAM ATMARAM NAGAR</w:t>
      </w:r>
    </w:p>
    <w:p>
      <w:r>
        <w:t>3433. TAPI APARTMENT LOKGRAM ATMARAM NAGAR LOKGRAM</w:t>
      </w:r>
    </w:p>
    <w:p>
      <w:r>
        <w:t>3434. TEACHER COLONY, POONA LINK ROAD, GOSAVIPURA, TISGAON</w:t>
      </w:r>
    </w:p>
    <w:p>
      <w:r>
        <w:t>3435. TECHNOVHILA 110/102KOPRIGAON VASHI</w:t>
      </w:r>
    </w:p>
    <w:p>
      <w:r>
        <w:t>3436. TRIMURTI NAGAR SHELAR CHOWK KALYAN RD DOM EAST</w:t>
      </w:r>
    </w:p>
    <w:p>
      <w:r>
        <w:t>3437. Takiya Ward,Saweshwar Mandir Marg,Patange Road,Kurla West</w:t>
      </w:r>
    </w:p>
    <w:p>
      <w:r>
        <w:t xml:space="preserve">3438. Talawde, Alibag, </w:t>
      </w:r>
    </w:p>
    <w:p>
      <w:r>
        <w:t>3439. Talawli, Near, NMMC School</w:t>
      </w:r>
    </w:p>
    <w:p>
      <w:r>
        <w:t>3440. Tania regency, near mother mary school, link road, nallasopara   east</w:t>
      </w:r>
    </w:p>
    <w:p>
      <w:r>
        <w:t>3441. Tarakanha Apt B wing Sec-36 Karave</w:t>
      </w:r>
    </w:p>
    <w:p>
      <w:r>
        <w:t>3442. Tarun Bharat,,Chakala,,,Andheri East</w:t>
      </w:r>
    </w:p>
    <w:p>
      <w:r>
        <w:t>3443. Tata Nagar,,Tunga Village</w:t>
      </w:r>
    </w:p>
    <w:p>
      <w:r>
        <w:t>3444. Tatanagar, Sec-10, CBD</w:t>
      </w:r>
    </w:p>
    <w:p>
      <w:r>
        <w:t>3445. Tejaswi apt., narayan nagar, gass kopari, virar east</w:t>
      </w:r>
    </w:p>
    <w:p>
      <w:r>
        <w:t xml:space="preserve">3446. Telipada, Uran, </w:t>
      </w:r>
    </w:p>
    <w:p>
      <w:r>
        <w:t>3447. Terna Hospital, Nerul</w:t>
      </w:r>
    </w:p>
    <w:p>
      <w:r>
        <w:t>3448. Thakurwadi room no.11, a wing jailaxmi pooj soc, kumbharkhan pada dom (w)</w:t>
      </w:r>
    </w:p>
    <w:p>
      <w:r>
        <w:t>3449. Thakurwadi room no.11, a wing jailaxmi pooj soc, kumbharkhan pada dom (w)</w:t>
      </w:r>
    </w:p>
    <w:p>
      <w:r>
        <w:t>3450. Tharwani soc, H Wing, Room no.104,Titwala (E)</w:t>
      </w:r>
    </w:p>
    <w:p>
      <w:r>
        <w:t>3451. The Great Indira Nagar,Marol Pipeline,,Andheri East</w:t>
      </w:r>
    </w:p>
    <w:p>
      <w:r>
        <w:t>3452. Tifetime Technology Const Company, P no-C-121, Pawne MIDC</w:t>
      </w:r>
    </w:p>
    <w:p>
      <w:r>
        <w:t>3453. Tisai Kunj Apartment, Room NO.703, Santosh Nagar, Kalyan (E)</w:t>
      </w:r>
    </w:p>
    <w:p>
      <w:r>
        <w:t>3454. Tisai Kunj Apartment, Room NO.703, Santosh Nagar, Kalyan (E)</w:t>
      </w:r>
    </w:p>
    <w:p>
      <w:r>
        <w:t>3455. Tisai Kunj Apartment, Room NO.703, Santosh Nagar, Kalyan (E)</w:t>
      </w:r>
    </w:p>
    <w:p>
      <w:r>
        <w:t>3456. Tisgaon naka gurushraddha soc, ponalink road, c wing, room no.6</w:t>
      </w:r>
    </w:p>
    <w:p>
      <w:r>
        <w:t>3457. Tiwari Chawl,Ganesh Nagar,Rawal Pada, Ne W E Highway,Dahisar East</w:t>
      </w:r>
    </w:p>
    <w:p>
      <w:r>
        <w:t>3458. Tony apartment Belapurgaon, Near, Parsik Hill</w:t>
      </w:r>
    </w:p>
    <w:p>
      <w:r>
        <w:t>3459. Topiwala Chawl,,Santosh Nagar,Dahisar East</w:t>
      </w:r>
    </w:p>
    <w:p>
      <w:r>
        <w:t>3460. Transist Camp, Rajiv Gandhi, Vijay Nagar, Dharavi Police Station, Dhobi Ghat, Social Nagar,90 Feet Road,Dharavi Transist Camp,Dharavi</w:t>
      </w:r>
    </w:p>
    <w:p>
      <w:r>
        <w:t>3461. Transit Camp Daulat Nagar,,Transit Camp Daulat Nagar,Santacruz (West)</w:t>
      </w:r>
    </w:p>
    <w:p>
      <w:r>
        <w:t>3462. Transit Camp,Bhoiwada,Shankar Tanaji Ghadi Marg,Transit Camp,Bhoiwada,Bhoiwada</w:t>
      </w:r>
    </w:p>
    <w:p>
      <w:r>
        <w:t>3463. Trimurti Aprtment, plot no.349, Sector-4, Ghansoli</w:t>
      </w:r>
    </w:p>
    <w:p>
      <w:r>
        <w:t xml:space="preserve">3464. Trimurti Residency,Ulwe Panvel, </w:t>
      </w:r>
    </w:p>
    <w:p>
      <w:r>
        <w:t>3465. Triveni Eahivashi Sangh,Samrat Ashok Nagar,Shiv Mandir Marg,Samrat Ashok Nagar,Mankhurd</w:t>
      </w:r>
    </w:p>
    <w:p>
      <w:r>
        <w:t>3466. Triveni Soc, Sec-15, Vashi</w:t>
      </w:r>
    </w:p>
    <w:p>
      <w:r>
        <w:t>3467. Tula apt, central park, nallasopara east</w:t>
      </w:r>
    </w:p>
    <w:p>
      <w:r>
        <w:t>3468. Tulip bluilding,evershine city,vasai east</w:t>
      </w:r>
    </w:p>
    <w:p>
      <w:r>
        <w:t>3469. Tulja Bhavani Society, Singarewadi,Magan Nathuram Road,Bailbazar,Kurla(W)</w:t>
      </w:r>
    </w:p>
    <w:p>
      <w:r>
        <w:t>3470. Tulsi   heights apt near done bosco church,manvelpada , virar east</w:t>
      </w:r>
    </w:p>
    <w:p>
      <w:r>
        <w:t>3471. Tulsi Niwas Sec-36, Nerul</w:t>
      </w:r>
    </w:p>
    <w:p>
      <w:r>
        <w:t>3472. Tulsi Parvati Soc, 4 th Floor, Near Sai Baba Mandir, Kailas Nagar, Dombivili (W)</w:t>
      </w:r>
    </w:p>
    <w:p>
      <w:r>
        <w:t>3473. Tulsi Parvati Soc, 4 th Floor, Near Sai Baba Mandir, Kailas Nagar, Dombivili (W)</w:t>
      </w:r>
    </w:p>
    <w:p>
      <w:r>
        <w:t>3474. Tulsi height apt., near don bosco charuch, manvelpada road,   virar east</w:t>
      </w:r>
    </w:p>
    <w:p>
      <w:r>
        <w:t>3475. Tulsi rai vihar, Umeshnagar, Bhoirwadi, Dombivli</w:t>
      </w:r>
    </w:p>
    <w:p>
      <w:r>
        <w:t>3476. Tulsi vihar, D-01, 203, Gokulnagar, vasant vally road, Khadakpada, kalyan (w)</w:t>
      </w:r>
    </w:p>
    <w:p>
      <w:r>
        <w:t xml:space="preserve">3477. Turbhe building, Poladpur, </w:t>
      </w:r>
    </w:p>
    <w:p>
      <w:r>
        <w:t>3478. UTTOM THAKUR BUILDING, 2ND FLR, KOPARI GAON, VASHI</w:t>
      </w:r>
    </w:p>
    <w:p>
      <w:r>
        <w:t>3479. Uday Nagar Rahivasi Society,,Sakinaka,Opp.State Bank Of India</w:t>
      </w:r>
    </w:p>
    <w:p>
      <w:r>
        <w:t xml:space="preserve">3480. Ulwe, Panvel, </w:t>
      </w:r>
    </w:p>
    <w:p>
      <w:r>
        <w:t>3481. Umeya Complex, Garibacha wada, MP Road,DomW</w:t>
      </w:r>
    </w:p>
    <w:p>
      <w:r>
        <w:t>3482. Umiya Complex, Phase 2. Room no127, Titwala E</w:t>
      </w:r>
    </w:p>
    <w:p>
      <w:r>
        <w:t>3483. Umiya Complex, Phase 2. Room no127, Titwala E</w:t>
      </w:r>
    </w:p>
    <w:p>
      <w:r>
        <w:t>3484. Umiya Complex, Phase 2. Room no127, Titwala E</w:t>
      </w:r>
    </w:p>
    <w:p>
      <w:r>
        <w:t>3485. Umiya Complex, Phase 3. Room no,224, Titwala E</w:t>
      </w:r>
    </w:p>
    <w:p>
      <w:r>
        <w:t xml:space="preserve">3486. Umroli, Sukhapur, Panvel, </w:t>
      </w:r>
    </w:p>
    <w:p>
      <w:r>
        <w:t>3487. Unit No. 031,Aarey Road,Opp Indira Gandhi Research Centre Aarey Milk Colony,Goregoan East</w:t>
      </w:r>
    </w:p>
    <w:p>
      <w:r>
        <w:t>3488. Unit No. 13,Aarey Colony,,Goregoan East</w:t>
      </w:r>
    </w:p>
    <w:p>
      <w:r>
        <w:t>3489. Unit No. 13,Balaji Nagar,Aarey Milk Colony,Goregaon East</w:t>
      </w:r>
    </w:p>
    <w:p>
      <w:r>
        <w:t>3490. Unit No. 22,Aarey Milk Colony,Unit No. 22,Goregaon East</w:t>
      </w:r>
    </w:p>
    <w:p>
      <w:r>
        <w:t>3491. Unit No. 29,Aarey Colony,Krishna Nagar,Goregoan East</w:t>
      </w:r>
    </w:p>
    <w:p>
      <w:r>
        <w:t>3492. Unit No. 32,Aarey Milk Colony,Near Chota Kashmir,Goregaon East</w:t>
      </w:r>
    </w:p>
    <w:p>
      <w:r>
        <w:t>3493. Unit No. 6 Navapada,Aarey Road,Nawpada,Goregaon East</w:t>
      </w:r>
    </w:p>
    <w:p>
      <w:r>
        <w:t>3494. Unit No. 7,Aarey Milk Colony,Shivshakti Nagar,Goregaon East</w:t>
      </w:r>
    </w:p>
    <w:p>
      <w:r>
        <w:t>3495. Unit No.30,Aarey Colony,Unit No.30,Goregaon East</w:t>
      </w:r>
    </w:p>
    <w:p>
      <w:r>
        <w:t xml:space="preserve">3496. United Homes, Devad, </w:t>
      </w:r>
    </w:p>
    <w:p>
      <w:r>
        <w:t>3497. Uniwque Gardan F/001, Nandivili, kalyan (E)</w:t>
      </w:r>
    </w:p>
    <w:p>
      <w:r>
        <w:t>3498. Uniwque Gardan F/001, Nandivili, kalyan (E)</w:t>
      </w:r>
    </w:p>
    <w:p>
      <w:r>
        <w:t xml:space="preserve">3499. Unnati Bldg Ulwe Panvel, </w:t>
      </w:r>
    </w:p>
    <w:p>
      <w:r>
        <w:t xml:space="preserve">3500. Usarli Khurd, Panvel, </w:t>
      </w:r>
    </w:p>
    <w:p>
      <w:r>
        <w:t xml:space="preserve">3501. Usarli khurd, Panvel, </w:t>
      </w:r>
    </w:p>
    <w:p>
      <w:r>
        <w:t>3502. Usha Billa, Plot no 189, Sec-21, Nerul</w:t>
      </w:r>
    </w:p>
    <w:p>
      <w:r>
        <w:t>3503. Usha Kiran chs, Jamunabai apt, b-203, Tisgaon,kalyan (E)</w:t>
      </w:r>
    </w:p>
    <w:p>
      <w:r>
        <w:t>3504. Usman Gani Chawl,,Takiya Wad,Kurla W</w:t>
      </w:r>
    </w:p>
    <w:p>
      <w:r>
        <w:t>3505. V.P Nagar,Dr.Annie Besant Road,,Worli</w:t>
      </w:r>
    </w:p>
    <w:p>
      <w:r>
        <w:t>3506. VASANT BHOIR BLDG,RM NO.203,KARAVE</w:t>
      </w:r>
    </w:p>
    <w:p>
      <w:r>
        <w:t>3507. VASANT VIHAR SOCIETY PLOT NO 167,SEC 26 VASHI</w:t>
      </w:r>
    </w:p>
    <w:p>
      <w:r>
        <w:t>3508. VASANT VIHAR THANE-1</w:t>
      </w:r>
    </w:p>
    <w:p>
      <w:r>
        <w:t>3509. VEENA ENCLAVE MANGAL NAGAR ASIF BANDEALI RAVI ANGAN , GAURAV</w:t>
      </w:r>
    </w:p>
    <w:p>
      <w:r>
        <w:t>3510. VETAL PADA: NADI NAKA UPHC AREA</w:t>
      </w:r>
    </w:p>
    <w:p>
      <w:r>
        <w:t>3511. Vadhari Chawl,,,Near Amar Nagar Health Post</w:t>
      </w:r>
    </w:p>
    <w:p>
      <w:r>
        <w:t xml:space="preserve">3512. Vadvali, Shriwardhan, </w:t>
      </w:r>
    </w:p>
    <w:p>
      <w:r>
        <w:t xml:space="preserve">3513. Vahaal, Panvel, </w:t>
      </w:r>
    </w:p>
    <w:p>
      <w:r>
        <w:t>3514. Vaishali Apt, Room no.B/21, Durga Mandir, Near Kolsewadi, kalyan (E)</w:t>
      </w:r>
    </w:p>
    <w:p>
      <w:r>
        <w:t>3515. Vaishnavi Park, A Wing, Room no.306, Nandivili, kalyan</w:t>
      </w:r>
    </w:p>
    <w:p>
      <w:r>
        <w:t>3516. Vaishnavi park, a wing, 403, tisgaon pada,</w:t>
      </w:r>
    </w:p>
    <w:p>
      <w:r>
        <w:t xml:space="preserve">3517. Vaki Tarfe Nijampur, Mangaon, </w:t>
      </w:r>
    </w:p>
    <w:p>
      <w:r>
        <w:t>3518. Valaipada, achal bluilding,nallasopara east</w:t>
      </w:r>
    </w:p>
    <w:p>
      <w:r>
        <w:t>3519. Valmiki Chawl And Nearby Chawl,Dn Dubey Rd,Ambawadi,Dahisar East</w:t>
      </w:r>
    </w:p>
    <w:p>
      <w:r>
        <w:t>3520. Valum nagar, Shivnarayn Krupa chawl, Manpada, Dombivili (E)</w:t>
      </w:r>
    </w:p>
    <w:p>
      <w:r>
        <w:t>3521. Vandrapada</w:t>
      </w:r>
    </w:p>
    <w:p>
      <w:r>
        <w:t>3522. Vandrapada</w:t>
      </w:r>
    </w:p>
    <w:p>
      <w:r>
        <w:t>3523. Vanshree chs, khadakpada circle, Kalyan (w)</w:t>
      </w:r>
    </w:p>
    <w:p>
      <w:r>
        <w:t xml:space="preserve">3524. Varadvinayak CHS, A wing, Tapowan, Sukapur, Tal- Panvel, </w:t>
      </w:r>
    </w:p>
    <w:p>
      <w:r>
        <w:t>3525. Varundan chs, Block no.10 , 2nd floor, Tilak nagar, dombivili (E)</w:t>
      </w:r>
    </w:p>
    <w:p>
      <w:r>
        <w:t>3526. Varundan chs, Block no.10 , 2nd floor, Tilak nagar, dombivili (E)</w:t>
      </w:r>
    </w:p>
    <w:p>
      <w:r>
        <w:t>3527. Vasant Pawshe Chawl, Jaibai Road, Kalyan (E)</w:t>
      </w:r>
    </w:p>
    <w:p>
      <w:r>
        <w:t>3528. Vashigaon</w:t>
      </w:r>
    </w:p>
    <w:p>
      <w:r>
        <w:t>3529. Vastla CHS, B-wing, Sec-16 A , Nerul</w:t>
      </w:r>
    </w:p>
    <w:p>
      <w:r>
        <w:t>3530. Vastu Vatika chs, 10-BHA GARDEN gandhare kalyan (w)</w:t>
      </w:r>
    </w:p>
    <w:p>
      <w:r>
        <w:t>3531. Vastu shrushti Bld, D102, Lodha Heriteg, Nandivili, Dombivili (E)</w:t>
      </w:r>
    </w:p>
    <w:p>
      <w:r>
        <w:t>3532. Vastu yog soc,sai nagar,   shree prastha, nalasopara west</w:t>
      </w:r>
    </w:p>
    <w:p>
      <w:r>
        <w:t>3533. Vastuvatika  so Lodha garden</w:t>
      </w:r>
    </w:p>
    <w:p>
      <w:r>
        <w:t>3534. Vasundhara 1 B Wing, Near Mangal Prabhu Hospital, Sec-24, Juinagar.</w:t>
      </w:r>
    </w:p>
    <w:p>
      <w:r>
        <w:t>3535. Vasundhara Tower, B wing, Sec-24 Juinagar</w:t>
      </w:r>
    </w:p>
    <w:p>
      <w:r>
        <w:t>3536. Vatvruksha apt., patil ali, bolinj, virar west</w:t>
      </w:r>
    </w:p>
    <w:p>
      <w:r>
        <w:t>3537. Vayangankar Chawl,S S Wagh Road,Vayangankar Chawl,Dadar</w:t>
      </w:r>
    </w:p>
    <w:p>
      <w:r>
        <w:t>3538. Veal Nagar, Room no.3, Chawl no.2, Vetal darshan Krupa chawl, Mothagaon, Dombivili (W)</w:t>
      </w:r>
    </w:p>
    <w:p>
      <w:r>
        <w:t>3539. Vedmantra Bld, Tilak Chowk, Near nirmla poli bhaji kendra, kalyan (w)</w:t>
      </w:r>
    </w:p>
    <w:p>
      <w:r>
        <w:t>3540. Veena   dynastyanchor park,vasai east</w:t>
      </w:r>
    </w:p>
    <w:p>
      <w:r>
        <w:t>3541. Venu madhav building ab and c chs ltd., yadishri complex,   tirupati nagar phase 1 virar west</w:t>
      </w:r>
    </w:p>
    <w:p>
      <w:r>
        <w:t xml:space="preserve">3542. Vichmube, Panvel, </w:t>
      </w:r>
    </w:p>
    <w:p>
      <w:r>
        <w:t xml:space="preserve">3543. Vichumbe, Panvel, </w:t>
      </w:r>
    </w:p>
    <w:p>
      <w:r>
        <w:t xml:space="preserve">3544. Vighnaharta Apartment, Ulwe, Panvel, </w:t>
      </w:r>
    </w:p>
    <w:p>
      <w:r>
        <w:t>3545. Vighneshwar Apt, Digha</w:t>
      </w:r>
    </w:p>
    <w:p>
      <w:r>
        <w:t>3546. Vijay Mansion, Pareawadi,Gulzar Gulli,Opp Thersa High School,,Mohili Village,Mum</w:t>
      </w:r>
    </w:p>
    <w:p>
      <w:r>
        <w:t>3547. Vijay Nagar,J Road,,Mulund West</w:t>
      </w:r>
    </w:p>
    <w:p>
      <w:r>
        <w:t>3548. Vijay Nagar,Kokani Pada,,Dahisar East</w:t>
      </w:r>
    </w:p>
    <w:p>
      <w:r>
        <w:t>3549. Vijay Society,Chamdivali,Sangharsh Nagar,Powai</w:t>
      </w:r>
    </w:p>
    <w:p>
      <w:r>
        <w:t>3550. Vijayalaxmi chs, khandka road. Tilak nagar, manjunath</w:t>
      </w:r>
    </w:p>
    <w:p>
      <w:r>
        <w:t>3551. Vikas Nagar,Baheram Baug Road,Vikas Nagar,Jogeshwari West</w:t>
      </w:r>
    </w:p>
    <w:p>
      <w:r>
        <w:t>3552. Vikrant Sadan,Sane Guruji Marg,Vikrant Sadan,Chinchpokli</w:t>
      </w:r>
    </w:p>
    <w:p>
      <w:r>
        <w:t>3553. Vinay Vedant Tower R No 401 Sect-4 Sanpada</w:t>
      </w:r>
    </w:p>
    <w:p>
      <w:r>
        <w:t>3554. Vinayak Prerna A/4,Khambalpada, Dombivili (E)</w:t>
      </w:r>
    </w:p>
    <w:p>
      <w:r>
        <w:t>3555. Vinayak Prerna A/4,Khambalpada, Dombivili (E)</w:t>
      </w:r>
    </w:p>
    <w:p>
      <w:r>
        <w:t>3556. Vinodini apts., papdi vasai west</w:t>
      </w:r>
    </w:p>
    <w:p>
      <w:r>
        <w:t>3557. Virndawan   complex, tulinj bldg,opp j b ludhiyana school, near om sai hospital,   evershine city, vasai east</w:t>
      </w:r>
    </w:p>
    <w:p>
      <w:r>
        <w:t>3558. Virupaksh soc, near bmc school, Nandivili road, dombivili (E)</w:t>
      </w:r>
    </w:p>
    <w:p>
      <w:r>
        <w:t>3559. Vishal   heaven, manvelpada road, virar east</w:t>
      </w:r>
    </w:p>
    <w:p>
      <w:r>
        <w:t>3560. Vishal Mathura Residency, Room no.502, c wing sandip hotel , khadakpada, kalyan (w)</w:t>
      </w:r>
    </w:p>
    <w:p>
      <w:r>
        <w:t>3561. Vishal Mathura Residency, Room no.502, c wing sandip hotel , khadakpada, kalyan (w)</w:t>
      </w:r>
    </w:p>
    <w:p>
      <w:r>
        <w:t>3562. Vishnu Nagar,Ashish Talav,Gavanpada,Vishnu Nagar,Chembur</w:t>
      </w:r>
    </w:p>
    <w:p>
      <w:r>
        <w:t>3563. Vishnu Naik Chawl,,Ovaripada,Dahisar East</w:t>
      </w:r>
    </w:p>
    <w:p>
      <w:r>
        <w:t>3564. Vishnu plaza building Sonar pada</w:t>
      </w:r>
    </w:p>
    <w:p>
      <w:r>
        <w:t>3565. Vishwakarma Chawl,,Shanti Nagar Dongri,Dahisar East</w:t>
      </w:r>
    </w:p>
    <w:p>
      <w:r>
        <w:t>3566. Vishwanath Apt., Sanjaysheth Tower, Room no.5, Poona link rd., Vijay Nagar, Amrai Police Chowki,  Kalyan (E)</w:t>
      </w:r>
    </w:p>
    <w:p>
      <w:r>
        <w:t>3567. Vitbhatti,Hanuman Tekdi,Goregaon - Mulund Link Road,Vitbhatti,Goregaon East</w:t>
      </w:r>
    </w:p>
    <w:p>
      <w:r>
        <w:t>3568. Vithai Chawl., Sec-20 ,Koparkhairne</w:t>
      </w:r>
    </w:p>
    <w:p>
      <w:r>
        <w:t>3569. Vithaldas Nagar Rahivashi Seva Sangh,15Th Road,Vithaldas Nagar Rahivashi Seva Sangh,Santacruz (West)</w:t>
      </w:r>
    </w:p>
    <w:p>
      <w:r>
        <w:t>3570. Vittal palza bld, sagarli ajade</w:t>
      </w:r>
    </w:p>
    <w:p>
      <w:r>
        <w:t>3571. Vitthal Temple, Shanti nagar, Ulhasnagar</w:t>
      </w:r>
    </w:p>
    <w:p>
      <w:r>
        <w:t>3572. Vitthal complex, opp. Jimkhana st stand ajadegaon</w:t>
      </w:r>
    </w:p>
    <w:p>
      <w:r>
        <w:t>3573. Vitthalplaza Khambalpada, Thakurli (e)</w:t>
      </w:r>
    </w:p>
    <w:p>
      <w:r>
        <w:t>3574. Vitthalwadi, katemanivili, Bhind ST depo, Kalyan (E)</w:t>
      </w:r>
    </w:p>
    <w:p>
      <w:r>
        <w:t>3575. Vitthalwadi, katemanivili, Bhind ST depo, Kalyan (E)</w:t>
      </w:r>
    </w:p>
    <w:p>
      <w:r>
        <w:t>3576. Vitthalwadi, katemanivili, Bhind ST depo, Kalyan (E)</w:t>
      </w:r>
    </w:p>
    <w:p>
      <w:r>
        <w:t>3577. Vitthalwadi, katemanivili, Bhind ST depo, Kalyan (E)</w:t>
      </w:r>
    </w:p>
    <w:p>
      <w:r>
        <w:t>3578. Vitthalwadi, katemanivili, Bhind ST depo, Kalyan (E)</w:t>
      </w:r>
    </w:p>
    <w:p>
      <w:r>
        <w:t>3579. Vrundavan soc, Room no.14, Katemanivili, kalyan (E)</w:t>
      </w:r>
    </w:p>
    <w:p>
      <w:r>
        <w:t>3580. Vyankateshwar Nagar Bldg</w:t>
        <w:br/>
        <w:t>No-6 -A-B-C</w:t>
      </w:r>
    </w:p>
    <w:p>
      <w:r>
        <w:t>3581. Vyanktesh park Kolivali road</w:t>
      </w:r>
    </w:p>
    <w:p>
      <w:r>
        <w:t>3582. Vìshnu plaza building, Sonar pada, Dombivli-East</w:t>
      </w:r>
    </w:p>
    <w:p>
      <w:r>
        <w:t>3583. WAMAN HARI KADAM CHAWL, TISGAON RD, Kalyan-East</w:t>
      </w:r>
    </w:p>
    <w:p>
      <w:r>
        <w:t>3584. Wadia Estate,L.B.S.Marg,Bail Bazar,Kurla West</w:t>
      </w:r>
    </w:p>
    <w:p>
      <w:r>
        <w:t xml:space="preserve">3585. Wadkhal, Pen, </w:t>
      </w:r>
    </w:p>
    <w:p>
      <w:r>
        <w:t>3586. Wadwa Soc, Sec-4, Nerul</w:t>
      </w:r>
    </w:p>
    <w:p>
      <w:r>
        <w:t>3587. Waliv gao, aai matoshri banglow, vasai east</w:t>
      </w:r>
    </w:p>
    <w:p>
      <w:r>
        <w:t>3588. Water Police Line,Vaju Kotak Marg,,Fort</w:t>
      </w:r>
    </w:p>
    <w:p>
      <w:r>
        <w:t>3589. Westa Patel Chawl,Aarey Road,Nawpada,Goregaon East</w:t>
      </w:r>
    </w:p>
    <w:p>
      <w:r>
        <w:t>3590. Worli Bdd Chawl,G.M Bhosale Marg,,Worli</w:t>
      </w:r>
    </w:p>
    <w:p>
      <w:r>
        <w:t>3591. Worli Koliwada, And Janata Colony,Golphadevi Road &amp; Hatiskar Marg,Worli Koliwada,Worli</w:t>
      </w:r>
    </w:p>
    <w:p>
      <w:r>
        <w:t>3592. Worli Police Camp,Sir Pochkanwala Road,,Worli</w:t>
      </w:r>
    </w:p>
    <w:p>
      <w:r>
        <w:t>3593. Yadav nagar, chinchpada</w:t>
      </w:r>
    </w:p>
    <w:p>
      <w:r>
        <w:t>3594. Yakub Chawl, Alidada Estate,L.B.S Road,Behind Kurla Bus Depo,Kurla East Mumbai</w:t>
      </w:r>
    </w:p>
    <w:p>
      <w:r>
        <w:t xml:space="preserve">3595. Yashwant Motiram Patil’s House, Panvel, </w:t>
      </w:r>
    </w:p>
    <w:p>
      <w:r>
        <w:t>3596. Yashwant deep Near Aatmaram park dongarpada virar west</w:t>
      </w:r>
    </w:p>
    <w:p>
      <w:r>
        <w:t>3597. Yashwant vihar phase ii, virar west</w:t>
      </w:r>
    </w:p>
    <w:p>
      <w:r>
        <w:t>3598. Yeole Bhavan,National Library Road,,Bandra (West)</w:t>
      </w:r>
    </w:p>
    <w:p>
      <w:r>
        <w:t>3599. Yeshwantrao Chavan Nagar Ekta Nagar B/15/10 Mankurd 43,,,Mankhurd</w:t>
      </w:r>
    </w:p>
    <w:p>
      <w:r>
        <w:t>3600. Yogayog apt,sidharth nagar  karpewadi, kalyan (e)</w:t>
      </w:r>
    </w:p>
    <w:p>
      <w:r>
        <w:t>3601. Yugandhar Sudama Manpada Road, Sadguru hra, nani park dombivili (e)</w:t>
      </w:r>
    </w:p>
    <w:p>
      <w:r>
        <w:t>3602. Zakinabai Chwal,Pipeline Road,Kajupada,Kurla (W)</w:t>
      </w:r>
    </w:p>
    <w:p>
      <w:r>
        <w:t>3603. Zalax Compound, Survey no 152, Sec-2, Opp to Bank of Badoda, Ghansoli</w:t>
      </w:r>
    </w:p>
    <w:p>
      <w:r>
        <w:t>3604. Zopada No. 64,Janjikar Street,Opp. Mohd House,Mandvi Koliwada</w:t>
      </w:r>
    </w:p>
    <w:p>
      <w:r>
        <w:t>3605. a 1001 janaki tower bora banglow road mahila samiti school cholegaon thakuri east</w:t>
      </w:r>
    </w:p>
    <w:p>
      <w:r>
        <w:t>3606. a 1001 janki tower bara banglow 12 dmahila samiti school cholegon thakurli east</w:t>
      </w:r>
    </w:p>
    <w:p>
      <w:r>
        <w:t>3607. a-w room-10 vaishnave aprimenr hanuman nagar hanuman nagar kalyan 421306</w:t>
      </w:r>
    </w:p>
    <w:p>
      <w:r>
        <w:t>3608. a/103,shantaram nivas,sagarli,sagarli,dombivli_e</w:t>
      </w:r>
    </w:p>
    <w:p>
      <w:r>
        <w:t>3609. abhishekha bil sec 19 r no 101, CBD</w:t>
      </w:r>
    </w:p>
    <w:p>
      <w:r>
        <w:t>3610. aishwarya Hights, ROOM NO.605, Tisgaon 100 feet road</w:t>
      </w:r>
    </w:p>
    <w:p>
      <w:r>
        <w:t>3611. amol apartment,ambernath road,shivaji nagar waldhuni</w:t>
      </w:r>
    </w:p>
    <w:p>
      <w:r>
        <w:t>3612. apratment b/ H, Fiffty fifty hotel, haji malang road, piswali, kalyan (w)</w:t>
      </w:r>
    </w:p>
    <w:p>
      <w:r>
        <w:t>3613. ashiyana, c wing, sec-17, vashi</w:t>
      </w:r>
    </w:p>
    <w:p>
      <w:r>
        <w:t>3614. b 2 201,jay vinayak park,sumukh soc rd,manda east,kalyan_w</w:t>
      </w:r>
    </w:p>
    <w:p>
      <w:r>
        <w:t>3615. b 2/201,jay vinayak park,sumukh soci,manda east,kalyan_w</w:t>
      </w:r>
    </w:p>
    <w:p>
      <w:r>
        <w:t>3616. b 2/201,jay vinayak park,sumukh soci,manda east,kalyan_w</w:t>
      </w:r>
    </w:p>
    <w:p>
      <w:r>
        <w:t>3617. b 205,ganesh tower,maxi ground,opp lourdes school chikanghar,kalyan_w</w:t>
      </w:r>
    </w:p>
    <w:p>
      <w:r>
        <w:t>3618. b 3, 202, madhav sansar, gandhari, kalyan w</w:t>
      </w:r>
    </w:p>
    <w:p>
      <w:r>
        <w:t>3619. b-12, bali vishnu prasad park, subhash road, ganesh mandir, Dombiivli (W)</w:t>
      </w:r>
    </w:p>
    <w:p>
      <w:r>
        <w:t>3620. b-12, bali vishnu prasad park, subhash road, ganesh mandir, Dombiivli (W)</w:t>
      </w:r>
    </w:p>
    <w:p>
      <w:r>
        <w:t>3621. b-12, bali vishnu prasad park, subhash road, ganesh mandir, Dombiivli (W)</w:t>
      </w:r>
    </w:p>
    <w:p>
      <w:r>
        <w:t>3622. b-12, bali vishnu prasad park, subhash road, ganesh mandir, Dombiivli (W)</w:t>
      </w:r>
    </w:p>
    <w:p>
      <w:r>
        <w:t>3623. b-7, Nilkanth park chs, shivmandir, waylenagar, kalyan (E)</w:t>
      </w:r>
    </w:p>
    <w:p>
      <w:r>
        <w:t>3624. b-r02 darshana nagar gavadi nagar gavadi nagar kalyan 421306</w:t>
      </w:r>
    </w:p>
    <w:p>
      <w:r>
        <w:t>3625. b/37, harekrishna Ashish chs, pendse nagar dombivili (E)</w:t>
      </w:r>
    </w:p>
    <w:p>
      <w:r>
        <w:t>3626. b3 305,prayag bldg, lokdhara kalyan east 421306</w:t>
      </w:r>
    </w:p>
    <w:p>
      <w:r>
        <w:t>3627. b3 305,prayag bldg, lokdhara kalyan east 421306</w:t>
      </w:r>
    </w:p>
    <w:p>
      <w:r>
        <w:t>3628. b3 305,prayag bldg, lokdhara kalyan east 421306</w:t>
      </w:r>
    </w:p>
    <w:p>
      <w:r>
        <w:t>3629. b3/150,sarvoday hill,90 fit rd,cholegaon,dombivli_e</w:t>
      </w:r>
    </w:p>
    <w:p>
      <w:r>
        <w:t>3630. b702 ,Amber enclace chs,90 fit rd,khambalpada,dombivali</w:t>
      </w:r>
    </w:p>
    <w:p>
      <w:r>
        <w:t>3631. bachraj landmark global city, virar west</w:t>
      </w:r>
    </w:p>
    <w:p>
      <w:r>
        <w:t>3632. balaji chawl room no,8, Retibandar road, mothagaon</w:t>
      </w:r>
    </w:p>
    <w:p>
      <w:r>
        <w:t>3633. bayabai niwas bayabai niwas rohidaswada rohidaswada kalyan</w:t>
      </w:r>
    </w:p>
    <w:p>
      <w:r>
        <w:t>3634. behaind Musa building, Irfan shipai building , 3rd floor , room no 7 Retibandar ,  govindwadi, kalyan (w)</w:t>
      </w:r>
    </w:p>
    <w:p>
      <w:r>
        <w:t>3635. behind bhavar kirana store anand wadi kalyan e</w:t>
      </w:r>
    </w:p>
    <w:p>
      <w:r>
        <w:t>3636. bhagabai.pavsha          chal r-10 bhagabai pavsha chal r-10 katamanavali katamanavali kalyan 421306</w:t>
      </w:r>
    </w:p>
    <w:p>
      <w:r>
        <w:t>3637. bhoir chawl, Near joker talkies,  sant  rohidaswada, Kalyan-West</w:t>
      </w:r>
    </w:p>
    <w:p>
      <w:r>
        <w:t>3638. bld 01,komal CHS, subhash rd, dombivali west</w:t>
      </w:r>
    </w:p>
    <w:p>
      <w:r>
        <w:t>3639. bld no. 10, NRC colony Mohne ambivili</w:t>
      </w:r>
    </w:p>
    <w:p>
      <w:r>
        <w:t>3640. bldg no 1 godrej park barave</w:t>
      </w:r>
    </w:p>
    <w:p>
      <w:r>
        <w:t>3641. c 301, Larkins Nagar, ganesh Nagar, Ragai devi mandir, Dombivili ( w)</w:t>
      </w:r>
    </w:p>
    <w:p>
      <w:r>
        <w:t>3642. c-7,maurya colony,vasundri road manda titwala,manda titwala,kalyan</w:t>
      </w:r>
    </w:p>
    <w:p>
      <w:r>
        <w:t>3643. charms pak ganeshwadi, rukhmini gardan , near mahaganpati hospital, titwala (E)</w:t>
      </w:r>
    </w:p>
    <w:p>
      <w:r>
        <w:t>3644. charms pak ganeshwadi, rukhmini gardan , rukhmini gardan near mahaganpati hospital, titwala (E)</w:t>
      </w:r>
    </w:p>
    <w:p>
      <w:r>
        <w:t>3645. charubhama smruti bld, Kopergaon, near fish market, dombivili (w)</w:t>
      </w:r>
    </w:p>
    <w:p>
      <w:r>
        <w:t>3646. chawl no 2 sadguru krupa chawl main road mani atali</w:t>
      </w:r>
    </w:p>
    <w:p>
      <w:r>
        <w:t>3647. chawl no 6 room no 2,pragati chawl,near holly cross school,chikanghar,kalyan_w</w:t>
      </w:r>
    </w:p>
    <w:p>
      <w:r>
        <w:t>3648. chawl no.2 room no.6,jiwan sathi chawl,mahatma fule road,garibacha wada,dombivli_w</w:t>
      </w:r>
    </w:p>
    <w:p>
      <w:r>
        <w:t>3649. chawl no.2 room no.6,jiwan sathi chawl,mahatma fule road,garibacha wada,dombivli_w</w:t>
      </w:r>
    </w:p>
    <w:p>
      <w:r>
        <w:t>3650. chawl no.2 room no.6,jiwan sathi society,mahatma fule society,garibacha wada,dombivli_w</w:t>
      </w:r>
    </w:p>
    <w:p>
      <w:r>
        <w:t>3651. chawl no1, room n0.2, Trimurti colony,Behind Laxmipuram bld, Vitthalwadi, kalyan(E)</w:t>
      </w:r>
    </w:p>
    <w:p>
      <w:r>
        <w:t>3652. cypress  bld. No.5 vasant vally kalyan Chikanghar</w:t>
      </w:r>
    </w:p>
    <w:p>
      <w:r>
        <w:t>3653. cypress  bld. No.5 vasant vally kalyan Chikanghar</w:t>
      </w:r>
    </w:p>
    <w:p>
      <w:r>
        <w:t>3654. ektavihar type 2/35/349, CBD</w:t>
      </w:r>
    </w:p>
    <w:p>
      <w:r>
        <w:t>3655. flat no. 3, Jia sairam building, Chankay Nagar, Umbarde road</w:t>
      </w:r>
    </w:p>
    <w:p>
      <w:r>
        <w:t>3656. flat no.07,manghesiparasd2,gykarbangala,beturkarpada,kalyan</w:t>
      </w:r>
    </w:p>
    <w:p>
      <w:r>
        <w:t>3657. flat no.202, BLD NO.1, mangeshi paradied shahad (w)</w:t>
      </w:r>
    </w:p>
    <w:p>
      <w:r>
        <w:t>3658. flat no.202, BLD NO.1, mangeshi paradied shahad (w)</w:t>
      </w:r>
    </w:p>
    <w:p>
      <w:r>
        <w:t>3659. flat no.202, BLD NO.1, mangeshi paradied shahad (w)</w:t>
      </w:r>
    </w:p>
    <w:p>
      <w:r>
        <w:t>3660. flor no 31,guru sai krupa bangla,ganpati mandir road,rk nagar,other</w:t>
      </w:r>
    </w:p>
    <w:p>
      <w:r>
        <w:t>3661. ganraj  chal2, amardip colony, pisvali,kalyan</w:t>
      </w:r>
    </w:p>
    <w:p>
      <w:r>
        <w:t>3662. ganraj darshan bld 1/2 Near rajmudra hotel, omkar nagar , ajadegaon, Dombivli-East</w:t>
      </w:r>
    </w:p>
    <w:p>
      <w:r>
        <w:t>3663. gaurivinayak Park, A-402, KALYAN (E) Tisgaon pada,</w:t>
      </w:r>
    </w:p>
    <w:p>
      <w:r>
        <w:t>3664. gopal bhagat chawl, Mayureshwar mandir, Deslepada dombivli (E)</w:t>
      </w:r>
    </w:p>
    <w:p>
      <w:r>
        <w:t>3665. jai ambe soc, A-2, Chinchpada road, kalya n (E)</w:t>
      </w:r>
    </w:p>
    <w:p>
      <w:r>
        <w:t>3666. jaiganesh society,Koper Cross Road, Near Kalandi High SchoolDombivili (w)</w:t>
      </w:r>
    </w:p>
    <w:p>
      <w:r>
        <w:t>3667. jaiganesh society,Koper Cross Road, Near Kalandi High SchoolDombivili (w)</w:t>
      </w:r>
    </w:p>
    <w:p>
      <w:r>
        <w:t>3668. jaiganesh society,Koper Cross Road, Near Kalandi High SchoolDombivili (w)</w:t>
      </w:r>
    </w:p>
    <w:p>
      <w:r>
        <w:t>3669. jaiganesh society,Koper Cross Road, Near Kalandi High SchoolDombivili (w)</w:t>
      </w:r>
    </w:p>
    <w:p>
      <w:r>
        <w:t>3670. jay shiv vaishnvi soc chalw no,2/7, beturkar pada, Near hindusathan bank kalyan w</w:t>
      </w:r>
    </w:p>
    <w:p>
      <w:r>
        <w:t>3671. kalyan chikanghar</w:t>
      </w:r>
    </w:p>
    <w:p>
      <w:r>
        <w:t xml:space="preserve">3672. kamarli, Pen, </w:t>
      </w:r>
    </w:p>
    <w:p>
      <w:r>
        <w:t xml:space="preserve">3673. karanjaade, Panvel, </w:t>
      </w:r>
    </w:p>
    <w:p>
      <w:r>
        <w:t>3674. kausar BLD, C wing govindwadi, kalyan (w)</w:t>
      </w:r>
    </w:p>
    <w:p>
      <w:r>
        <w:t xml:space="preserve">3675. kelawane, Panvel, </w:t>
      </w:r>
    </w:p>
    <w:p>
      <w:r>
        <w:t>3676. khakar park, B15, 3 rd Floor,  kalyan (w)</w:t>
      </w:r>
    </w:p>
    <w:p>
      <w:r>
        <w:t>3677. kolsewadi dhanlaxmi apt</w:t>
      </w:r>
    </w:p>
    <w:p>
      <w:r>
        <w:t>3678. krishnamai bld, room no.2, tisgaon , kalyan (E)</w:t>
      </w:r>
    </w:p>
    <w:p>
      <w:r>
        <w:t>3679. krishnamai bld, room no.2, tisgaon , kalyan (E)</w:t>
      </w:r>
    </w:p>
    <w:p>
      <w:r>
        <w:t>3680. krishnamai park building, nandivali, Kalyan-East</w:t>
      </w:r>
    </w:p>
    <w:p>
      <w:r>
        <w:t>3681. lahuji nagar,mohane ps near,nrc co near,mohane,ambivili_e</w:t>
      </w:r>
    </w:p>
    <w:p>
      <w:r>
        <w:t>3682. lahuji nagar,mohane ps near,nrc conear,lahuji nagar,ambivili_e</w:t>
      </w:r>
    </w:p>
    <w:p>
      <w:r>
        <w:t>3683. laxmi narayan chawl, nandivali, Kalyan-East</w:t>
      </w:r>
    </w:p>
    <w:p>
      <w:r>
        <w:t>3684. laxmi park complex, B-01, 202, milind nagar, Behind Birla Collage, kalyan (w)</w:t>
      </w:r>
    </w:p>
    <w:p>
      <w:r>
        <w:t>3685. mangal murti bld, B WING 304, ajade,near  matoshree school</w:t>
      </w:r>
    </w:p>
    <w:p>
      <w:r>
        <w:t>3686. maruti darshan bld, Ajadepada,</w:t>
      </w:r>
    </w:p>
    <w:p>
      <w:r>
        <w:t>3687. nannath krupa chawl, near ganpat tandel bld charubhama school kopar road dombivili (w)</w:t>
      </w:r>
    </w:p>
    <w:p>
      <w:r>
        <w:t>3688. navchetan c wing, ukaram nagar road, Tukaram Nagar, Dombivli-East</w:t>
      </w:r>
    </w:p>
    <w:p>
      <w:r>
        <w:t>3689. near Shree complex,BLD C 201. Sai bham near don bosco school kalyan (w)</w:t>
      </w:r>
    </w:p>
    <w:p>
      <w:r>
        <w:t>3690. near Shree complex,BLD C 201. Sai bham near don bosco school kalyan (w)</w:t>
      </w:r>
    </w:p>
    <w:p>
      <w:r>
        <w:t>3691. near Shree complex,BLD C 201. Sai dham near don bosco school kalyan (w)</w:t>
      </w:r>
    </w:p>
    <w:p>
      <w:r>
        <w:t>3692. near Urdu school, balyani, manda titiwala</w:t>
      </w:r>
    </w:p>
    <w:p>
      <w:r>
        <w:t>3693. near budhh vihar Anadwadi, kalyan (E)</w:t>
      </w:r>
    </w:p>
    <w:p>
      <w:r>
        <w:t>3694. ness Park Nityanand Nag</w:t>
      </w:r>
    </w:p>
    <w:p>
      <w:r>
        <w:t>3695. new Govindwadi, Chawl, room no.8, kachora, kalyan e</w:t>
      </w:r>
    </w:p>
    <w:p>
      <w:r>
        <w:t>3696. new bihari chawl DURGA MATA MANDURRD,ANANDWADI</w:t>
      </w:r>
    </w:p>
    <w:p>
      <w:r>
        <w:t>3697. new pushpraj room no. 5, beturkar pada near maruti mandir, kalyan (w)</w:t>
      </w:r>
    </w:p>
    <w:p>
      <w:r>
        <w:t>3698. nilkatha dharu 2 c/204 raju nagar gangesh wat tawor dombiwali west -421202</w:t>
      </w:r>
    </w:p>
    <w:p>
      <w:r>
        <w:t>3699. o,dalmiya chawl,rambaug lane 0,rambaug lane 0,kalyan</w:t>
      </w:r>
    </w:p>
    <w:p>
      <w:r>
        <w:t>3700. om Sai Aprartment, F-cabin road, Kalyan (E)</w:t>
      </w:r>
    </w:p>
    <w:p>
      <w:r>
        <w:t>3701. om Sai Aprartment, F-cabin road, Kalyan (E)</w:t>
      </w:r>
    </w:p>
    <w:p>
      <w:r>
        <w:t>3702. om gangeshwar soc,near sai health care, anandnagar, dombivili (w)</w:t>
      </w:r>
    </w:p>
    <w:p>
      <w:r>
        <w:t>3703. om sai  ram bilindin derifrom</w:t>
      </w:r>
    </w:p>
    <w:p>
      <w:r>
        <w:t>3704. om sai darshan cahwl, room no,4, katemanivili , kalyan (E)</w:t>
      </w:r>
    </w:p>
    <w:p>
      <w:r>
        <w:t>3705. om sarvody soc, Birla near birla collaege, chikaghar, kalyan (w)</w:t>
      </w:r>
    </w:p>
    <w:p>
      <w:r>
        <w:t>3706. opp Don Basco School, Mira Road A-1,402 Geeta Arcade,</w:t>
      </w:r>
    </w:p>
    <w:p>
      <w:r>
        <w:t>3707. own House,Ganpati chowk,Near Hanuman Mandir,Ambivali East,other</w:t>
      </w:r>
    </w:p>
    <w:p>
      <w:r>
        <w:t>3708. own house, Kalubai  mandir gavdevi ,  Retibandar cross road</w:t>
      </w:r>
    </w:p>
    <w:p>
      <w:r>
        <w:t>3709. own niwas matrupitru zaya,sahakar nagarroad,shivaji chowk,mohane,other</w:t>
      </w:r>
    </w:p>
    <w:p>
      <w:r>
        <w:t>3710. parshuram patil blg Vadeghar road , Kalyan(W)</w:t>
      </w:r>
    </w:p>
    <w:p>
      <w:r>
        <w:t>3711. parth bld 2 nd floor 201, yogidham near anupam nagar, kalyan (w)</w:t>
      </w:r>
    </w:p>
    <w:p>
      <w:r>
        <w:t>3712. pinac socity baneli road</w:t>
      </w:r>
    </w:p>
    <w:p>
      <w:r>
        <w:t>3713. police sankul nr fish market subhash chowk joshibaug</w:t>
      </w:r>
    </w:p>
    <w:p>
      <w:r>
        <w:t>3714. puri Gali 1, Ganesh Deval Nagar Shivsena Gali Bhy-W J/101, Nehru Nagar, Nr.</w:t>
      </w:r>
    </w:p>
    <w:p>
      <w:r>
        <w:t>3715. r-10 om shri shidhi vinayak sai baba nagar sai babanagar kalyan 421306</w:t>
      </w:r>
    </w:p>
    <w:p>
      <w:r>
        <w:t>3716. r-302,shivtej society,nandivali,nandivali,kalyan</w:t>
      </w:r>
    </w:p>
    <w:p>
      <w:r>
        <w:t>3717. r-302,shivtej society,nandivali,nandivali,kalyan</w:t>
      </w:r>
    </w:p>
    <w:p>
      <w:r>
        <w:t>3718. r-505, 3 RD Floor, Sarvoday park near Patri pool, kalyan (w)</w:t>
      </w:r>
    </w:p>
    <w:p>
      <w:r>
        <w:t>3719. ravikiran bld, kanchangao, khambalpada, Thakuli</w:t>
      </w:r>
    </w:p>
    <w:p>
      <w:r>
        <w:t>3720. ravikiran bld, kanchangao, khambalpada, Thakuli, dombivili (E)</w:t>
      </w:r>
    </w:p>
    <w:p>
      <w:r>
        <w:t>3721. riverdale godrej hillnear d mart</w:t>
      </w:r>
    </w:p>
    <w:p>
      <w:r>
        <w:t>3722. rm 39,panchratna so.,ajade,midc dombivali east,dombivali</w:t>
      </w:r>
    </w:p>
    <w:p>
      <w:r>
        <w:t>3723. room no  new bihari chawl DURGA MATA MANDURRD ANANDWADI kalyan</w:t>
      </w:r>
    </w:p>
    <w:p>
      <w:r>
        <w:t>3724. room no  new bihari chawl DURGA MATA MANDURRD ANANDWADI kalyan</w:t>
      </w:r>
    </w:p>
    <w:p>
      <w:r>
        <w:t>3725. room no 05,dhanvi cahl,mk college,thankarpada,kalyan</w:t>
      </w:r>
    </w:p>
    <w:p>
      <w:r>
        <w:t>3726. room no 1 mauli sham vasundri road manda other titwala 421605</w:t>
      </w:r>
    </w:p>
    <w:p>
      <w:r>
        <w:t>3727. room no 1,sakubai chawl,ANANDWADI,DURGA MATA MANDIR RD,kalyan</w:t>
      </w:r>
    </w:p>
    <w:p>
      <w:r>
        <w:t>3728. room no 103,charubhama smruti bld, Kopergaon, near fish market, Smashan roaddombivili (w)</w:t>
      </w:r>
    </w:p>
    <w:p>
      <w:r>
        <w:t>3729. room no 11,abhijeet society,chikanghar,chikanghar,kalyan_w</w:t>
      </w:r>
    </w:p>
    <w:p>
      <w:r>
        <w:t>3730. room no 2,,sai prasad apt,kolsewadi rd,SUDDHARTHNAGAR,kalyan</w:t>
      </w:r>
    </w:p>
    <w:p>
      <w:r>
        <w:t>3731. room no 2,,sai prasad apt,kolsewadi rd,SUDDHARTHNAGAR,kalyan</w:t>
      </w:r>
    </w:p>
    <w:p>
      <w:r>
        <w:t>3732. room no 3 Jai Bhavani Chawl, Ganeshwadi, Titwala</w:t>
      </w:r>
    </w:p>
    <w:p>
      <w:r>
        <w:t>3733. room no 4,kanta kathw bld,Shankarlal Bhanushali, Jay hind colony dombivili (w)</w:t>
      </w:r>
    </w:p>
    <w:p>
      <w:r>
        <w:t>3734. room no 410,4 th mala , amit apt  c wingRoyal School, karpewadi. Kolsewadi, kalyan (E)</w:t>
      </w:r>
    </w:p>
    <w:p>
      <w:r>
        <w:t>3735. room no 5 dhudhaji chal shenkar mandir kalatalv kalyan 421301</w:t>
      </w:r>
    </w:p>
    <w:p>
      <w:r>
        <w:t>3736. room no 5,pandey chawl no-3,kashinath tare nagar,titwala east,kalyan</w:t>
      </w:r>
    </w:p>
    <w:p>
      <w:r>
        <w:t>3737. room no 5,parijat society,ganesh nagar,chikanghar,kalyan_w</w:t>
      </w:r>
    </w:p>
    <w:p>
      <w:r>
        <w:t>3738. room no 5chawl no6 pushparakj colony khadegoliwali rd NEHRUNAGAR kalyan 421306</w:t>
      </w:r>
    </w:p>
    <w:p>
      <w:r>
        <w:t>3739. room no 5chawl no6 pushparakj colony khadegoliwali rd NEHRUNAGAR kalyan 421306</w:t>
      </w:r>
    </w:p>
    <w:p>
      <w:r>
        <w:t>3740. room no 5chawl no6 pushparakj colony khadegoliwali rd NEHRUNAGAR kalyan 421306</w:t>
      </w:r>
    </w:p>
    <w:p>
      <w:r>
        <w:t>3741. room no 5chawl no6 pushparakj colony khadegoliwali rd NEHRUNAGAR kalyan 421306</w:t>
      </w:r>
    </w:p>
    <w:p>
      <w:r>
        <w:t>3742. room no 772, sec 07, KoparKhairane</w:t>
      </w:r>
    </w:p>
    <w:p>
      <w:r>
        <w:t>3743. room no c-7,maurya colony,vasundri road,manda west,kalyan</w:t>
      </w:r>
    </w:p>
    <w:p>
      <w:r>
        <w:t>3744. room no c-7,maurya colony,vasundri road,near janki vidyalay manda west,kalyan</w:t>
      </w:r>
    </w:p>
    <w:p>
      <w:r>
        <w:t>3745. room no,4 gangubai jadahv chawl, tukaram nagar, madhavi</w:t>
      </w:r>
    </w:p>
    <w:p>
      <w:r>
        <w:t>3746. room no. 35, 4 th floor, jayshree apt, CHICHPADA ROAD</w:t>
      </w:r>
    </w:p>
    <w:p>
      <w:r>
        <w:t>3747. room no. 35, 4 th floor, jayshree apt, CHICHPADA ROAD</w:t>
      </w:r>
    </w:p>
    <w:p>
      <w:r>
        <w:t>3748. room no.1 chawl no. 1 tukaram chawl, Nilkaml Banglow OPP. Umeshnagar retibandar</w:t>
      </w:r>
    </w:p>
    <w:p>
      <w:r>
        <w:t>3749. room no.1, Ejaz maulavi bld , 1 st floor, maulavi compound, Retibundar Road,  Kalyan-West</w:t>
      </w:r>
    </w:p>
    <w:p>
      <w:r>
        <w:t>3750. room no.1, Ejaz maulavi bld , 1 st floor, maulavi compound, Retibundar Road,  Kalyan-West</w:t>
      </w:r>
    </w:p>
    <w:p>
      <w:r>
        <w:t>3751. room no.104,Om sai apt,f-cabin road.Vitthalwadi, kalyan</w:t>
      </w:r>
    </w:p>
    <w:p>
      <w:r>
        <w:t>3752. room no.11, haji malang road, near relax gardan, nandivili, kalyan (E)</w:t>
      </w:r>
    </w:p>
    <w:p>
      <w:r>
        <w:t>3753. room no.202, prnav apt , Thangewadi</w:t>
      </w:r>
    </w:p>
    <w:p>
      <w:r>
        <w:t>3754. room no.202, prnav apt , Thangewadi</w:t>
      </w:r>
    </w:p>
    <w:p>
      <w:r>
        <w:t>3755. room no.5, asthivinayk chawl garibacha wada</w:t>
      </w:r>
    </w:p>
    <w:p>
      <w:r>
        <w:t>3756. room-1,subhas gaikawad chal n 1room n1,chakki naka,0,kalyan_e</w:t>
      </w:r>
    </w:p>
    <w:p>
      <w:r>
        <w:t>3757. rs tekdi,rahul nagar,jetvan nagar,titwala,kalyan</w:t>
      </w:r>
    </w:p>
    <w:p>
      <w:r>
        <w:t>3758. rs tekdi,rahul nagar,jetvan nagar,titwala,kalyan</w:t>
      </w:r>
    </w:p>
    <w:p>
      <w:r>
        <w:t>3759. rs tekdi,rahul nagar,jetvan nagar,titwala,kalyan</w:t>
      </w:r>
    </w:p>
    <w:p>
      <w:r>
        <w:t>3760. rs tekdi,rahul nagar,jetvan nagar,titwala,kalyan</w:t>
      </w:r>
    </w:p>
    <w:p>
      <w:r>
        <w:t>3761. rs tekdi,rahul nagar,jetvan nagar,titwala,kalyan</w:t>
      </w:r>
    </w:p>
    <w:p>
      <w:r>
        <w:t>3762. s/0, Maruti Thube 01, New sukh shanti apt, puna link road, Tisgaonpada  kalyan (E)</w:t>
      </w:r>
    </w:p>
    <w:p>
      <w:r>
        <w:t>3763. sai adarsh bld, Navapada, Subhash Road</w:t>
      </w:r>
    </w:p>
    <w:p>
      <w:r>
        <w:t>3764. sai apt, ROOM NO.9, tisgaon pada, matoshree colony, vijaynagar,kalyan e</w:t>
      </w:r>
    </w:p>
    <w:p>
      <w:r>
        <w:t>3765. sai apt, ROOM NO.9, tisgaon pada, matoshree colony, vijaynagar,kalyan e</w:t>
      </w:r>
    </w:p>
    <w:p>
      <w:r>
        <w:t>3766. sai ratn b wing 1st flr r n 13 sagvli dombiwali east</w:t>
      </w:r>
    </w:p>
    <w:p>
      <w:r>
        <w:t>3767. sai sadguru Chawl, NO.1, room no.1, Near G.R. Patil college, Nandak Rd., Indir Nagar, titiwala (e)</w:t>
      </w:r>
    </w:p>
    <w:p>
      <w:r>
        <w:t>3768. sai samarpit Shubhash road Chincholipada</w:t>
      </w:r>
    </w:p>
    <w:p>
      <w:r>
        <w:t>3769. sairaj apartment, nandivili, kalyan</w:t>
      </w:r>
    </w:p>
    <w:p>
      <w:r>
        <w:t>3770. sakal bhavan,sec 11, CBD</w:t>
      </w:r>
    </w:p>
    <w:p>
      <w:r>
        <w:t>3771. samarth krupa chaul beturkar chauk</w:t>
      </w:r>
    </w:p>
    <w:p>
      <w:r>
        <w:t>3772. sant Rohidas wada, bhoir chawl, Ambedkar Road,  kalyan w</w:t>
      </w:r>
    </w:p>
    <w:p>
      <w:r>
        <w:t>3773. sathenagar nr black water tank nocilnaka</w:t>
      </w:r>
    </w:p>
    <w:p>
      <w:r>
        <w:t>3774. savarkar Road, patkar dombivili (e)</w:t>
      </w:r>
    </w:p>
    <w:p>
      <w:r>
        <w:t>3775. sec 17, nishigandha apt., rabada, airoli</w:t>
      </w:r>
    </w:p>
    <w:p>
      <w:r>
        <w:t>3776. sec 4,r no 101,Mauli, A wing Vashi</w:t>
      </w:r>
    </w:p>
    <w:p>
      <w:r>
        <w:t>3777. sec-16, Sanpada</w:t>
      </w:r>
    </w:p>
    <w:p>
      <w:r>
        <w:t>3778. sect 10 NL 1 B 9/8, Nerul</w:t>
      </w:r>
    </w:p>
    <w:p>
      <w:r>
        <w:t>3779. sect 20 C Tukaram Bhagat bldg, CBD</w:t>
      </w:r>
    </w:p>
    <w:p>
      <w:r>
        <w:t>3780. sect 20 Shree Krupa sadan, CBD</w:t>
      </w:r>
    </w:p>
    <w:p>
      <w:r>
        <w:t>3781. sector 10,airoli,signya ocean room no 1601</w:t>
      </w:r>
    </w:p>
    <w:p>
      <w:r>
        <w:t>3782. shankara apt, Rajun nagar road, dombivili (w)</w:t>
      </w:r>
    </w:p>
    <w:p>
      <w:r>
        <w:t>3783. shantanu society,godrej hill,barave</w:t>
      </w:r>
    </w:p>
    <w:p>
      <w:r>
        <w:t>3784. shantivan banglo,shantivan banglo,sudamvadi,tukaram nagar,dombivli_e</w:t>
      </w:r>
    </w:p>
    <w:p>
      <w:r>
        <w:t>3785. sharddha building,behand Petrol Pump, near Ragai Mandir, room no.318, dombivili</w:t>
      </w:r>
    </w:p>
    <w:p>
      <w:r>
        <w:t>3786. shiv aryvastu b wing, Room no. 403, Thangewadi, near sampda hospital , kalyan (w)</w:t>
      </w:r>
    </w:p>
    <w:p>
      <w:r>
        <w:t>3787. shiv sahadare nagar shid fata road saihadare nagar</w:t>
      </w:r>
    </w:p>
    <w:p>
      <w:r>
        <w:t>3788. shivaji colony , Shreeram Nivas, room no.2, kalyan (E)</w:t>
      </w:r>
    </w:p>
    <w:p>
      <w:r>
        <w:t>3789. shree hari complex d-602 near  smart ashok school tisgaon pada kalyan east -421306</w:t>
      </w:r>
    </w:p>
    <w:p>
      <w:r>
        <w:t>3790. shree ji soc Thakurwadi</w:t>
      </w:r>
    </w:p>
    <w:p>
      <w:r>
        <w:t>3791. shree krishna murti plot no.30 room no. 1 ,gandhinagar, manpada road, dombivli (E)</w:t>
      </w:r>
    </w:p>
    <w:p>
      <w:r>
        <w:t>3792. shree sai shraddha apt sahakar nagar virar east</w:t>
      </w:r>
    </w:p>
    <w:p>
      <w:r>
        <w:t>3793. shree tirupati darshan society,  Rambaug lane 2 road, Kalyan-West</w:t>
      </w:r>
    </w:p>
    <w:p>
      <w:r>
        <w:t>3794. sonai apt f cabin vitthalwadi,katemanivili , kalyan (e)</w:t>
      </w:r>
    </w:p>
    <w:p>
      <w:r>
        <w:t>3795. staying in hostel add- room no.46, Saflya bld, hp Gas agensies, MIDC Residentail phase, Mamta hospital rd. dombivili (e) ( at post parule bazar, gautam nagar, Sindhudurag</w:t>
      </w:r>
    </w:p>
    <w:p>
      <w:r>
        <w:t>3796. subham tavar sahil plaza vijay nagar vijay nagar kalyan 431306</w:t>
      </w:r>
    </w:p>
    <w:p>
      <w:r>
        <w:t>3797. sukhangan apt,s.t.depo road nalasopara west</w:t>
      </w:r>
    </w:p>
    <w:p>
      <w:r>
        <w:t>3798. tarabai chawl room no 3 jarimari mandir katimanwali kalyan east-421306</w:t>
      </w:r>
    </w:p>
    <w:p>
      <w:r>
        <w:t>3799. tirupati co opp. Hous soc, ambar hotel , shahad (w)</w:t>
      </w:r>
    </w:p>
    <w:p>
      <w:r>
        <w:t>3800. tisgaon, Twinkle soc, Gavdevi nagar</w:t>
      </w:r>
    </w:p>
    <w:p>
      <w:r>
        <w:t>3801. uma deep co op housing socity ganpati mandir road</w:t>
      </w:r>
    </w:p>
    <w:p>
      <w:r>
        <w:t>3802. urvashi bld, Near Kidland School, Telkoswadi, old dombivili (w)</w:t>
      </w:r>
    </w:p>
    <w:p>
      <w:r>
        <w:t>3803. urvashi bld, Near Kidland School, Telkoswadi, old dombivili (w)</w:t>
      </w:r>
    </w:p>
    <w:p>
      <w:r>
        <w:t>3804. valaram krishnakunj b-002, Manda titwala</w:t>
      </w:r>
    </w:p>
    <w:p>
      <w:r>
        <w:t>3805. vandana smruti a wing 3 rd floor room no 25 girija mata manir old dombivili (w)</w:t>
      </w:r>
    </w:p>
    <w:p>
      <w:r>
        <w:t>3806. vishnu niwas dr ambedkar bhavan opp agrawal college kalyan kalyan 421301</w:t>
      </w:r>
    </w:p>
    <w:p>
      <w:r>
        <w:t>3807. vishnu plaza a wing , 402, gavdevi road sonarpada, dombivli (w)</w:t>
      </w:r>
    </w:p>
    <w:p>
      <w:r>
        <w:t>3808. yashwant patil chawl nr shankar mandir gothivali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