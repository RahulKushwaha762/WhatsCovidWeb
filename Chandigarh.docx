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Chandigarh Hotspots</w:t>
      </w:r>
    </w:p>
    <w:p>
      <w:r>
        <w:t>1. # 494 Rajiv Colony Pkl</w:t>
      </w:r>
    </w:p>
    <w:p>
      <w:r>
        <w:t>2. #105, 1st floor Sec 12A, Railly Pkl</w:t>
      </w:r>
    </w:p>
    <w:p>
      <w:r>
        <w:t>3. #249,SEC 12 A, PKL</w:t>
      </w:r>
    </w:p>
    <w:p>
      <w:r>
        <w:t>4. #287,Sec 2, Pkl</w:t>
      </w:r>
    </w:p>
    <w:p>
      <w:r>
        <w:t>5. #421, Sector-6 PKL</w:t>
      </w:r>
    </w:p>
    <w:p>
      <w:r>
        <w:t>6. #534, Sector -21, Opposite Tau devilal stadium PKL</w:t>
      </w:r>
    </w:p>
    <w:p>
      <w:r>
        <w:t>7. #535, Sec 16, Pkl</w:t>
      </w:r>
    </w:p>
    <w:p>
      <w:r>
        <w:t>8. #846,sec-21,pkl</w:t>
      </w:r>
    </w:p>
    <w:p>
      <w:r>
        <w:t>9. (AWHO),GH-79,Sandeep Vihar,Block E-13,Flat No-102,Sector-20,Panchkula</w:t>
      </w:r>
    </w:p>
    <w:p>
      <w:r>
        <w:t>10. House No. 290, Sec-19, PKL</w:t>
      </w:r>
    </w:p>
    <w:p>
      <w:r>
        <w:t>11. House No. 74, GH1, MDC-5, PKL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