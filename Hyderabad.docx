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Hyderabad Hotspots</w:t>
      </w:r>
    </w:p>
    <w:p>
      <w:r>
        <w:t>1. AC Guards</w:t>
      </w:r>
    </w:p>
    <w:p>
      <w:r>
        <w:t>2. APUROOPA COLONY</w:t>
      </w:r>
    </w:p>
    <w:p>
      <w:r>
        <w:t>3. APUROOPA COLONY Modi Builders</w:t>
      </w:r>
    </w:p>
    <w:p>
      <w:r>
        <w:t>4. Addagutta</w:t>
      </w:r>
    </w:p>
    <w:p>
      <w:r>
        <w:t>5. Adhitya Nagar Colony</w:t>
      </w:r>
    </w:p>
    <w:p>
      <w:r>
        <w:t>6. Adityanagar</w:t>
      </w:r>
    </w:p>
    <w:p>
      <w:r>
        <w:t>7. Ajantha Gate, Exhibition Ground</w:t>
      </w:r>
    </w:p>
    <w:p>
      <w:r>
        <w:t>8. Al Hasnath</w:t>
      </w:r>
    </w:p>
    <w:p>
      <w:r>
        <w:t>9. Al Mujtaba Colony, GM Colony</w:t>
      </w:r>
    </w:p>
    <w:p>
      <w:r>
        <w:t>10. Ali Bagh</w:t>
      </w:r>
    </w:p>
    <w:p>
      <w:r>
        <w:t>11. Amba Theatre Road, Asif Nagar</w:t>
      </w:r>
    </w:p>
    <w:p>
      <w:r>
        <w:t>12. Ambedkar Nagar</w:t>
      </w:r>
    </w:p>
    <w:p>
      <w:r>
        <w:t>13. Anjaiah Nagar</w:t>
      </w:r>
    </w:p>
    <w:p>
      <w:r>
        <w:t>14. Anjuman,</w:t>
      </w:r>
    </w:p>
    <w:p>
      <w:r>
        <w:t>15. Ansari Road Dhanamma huts</w:t>
      </w:r>
    </w:p>
    <w:p>
      <w:r>
        <w:t>16. Aparna Hill Park</w:t>
      </w:r>
    </w:p>
    <w:p>
      <w:r>
        <w:t>17. Aparna Hill Park</w:t>
      </w:r>
    </w:p>
    <w:p>
      <w:r>
        <w:t>18. Asif Nagar PS</w:t>
      </w:r>
    </w:p>
    <w:p>
      <w:r>
        <w:t>19. Asmangadh</w:t>
      </w:r>
    </w:p>
    <w:p>
      <w:r>
        <w:t>20. Ayyappa Society</w:t>
      </w:r>
    </w:p>
    <w:p>
      <w:r>
        <w:t>21. Aziz Bagh</w:t>
      </w:r>
    </w:p>
    <w:p>
      <w:r>
        <w:t>22. Bakaram</w:t>
      </w:r>
    </w:p>
    <w:p>
      <w:r>
        <w:t>23. Balaji Nagar</w:t>
      </w:r>
    </w:p>
    <w:p>
      <w:r>
        <w:t>24. Bazarghat Church Road</w:t>
      </w:r>
    </w:p>
    <w:p>
      <w:r>
        <w:t>25. Behind Punjagutta PS</w:t>
      </w:r>
    </w:p>
    <w:p>
      <w:r>
        <w:t>26. Bharath Ground</w:t>
      </w:r>
    </w:p>
    <w:p>
      <w:r>
        <w:t>27. Boudhanagar</w:t>
      </w:r>
    </w:p>
    <w:p>
      <w:r>
        <w:t>28. Boudhanagar</w:t>
      </w:r>
    </w:p>
    <w:p>
      <w:r>
        <w:t>29. Brindavan Colony</w:t>
      </w:r>
    </w:p>
    <w:p>
      <w:r>
        <w:t>30. CE Colony</w:t>
      </w:r>
    </w:p>
    <w:p>
      <w:r>
        <w:t>31. CHARMINAR</w:t>
      </w:r>
    </w:p>
    <w:p>
      <w:r>
        <w:t>32. CHARMINAR</w:t>
      </w:r>
    </w:p>
    <w:p>
      <w:r>
        <w:t>33. CHARMINAR</w:t>
      </w:r>
    </w:p>
    <w:p>
      <w:r>
        <w:t>34. Chanchalguda( Near Jama Masjid)</w:t>
      </w:r>
    </w:p>
    <w:p>
      <w:r>
        <w:t>35. Chandra Nagar</w:t>
      </w:r>
    </w:p>
    <w:p>
      <w:r>
        <w:t>36. Chandragiri Nagar, Gajularamaram</w:t>
      </w:r>
    </w:p>
    <w:p>
      <w:r>
        <w:t>37. Chilkalguda</w:t>
      </w:r>
    </w:p>
    <w:p>
      <w:r>
        <w:t>38. Chintal Basthi</w:t>
      </w:r>
    </w:p>
    <w:p>
      <w:r>
        <w:t>39. Chintal Basthi</w:t>
      </w:r>
    </w:p>
    <w:p>
      <w:r>
        <w:t>40. Dabeerpura</w:t>
      </w:r>
    </w:p>
    <w:p>
      <w:r>
        <w:t>41. Darabjun Colony, Madannapet</w:t>
      </w:r>
    </w:p>
    <w:p>
      <w:r>
        <w:t>42. Dargah Ganj-e- Shaheedan</w:t>
      </w:r>
    </w:p>
    <w:p>
      <w:r>
        <w:t>43. Dilshad Nagar</w:t>
      </w:r>
    </w:p>
    <w:p>
      <w:r>
        <w:t>44. Domalguda</w:t>
      </w:r>
    </w:p>
    <w:p>
      <w:r>
        <w:t>45. Eswar Residency Apartment, Balkampet</w:t>
      </w:r>
    </w:p>
    <w:p>
      <w:r>
        <w:t>46. Fakheer Galli, Old Malakpet</w:t>
      </w:r>
    </w:p>
    <w:p>
      <w:r>
        <w:t>47. Fareed Mirza Towers, Lutharan Church Lane, Lakdikapool</w:t>
      </w:r>
    </w:p>
    <w:p>
      <w:r>
        <w:t>48. Feel Khana</w:t>
      </w:r>
    </w:p>
    <w:p>
      <w:r>
        <w:t>49. Film Nagar Basti</w:t>
      </w:r>
    </w:p>
    <w:p>
      <w:r>
        <w:t>50. First Lancer, Syed Nagar</w:t>
      </w:r>
    </w:p>
    <w:p>
      <w:r>
        <w:t>51. Golkonda-1</w:t>
      </w:r>
    </w:p>
    <w:p>
      <w:r>
        <w:t>52. Golkonda-2</w:t>
      </w:r>
    </w:p>
    <w:p>
      <w:r>
        <w:t>53. Guddi Bowli</w:t>
      </w:r>
    </w:p>
    <w:p>
      <w:r>
        <w:t>54. Gulshan Iqbal Colony</w:t>
      </w:r>
    </w:p>
    <w:p>
      <w:r>
        <w:t>55. Habeeb Nagar PS</w:t>
      </w:r>
    </w:p>
    <w:p>
      <w:r>
        <w:t>56. Hakeempet</w:t>
      </w:r>
    </w:p>
    <w:p>
      <w:r>
        <w:t>57. Hasmathpet</w:t>
      </w:r>
    </w:p>
    <w:p>
      <w:r>
        <w:t>58. Himadnagar, Chintel met, Suleman Nagar</w:t>
      </w:r>
    </w:p>
    <w:p>
      <w:r>
        <w:t>59. Humayun Nagar</w:t>
      </w:r>
    </w:p>
    <w:p>
      <w:r>
        <w:t>60. Humayun Nagar</w:t>
      </w:r>
    </w:p>
    <w:p>
      <w:r>
        <w:t>61. IAS Colony</w:t>
      </w:r>
    </w:p>
    <w:p>
      <w:r>
        <w:t>62. Indraprastha colony, Saidabad</w:t>
      </w:r>
    </w:p>
    <w:p>
      <w:r>
        <w:t>63. Izzath Nagar</w:t>
      </w:r>
    </w:p>
    <w:p>
      <w:r>
        <w:t>64. Jahangir Nagar</w:t>
      </w:r>
    </w:p>
    <w:p>
      <w:r>
        <w:t>65. Jala baba nagar, M.M. Phadi</w:t>
      </w:r>
    </w:p>
    <w:p>
      <w:r>
        <w:t>66. Jalal Baba Nagar-1</w:t>
      </w:r>
    </w:p>
    <w:p>
      <w:r>
        <w:t>67. Jamal Colony, Rakshapuram</w:t>
      </w:r>
    </w:p>
    <w:p>
      <w:r>
        <w:t>68. Janaki Nagar</w:t>
      </w:r>
    </w:p>
    <w:p>
      <w:r>
        <w:t>69. Jayabheri Orange County</w:t>
      </w:r>
    </w:p>
    <w:p>
      <w:r>
        <w:t>70. Jayanth Nagar Erragadda</w:t>
      </w:r>
    </w:p>
    <w:p>
      <w:r>
        <w:t>71. Jeevanyaarjung Colony</w:t>
      </w:r>
    </w:p>
    <w:p>
      <w:r>
        <w:t>72. Jirra</w:t>
      </w:r>
    </w:p>
    <w:p>
      <w:r>
        <w:t>73. Jolly friends Appt.Upperpally</w:t>
      </w:r>
    </w:p>
    <w:p>
      <w:r>
        <w:t>74. Kaladera</w:t>
      </w:r>
    </w:p>
    <w:p>
      <w:r>
        <w:t>75. Kalavathi Nagar, Gajularamaram</w:t>
      </w:r>
    </w:p>
    <w:p>
      <w:r>
        <w:t>76. Karwan</w:t>
      </w:r>
    </w:p>
    <w:p>
      <w:r>
        <w:t>77. Karwan</w:t>
      </w:r>
    </w:p>
    <w:p>
      <w:r>
        <w:t>78. King Koti</w:t>
      </w:r>
    </w:p>
    <w:p>
      <w:r>
        <w:t>79. Kings colony, Shastripuram</w:t>
      </w:r>
    </w:p>
    <w:p>
      <w:r>
        <w:t>80. Kunta</w:t>
      </w:r>
    </w:p>
    <w:p>
      <w:r>
        <w:t>81. Langar Houz</w:t>
      </w:r>
    </w:p>
    <w:p>
      <w:r>
        <w:t>82. Laxmi Nagar</w:t>
      </w:r>
    </w:p>
    <w:p>
      <w:r>
        <w:t>83. MP &amp; MLA Colony</w:t>
      </w:r>
    </w:p>
    <w:p>
      <w:r>
        <w:t>84. Madina Majid, Yakutpura Railway station road</w:t>
      </w:r>
    </w:p>
    <w:p>
      <w:r>
        <w:t>85. Madinaguda</w:t>
      </w:r>
    </w:p>
    <w:p>
      <w:r>
        <w:t>86. Mahmood Nagar Kishan Bagh</w:t>
      </w:r>
    </w:p>
    <w:p>
      <w:r>
        <w:t>87. Mahmood Nagar, Kishan bagh</w:t>
      </w:r>
    </w:p>
    <w:p>
      <w:r>
        <w:t>88. Maisaram Lines, Barkas</w:t>
      </w:r>
    </w:p>
    <w:p>
      <w:r>
        <w:t>89. Mayuri Nagar</w:t>
      </w:r>
    </w:p>
    <w:p>
      <w:r>
        <w:t>90. Moghal Ground</w:t>
      </w:r>
    </w:p>
    <w:p>
      <w:r>
        <w:t>91. Moulali</w:t>
      </w:r>
    </w:p>
    <w:p>
      <w:r>
        <w:t>92. Nallagutta</w:t>
      </w:r>
    </w:p>
    <w:p>
      <w:r>
        <w:t>93. Nallagutta</w:t>
      </w:r>
    </w:p>
    <w:p>
      <w:r>
        <w:t>94. Nanal nagar</w:t>
      </w:r>
    </w:p>
    <w:p>
      <w:r>
        <w:t>95. Naseeb Nagar</w:t>
      </w:r>
    </w:p>
    <w:p>
      <w:r>
        <w:t>96. Near Aliya Garden, Omer Colony, Hafeez Baba Nagar</w:t>
      </w:r>
    </w:p>
    <w:p>
      <w:r>
        <w:t>97. Near Tahseen Function, Hafeez Baba Nagar A Block</w:t>
      </w:r>
    </w:p>
    <w:p>
      <w:r>
        <w:t>98. New Malleaplly</w:t>
      </w:r>
    </w:p>
    <w:p>
      <w:r>
        <w:t>99. New Nallakunta</w:t>
      </w:r>
    </w:p>
    <w:p>
      <w:r>
        <w:t>100. OU Colony</w:t>
      </w:r>
    </w:p>
    <w:p>
      <w:r>
        <w:t>101. Old Alwal Janaki Nagaar</w:t>
      </w:r>
    </w:p>
    <w:p>
      <w:r>
        <w:t>102. Old Bowenpally</w:t>
      </w:r>
    </w:p>
    <w:p>
      <w:r>
        <w:t>103. Old CIB Qtrs, Khairatabad</w:t>
      </w:r>
    </w:p>
    <w:p>
      <w:r>
        <w:t>104. P &amp; T Colony</w:t>
      </w:r>
    </w:p>
    <w:p>
      <w:r>
        <w:t>105. PVR Residency, Hyder Nagar</w:t>
      </w:r>
    </w:p>
    <w:p>
      <w:r>
        <w:t>106. Patigadda</w:t>
      </w:r>
    </w:p>
    <w:p>
      <w:r>
        <w:t>107. PrakashNagar</w:t>
      </w:r>
    </w:p>
    <w:p>
      <w:r>
        <w:t>108. Priya Colony</w:t>
      </w:r>
    </w:p>
    <w:p>
      <w:r>
        <w:t>109. Professor Colony</w:t>
      </w:r>
    </w:p>
    <w:p>
      <w:r>
        <w:t>110. RAGHAVENDRA NAGAR NACHARAM</w:t>
      </w:r>
    </w:p>
    <w:p>
      <w:r>
        <w:t>111. RK Pet</w:t>
      </w:r>
    </w:p>
    <w:p>
      <w:r>
        <w:t>112. Rain Bazar, Yakuthpura</w:t>
      </w:r>
    </w:p>
    <w:p>
      <w:r>
        <w:t>113. Rajeev Gandhi Nagar , Khanajiguda</w:t>
      </w:r>
    </w:p>
    <w:p>
      <w:r>
        <w:t>114. Rajeev Nagar</w:t>
      </w:r>
    </w:p>
    <w:p>
      <w:r>
        <w:t>115. Rajeev Nagar, Khanajiguda</w:t>
      </w:r>
    </w:p>
    <w:p>
      <w:r>
        <w:t>116. Rama krishna Nagar</w:t>
      </w:r>
    </w:p>
    <w:p>
      <w:r>
        <w:t>117. Ramnaspura</w:t>
      </w:r>
    </w:p>
    <w:p>
      <w:r>
        <w:t>118. Ramswamy Compound, Bansilalpet</w:t>
      </w:r>
    </w:p>
    <w:p>
      <w:r>
        <w:t>119. Roshan Colony Falaknuma</w:t>
      </w:r>
    </w:p>
    <w:p>
      <w:r>
        <w:t>120. SRT colony, Rain Bazar, Yakuthpura</w:t>
      </w:r>
    </w:p>
    <w:p>
      <w:r>
        <w:t>121. SUBHASH NAGAR</w:t>
      </w:r>
    </w:p>
    <w:p>
      <w:r>
        <w:t>122. Saad Masjid, Old Malakpet</w:t>
      </w:r>
    </w:p>
    <w:p>
      <w:r>
        <w:t>123. Sai Nagar</w:t>
      </w:r>
    </w:p>
    <w:p>
      <w:r>
        <w:t>124. Sapota bagh</w:t>
      </w:r>
    </w:p>
    <w:p>
      <w:r>
        <w:t>125. Shamshiguda</w:t>
      </w:r>
    </w:p>
    <w:p>
      <w:r>
        <w:t>126. Shoukath Nagar</w:t>
      </w:r>
    </w:p>
    <w:p>
      <w:r>
        <w:t>127. Shyam Nagar</w:t>
      </w:r>
    </w:p>
    <w:p>
      <w:r>
        <w:t>128. Sista Hotel, Kondapur</w:t>
      </w:r>
    </w:p>
    <w:p>
      <w:r>
        <w:t>129. Sitara Hotel, Miyapur</w:t>
      </w:r>
    </w:p>
    <w:p>
      <w:r>
        <w:t>130. Site-III Borabanda</w:t>
      </w:r>
    </w:p>
    <w:p>
      <w:r>
        <w:t>131. SultanDaira</w:t>
      </w:r>
    </w:p>
    <w:p>
      <w:r>
        <w:t>132. Talabchanchalam</w:t>
      </w:r>
    </w:p>
    <w:p>
      <w:r>
        <w:t>133. Teachers Colony, East Marredpally</w:t>
      </w:r>
    </w:p>
    <w:p>
      <w:r>
        <w:t>134. Temple Alwal</w:t>
      </w:r>
    </w:p>
    <w:p>
      <w:r>
        <w:t>135. Tolichowiki</w:t>
      </w:r>
    </w:p>
    <w:p>
      <w:r>
        <w:t>136. VV Vintage Apartment, Somajiguda</w:t>
      </w:r>
    </w:p>
    <w:p>
      <w:r>
        <w:t>137. Vasanth Nagar</w:t>
      </w:r>
    </w:p>
    <w:p>
      <w:r>
        <w:t>138. Venkatagiri</w:t>
      </w:r>
    </w:p>
    <w:p>
      <w:r>
        <w:t>139. Zeera Secunderabad</w:t>
      </w:r>
    </w:p>
    <w:p>
      <w:r>
        <w:t>140. Ziaguda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