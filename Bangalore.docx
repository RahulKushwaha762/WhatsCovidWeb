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Bangalore Hotspots</w:t>
      </w:r>
    </w:p>
    <w:p>
      <w:r>
        <w:t>1. (A - 100) Margosa Ave, Green Glen Layout, Bellandur</w:t>
      </w:r>
    </w:p>
    <w:p>
      <w:r>
        <w:t>2. (A - 101) vallabha nagar vasanthpura main road</w:t>
      </w:r>
    </w:p>
    <w:p>
      <w:r>
        <w:t>3. (A - 102) Bhagavathi Rd, Shantiniketan Layout, Arekere</w:t>
      </w:r>
    </w:p>
    <w:p>
      <w:r>
        <w:t>4. (A - 103) Near Bagalgunte post office</w:t>
      </w:r>
    </w:p>
    <w:p>
      <w:r>
        <w:t>5. (A - 104) 60 Feet Rd, Prabhu Layout, AECS Layout - A Block, AECS Layout, Singasandra</w:t>
      </w:r>
    </w:p>
    <w:p>
      <w:r>
        <w:t>6. (A - 105) 2nd B Main Rd, JC Layout, Krishnarajapura,</w:t>
      </w:r>
    </w:p>
    <w:p>
      <w:r>
        <w:t>7. (A - 106) W Cir Rd, Parvathipuram, Vishweshwarapura, Shankarapura</w:t>
      </w:r>
    </w:p>
    <w:p>
      <w:r>
        <w:t>8. (A - 107) Roshan Nagar, Devara Jeevanahalli, Bengaluru, Karnataka 560045</w:t>
      </w:r>
    </w:p>
    <w:p>
      <w:r>
        <w:t>9. (A - 108) SP Rd, LIC Colony, HAL 3rd Stage, Sector 12, New Tippasandra</w:t>
      </w:r>
    </w:p>
    <w:p>
      <w:r>
        <w:t>10. (A - 109) Roshan Nagar, Devara Jeevanahalli</w:t>
      </w:r>
    </w:p>
    <w:p>
      <w:r>
        <w:t>11. (A - 110) 6th Main Rd, Papanna Block, AK Colony, Ganganagar</w:t>
      </w:r>
    </w:p>
    <w:p>
      <w:r>
        <w:t>12. (A - 111) Sampangiram Nagar</w:t>
      </w:r>
    </w:p>
    <w:p>
      <w:r>
        <w:t>13. (A - 112) Roshan Nagar, Devara Jeevanahalli (Near Mariamma Temple)</w:t>
      </w:r>
    </w:p>
    <w:p>
      <w:r>
        <w:t>14. (A - 113) KG halli ward , Vinobanagar</w:t>
      </w:r>
    </w:p>
    <w:p>
      <w:r>
        <w:t>15. (A - 114) 5th Cross Rd, Tipu Nagar, Chamrajpet</w:t>
      </w:r>
    </w:p>
    <w:p>
      <w:r>
        <w:t>16. (A - 115) OLd Gurappanapalya, 1st Stage, BTM Layout,</w:t>
      </w:r>
    </w:p>
    <w:p>
      <w:r>
        <w:t>17. (A - 116) Cobaley Colony, Padarayana Pura, Bengaluru, Karnataka 560026</w:t>
      </w:r>
    </w:p>
    <w:p>
      <w:r>
        <w:t>18. (A - 117) Dharmaraya Swamy Nagara</w:t>
      </w:r>
    </w:p>
    <w:p>
      <w:r>
        <w:t>19. (A - 118) 12-8, BVK Iyengar Rd, Anchepet, Chickpet</w:t>
      </w:r>
    </w:p>
    <w:p>
      <w:r>
        <w:t>20. (A - 119) St Thomas Town, Inasappa Layout, Kalyan Nagar</w:t>
      </w:r>
    </w:p>
    <w:p>
      <w:r>
        <w:t>21. (A - 120) Hanumanthanagar</w:t>
      </w:r>
    </w:p>
    <w:p>
      <w:r>
        <w:t>22. (A - 124) 16th Main Road, Opposite to Lake, Nayanappasetty pallya, BTM Layout,,</w:t>
      </w:r>
    </w:p>
    <w:p>
      <w:r>
        <w:t>23. (A - 125) Horamavu Post, Ashirvad Colony, Horamavu, Bengaluru, Karnataka 560016</w:t>
      </w:r>
    </w:p>
    <w:p>
      <w:r>
        <w:t>24. (A - 126) 11th Main Rd, Maruthi Layout, Hongasandra, Bengaluru,</w:t>
      </w:r>
    </w:p>
    <w:p>
      <w:r>
        <w:t>25. (A - 127) Chalavadipalya</w:t>
      </w:r>
    </w:p>
    <w:p>
      <w:r>
        <w:t>26. (A - 128) Near passport office</w:t>
      </w:r>
    </w:p>
    <w:p>
      <w:r>
        <w:t>27. (A - 129) K.R. Market</w:t>
      </w:r>
    </w:p>
    <w:p>
      <w:r>
        <w:t>28. (A - 130) K.R.Market</w:t>
      </w:r>
    </w:p>
    <w:p>
      <w:r>
        <w:t>29. (A - 131) Sampangiram Nagar</w:t>
      </w:r>
    </w:p>
    <w:p>
      <w:r>
        <w:t>30. (A - 132) Near Bandireddy Circle</w:t>
      </w:r>
    </w:p>
    <w:p>
      <w:r>
        <w:t>31. (A - 133) 1/21, Vidyapeeta Layout, Srinivasnagar, Banashankar</w:t>
      </w:r>
    </w:p>
    <w:p>
      <w:r>
        <w:t>32. (A - 134) Corporation Colony, Halasuru, Karnataka</w:t>
      </w:r>
    </w:p>
    <w:p>
      <w:r>
        <w:t>33. (A - 135) Near Passport Office</w:t>
      </w:r>
    </w:p>
    <w:p>
      <w:r>
        <w:t>34. (A - 136) Mota Chambers, # 9 Building, Millers Rd, Kaverappa Layout, Vasanth Nagar</w:t>
      </w:r>
    </w:p>
    <w:p>
      <w:r>
        <w:t>35. (A - 138) No 93, Near-Divine ENT Care Center, Kamaraj Road, Bengaluru, Karnataka 560042</w:t>
      </w:r>
    </w:p>
    <w:p>
      <w:r>
        <w:t>36. (A - 139) K.R.Market</w:t>
      </w:r>
    </w:p>
    <w:p>
      <w:r>
        <w:t>37. (A - 140) 6th F Cross Rd, Rayapuram, Padarayana Pura</w:t>
      </w:r>
    </w:p>
    <w:p>
      <w:r>
        <w:t>38. (A - 142) Near Dobighat</w:t>
      </w:r>
    </w:p>
    <w:p>
      <w:r>
        <w:t>39. (A - 143) Bandepalya Main Rd, Munireddy layout, Hosapalaya</w:t>
      </w:r>
    </w:p>
    <w:p>
      <w:r>
        <w:t>40. (A - 144) Near Nandana Palace</w:t>
      </w:r>
    </w:p>
    <w:p>
      <w:r>
        <w:t>41. (A - 145) Ramaswamipalya, Lingarajapuram, Bengaluru, Karnataka 560084</w:t>
      </w:r>
    </w:p>
    <w:p>
      <w:r>
        <w:t>42. (A - 146) Near Druvdesh Honda</w:t>
      </w:r>
    </w:p>
    <w:p>
      <w:r>
        <w:t>43. (A - 147) Sampangiram Nagar</w:t>
      </w:r>
    </w:p>
    <w:p>
      <w:r>
        <w:t>44. (A - 149) K.R Market</w:t>
      </w:r>
    </w:p>
    <w:p>
      <w:r>
        <w:t>45. (A - 151)60 Feet Rd, Prabhu Layout, AECS Layout - A Block, AECS Layout, Singasandra</w:t>
      </w:r>
    </w:p>
    <w:p>
      <w:r>
        <w:t>46. (A - 152)Sai Krishna Residency, 2nd Main Rd, Devarachikkana Halli</w:t>
      </w:r>
    </w:p>
    <w:p>
      <w:r>
        <w:t>47. (A - 153)27th Main Rd, PWD Quarters, 1st Sector, HSR Layout, Bengaluru, Karnataka 560102</w:t>
      </w:r>
    </w:p>
    <w:p>
      <w:r>
        <w:t>48. (A - 154)Bharath Nagar, Manayata Tech Park, Sinthan Nagar, Bengaluru, Karnataka 560045</w:t>
      </w:r>
    </w:p>
    <w:p>
      <w:r>
        <w:t>49. (A - 155)11th Main Rd, Maruthi Layout, Hongasandra,</w:t>
      </w:r>
    </w:p>
    <w:p>
      <w:r>
        <w:t>50. (A - 156)Near Defense Land</w:t>
      </w:r>
    </w:p>
    <w:p>
      <w:r>
        <w:t>51. (A - 157)Bapuji Nagar, Bengaluru, Karnataka 560026</w:t>
      </w:r>
    </w:p>
    <w:p>
      <w:r>
        <w:t>52. (A - 158)Baji Nagar, Bapuji Nagar, Bengaluru, Karnataka 560026</w:t>
      </w:r>
    </w:p>
    <w:p>
      <w:r>
        <w:t>53. (A - 159)Dharmarayaswamy Temple</w:t>
      </w:r>
    </w:p>
    <w:p>
      <w:r>
        <w:t>54. (A - 160)Dharmarayaswamy Temple</w:t>
      </w:r>
    </w:p>
    <w:p>
      <w:r>
        <w:t>55. (A - 161)1st Block Siddapura mavalli bangalore</w:t>
      </w:r>
    </w:p>
    <w:p>
      <w:r>
        <w:t>56. (A - 162)Chamarajpete</w:t>
      </w:r>
    </w:p>
    <w:p>
      <w:r>
        <w:t>57. (A - 163)92-96, Mackan Rd, Bharati Nagar, Shivaji Nagar, Bengaluru, Karnataka 560001</w:t>
      </w:r>
    </w:p>
    <w:p>
      <w:r>
        <w:t>58. (A - 164)Vidyapeeta Main Rd, Vidyapeeta Layout, Kathreguppe, Banashankari 3rd Stage, Banashankari, Bengaluru</w:t>
      </w:r>
    </w:p>
    <w:p>
      <w:r>
        <w:t>59. (A - 165)Krishna Rajendra Rd, Near Krishna Rao Park, Basavanagudi, Bengaluru, Karnataka 560004</w:t>
      </w:r>
    </w:p>
    <w:p>
      <w:r>
        <w:t>60. (A - 166)Mahaganapati Nagar</w:t>
      </w:r>
    </w:p>
    <w:p>
      <w:r>
        <w:t>61. (A - 167)42, 10th Cross Rd, Bapuji Nagar, Bengaluru, Karnataka 560026</w:t>
      </w:r>
    </w:p>
    <w:p>
      <w:r>
        <w:t>62. (A - 168)Near Police Station</w:t>
      </w:r>
    </w:p>
    <w:p>
      <w:r>
        <w:t>63. (A - 169)Vasanth Nagar</w:t>
      </w:r>
    </w:p>
    <w:p>
      <w:r>
        <w:t>64. (A - 17) Thigalarpet, Dodpete, Nagarathpete</w:t>
      </w:r>
    </w:p>
    <w:p>
      <w:r>
        <w:t>65. (A - 170)JAYANAGAR 4TH BLOCK POLICE STATION</w:t>
      </w:r>
    </w:p>
    <w:p>
      <w:r>
        <w:t>66. (A - 171)28,29, Shanthala Nagar, Ashok Nagar</w:t>
      </w:r>
    </w:p>
    <w:p>
      <w:r>
        <w:t>67. (A - 172)2 AT Street, behind Prashanth Hospital, Bommanahalli,</w:t>
      </w:r>
    </w:p>
    <w:p>
      <w:r>
        <w:t>68. (A - 173)Begur Main Rd, Bommanahalli</w:t>
      </w:r>
    </w:p>
    <w:p>
      <w:r>
        <w:t>69. (A - 174)5th Main Rd, Wasa Layout, Doddanekundi, Doddanekkundi</w:t>
      </w:r>
    </w:p>
    <w:p>
      <w:r>
        <w:t>70. (A - 175)Devarachikkanahalli Rd, Thayappa Garden, Vijaya Bank Layout, Bilekahalli,</w:t>
      </w:r>
    </w:p>
    <w:p>
      <w:r>
        <w:t>71. (A - 176)Dharmarayaswamy Temple</w:t>
      </w:r>
    </w:p>
    <w:p>
      <w:r>
        <w:t>72. (A - 177)Near Anjanappa Gardens, Cottonpete</w:t>
      </w:r>
    </w:p>
    <w:p>
      <w:r>
        <w:t>73. (A - 178)Lakkasandra, 15th crossWilson Garden, Bengaluru,</w:t>
      </w:r>
    </w:p>
    <w:p>
      <w:r>
        <w:t>74. (A - 179)Ramachandra Agrahara, Azad Nagar, Bengaluru, Karnataka 560026</w:t>
      </w:r>
    </w:p>
    <w:p>
      <w:r>
        <w:t>75. (A - 180)Gurappana Palya, 1st Stage, BTM Layout</w:t>
      </w:r>
    </w:p>
    <w:p>
      <w:r>
        <w:t>76. (A - 181)Krishna Rd, Basavanagudi, Bengaluru, Karnataka 560004</w:t>
      </w:r>
    </w:p>
    <w:p>
      <w:r>
        <w:t>77. (A - 182)JP Rd, 1st phase Girinagar, Writers Colony, Giri Nagar, Banashankari Stage I, Banashankari, Bengaluru, Karnataka 560085</w:t>
      </w:r>
    </w:p>
    <w:p>
      <w:r>
        <w:t>78. (A - 183)Vishveswarapura police station</w:t>
      </w:r>
    </w:p>
    <w:p>
      <w:r>
        <w:t>79. (A - 184)Gandhi Nagar, Kadugondanahalli, Bengaluru, Karnataka 560045</w:t>
      </w:r>
    </w:p>
    <w:p>
      <w:r>
        <w:t>80. (A - 185)Elegance Brindavan, 36th A Cross, 11th A Main Rd, 4th T Block East, Pattabhirama Nagar, Jayanagar, Bengaluru, Karnataka 560041</w:t>
      </w:r>
    </w:p>
    <w:p>
      <w:r>
        <w:t>81. (A - 186)Near Dharmarayaswamy Temple</w:t>
      </w:r>
    </w:p>
    <w:p>
      <w:r>
        <w:t>82. (A - 187)Dinnur Main Rd, P&amp;T Colony, Kaval Bairasandra, Bengaluru, Karnataka 560045</w:t>
      </w:r>
    </w:p>
    <w:p>
      <w:r>
        <w:t>83. (A - 188)Sampangiramnagar</w:t>
      </w:r>
    </w:p>
    <w:p>
      <w:r>
        <w:t>84. (A - 189)Passport Seva Kendra</w:t>
      </w:r>
    </w:p>
    <w:p>
      <w:r>
        <w:t>85. (A - 190)316, 16th A Main Rd, 4th T Block East, Pattabhirama Nagar, Jayanagar, Bengaluru, Karnataka 560041</w:t>
      </w:r>
    </w:p>
    <w:p>
      <w:r>
        <w:t>86. (A - 191)Sampangiramnagar</w:t>
      </w:r>
    </w:p>
    <w:p>
      <w:r>
        <w:t>87. (A - 192)16-25, 13th Main Rd, Raghavendra Block, Kalappa Block, Srinagar, Banashankari, Bengaluru, Karnataka 560050</w:t>
      </w:r>
    </w:p>
    <w:p>
      <w:r>
        <w:t>88. (A - 193)18th Main Rd, 4th T Block East, Pattabhirama Nagar, Jayanagar, Bengaluru, Karnataka 560041</w:t>
      </w:r>
    </w:p>
    <w:p>
      <w:r>
        <w:t>89. (A - 194)4th Block, Jayanagar, Bengaluru, Karnataka 560041</w:t>
      </w:r>
    </w:p>
    <w:p>
      <w:r>
        <w:t>90. (A - 195)Near Dharmarayaswamy Temple</w:t>
      </w:r>
    </w:p>
    <w:p>
      <w:r>
        <w:t>91. (A - 197)Near Dharmarayaswamy Temple</w:t>
      </w:r>
    </w:p>
    <w:p>
      <w:r>
        <w:t>92. (A - 25) 6th Cross Triveni Road Opp To Jain Temple, Yeshwanthpur</w:t>
      </w:r>
    </w:p>
    <w:p>
      <w:r>
        <w:t>93. (A - 28) Tilak Nagar, Popular Colony, HSR Layout</w:t>
      </w:r>
    </w:p>
    <w:p>
      <w:r>
        <w:t>94. (A - 30) 2nd cross, Old Guddadahalli, Guddadahalli</w:t>
      </w:r>
    </w:p>
    <w:p>
      <w:r>
        <w:t>95. (A - 31) 6th cross 2 main, Wilson Garden,</w:t>
      </w:r>
    </w:p>
    <w:p>
      <w:r>
        <w:t>96. (A - 32) 1st Main Rd, Police Quarters, RK Hegde Nagar, Bengaluru</w:t>
      </w:r>
    </w:p>
    <w:p>
      <w:r>
        <w:t>97. (A - 33) No.72, Rahman Khan Rd, near Ullas Theater, APMC Yard</w:t>
      </w:r>
    </w:p>
    <w:p>
      <w:r>
        <w:t>98. (A - 34) Patel Narayanswamy Layout, Siddapura, Whitefield</w:t>
      </w:r>
    </w:p>
    <w:p>
      <w:r>
        <w:t>99. (A - 35) Halasahalli Rd, Halasahalli,</w:t>
      </w:r>
    </w:p>
    <w:p>
      <w:r>
        <w:t>100. (A - 36) NRI Layout 2nd St, Varanasi,</w:t>
      </w:r>
    </w:p>
    <w:p>
      <w:r>
        <w:t>101. (A - 37) Govindaraja Nagar Ward, MC Layout, Vijayanagar</w:t>
      </w:r>
    </w:p>
    <w:p>
      <w:r>
        <w:t>102. (A - 38) 1st Block, Someshwara Nagar, Hombegowda Nagar</w:t>
      </w:r>
    </w:p>
    <w:p>
      <w:r>
        <w:t>103. (A - 39) 4th Cross Rd, Telecom Layout, Kempapura Agrahara</w:t>
      </w:r>
    </w:p>
    <w:p>
      <w:r>
        <w:t>104. (A - 40) Kodichikknahalli, Lake City, Bommanahalli</w:t>
      </w:r>
    </w:p>
    <w:p>
      <w:r>
        <w:t>105. (A - 41) 511, Near-Post Office, Viveknagar, Ejipura, Bengaluru</w:t>
      </w:r>
    </w:p>
    <w:p>
      <w:r>
        <w:t>106. (A - 42) Milk Dairy Rd, Chansandra</w:t>
      </w:r>
    </w:p>
    <w:p>
      <w:r>
        <w:t>107. (A - 45) Tank Bund Rd, Subhash Nagar, Sevashrama</w:t>
      </w:r>
    </w:p>
    <w:p>
      <w:r>
        <w:t>108. (A - 49) 9th Cross Rd, Phase 3, Nagarbhavi 1st Stage, Chandra Layout</w:t>
      </w:r>
    </w:p>
    <w:p>
      <w:r>
        <w:t>109. (A - 50) Hoodi</w:t>
      </w:r>
    </w:p>
    <w:p>
      <w:r>
        <w:t>110. (A - 50) Hoodi</w:t>
      </w:r>
    </w:p>
    <w:p>
      <w:r>
        <w:t>111. (A - 50) Hoodi</w:t>
      </w:r>
    </w:p>
    <w:p>
      <w:r>
        <w:t>112. (A - 50) Hoodi</w:t>
      </w:r>
    </w:p>
    <w:p>
      <w:r>
        <w:t>113. (A - 51) Near Kottigepalya Bus Stop, Magadi Main Road</w:t>
      </w:r>
    </w:p>
    <w:p>
      <w:r>
        <w:t>114. (A - 52) Horamavu</w:t>
      </w:r>
    </w:p>
    <w:p>
      <w:r>
        <w:t>115. (A - 53) Hagaduru</w:t>
      </w:r>
    </w:p>
    <w:p>
      <w:r>
        <w:t>116. (A - 54) 9th Cross Rd, Malleshwaram, Bengaluru</w:t>
      </w:r>
    </w:p>
    <w:p>
      <w:r>
        <w:t>117. (A - 55) Marathahalli Bridge, 97/2D MTK reddy complex krishna shine building, Outer Ring Rd, Marathahalli</w:t>
      </w:r>
    </w:p>
    <w:p>
      <w:r>
        <w:t>118. (A - 56) 3rd Cross Rd, 5th Phase, Nanjundeswara Layout, J P Nagar Phase 5, J. P. Nagar</w:t>
      </w:r>
    </w:p>
    <w:p>
      <w:r>
        <w:t>119. (A - 57) Yelahanka New Town</w:t>
      </w:r>
    </w:p>
    <w:p>
      <w:r>
        <w:t>120. (A - 58) BDA Layout BTM 4th Stage</w:t>
      </w:r>
    </w:p>
    <w:p>
      <w:r>
        <w:t>121. (A - 59) Doddabommasandra Main Rd, Nagaland Colony, Doddabommasandra</w:t>
      </w:r>
    </w:p>
    <w:p>
      <w:r>
        <w:t>122. (A - 60) SH 104, Dr.S.R.K. Nagar post, P&amp;T Layout, Sinthan Nagar</w:t>
      </w:r>
    </w:p>
    <w:p>
      <w:r>
        <w:t>123. (A - 61) Chandra Nagar, Kumaraswamy Layout</w:t>
      </w:r>
    </w:p>
    <w:p>
      <w:r>
        <w:t>124. (A - 62) Near BESCOM Office</w:t>
      </w:r>
    </w:p>
    <w:p>
      <w:r>
        <w:t>125. (A - 63) Chokkasandra, Peenya</w:t>
      </w:r>
    </w:p>
    <w:p>
      <w:r>
        <w:t>126. (A - 64) 1st Main Road, Giripuram, Anjanappa Gardens, Cottonpete</w:t>
      </w:r>
    </w:p>
    <w:p>
      <w:r>
        <w:t>127. (A - 65) Beli Mutt Rd, Bakshi Gardens, Cottonpete</w:t>
      </w:r>
    </w:p>
    <w:p>
      <w:r>
        <w:t>128. (A - 66) Cobaley Colony, Padarayana Pura</w:t>
      </w:r>
    </w:p>
    <w:p>
      <w:r>
        <w:t>129. (A - 67) National High School Road, Vishweshwarapura, Shankarapura</w:t>
      </w:r>
    </w:p>
    <w:p>
      <w:r>
        <w:t>130. (A - 68) 6th Main Road, Raghavendra Colony, Chamrajpet</w:t>
      </w:r>
    </w:p>
    <w:p>
      <w:r>
        <w:t>131. (A - 69) Tilak Nagar, Popular Colony, HSR Layout</w:t>
      </w:r>
    </w:p>
    <w:p>
      <w:r>
        <w:t>132. (A - 70) 4th Main Rd, Bapuji Nagar, Bengaluru</w:t>
      </w:r>
    </w:p>
    <w:p>
      <w:r>
        <w:t>133. (A - 71) Hampi Nagar, RPC Layout, Vijayanagar</w:t>
      </w:r>
    </w:p>
    <w:p>
      <w:r>
        <w:t>134. (A - 72) Hosapalaya, Muneshwara Nagar</w:t>
      </w:r>
    </w:p>
    <w:p>
      <w:r>
        <w:t>135. (A - 73) Thigalarpet, Dodpete, Nagarathpete</w:t>
      </w:r>
    </w:p>
    <w:p>
      <w:r>
        <w:t>136. (A - 74) 2nd Main Rd, Sudhama Nagar</w:t>
      </w:r>
    </w:p>
    <w:p>
      <w:r>
        <w:t>137. (A - 75) Tippasandra road,udgir, Navaratan Garden konankunte</w:t>
      </w:r>
    </w:p>
    <w:p>
      <w:r>
        <w:t>138. (A - 76) NH 44, Adarsh Palm Retreat, Bellandur</w:t>
      </w:r>
    </w:p>
    <w:p>
      <w:r>
        <w:t>139. (A - 77) Adugodi behind police station</w:t>
      </w:r>
    </w:p>
    <w:p>
      <w:r>
        <w:t>140. (A - 78) Hosabeedhi, Gandhi Nagar, Yelahanka, Bengaluru, Karnataka 560064</w:t>
      </w:r>
    </w:p>
    <w:p>
      <w:r>
        <w:t>141. (A - 79) 20, 6th Cross Rd, Swimming Pool Extension, Yalappa Garden</w:t>
      </w:r>
    </w:p>
    <w:p>
      <w:r>
        <w:t>142. (A - 80) 1st Main Rd, Sidhartha Nagar, Cottonpete</w:t>
      </w:r>
    </w:p>
    <w:p>
      <w:r>
        <w:t>143. (A - 81) Roshan Nagar, Devara Jeevanahalli</w:t>
      </w:r>
    </w:p>
    <w:p>
      <w:r>
        <w:t>144. (A - 82) 11th Cross, Ashok Nagar, Near-Vidya Peeta Circle, Banashankari 1st Stage</w:t>
      </w:r>
    </w:p>
    <w:p>
      <w:r>
        <w:t>145. (A - 83) Maruthi Layout, Royal Shelters, Hongasandra</w:t>
      </w:r>
    </w:p>
    <w:p>
      <w:r>
        <w:t>146. (A - 84) Pipeline Rd, Mallasandra Village, T. Dasarahalli</w:t>
      </w:r>
    </w:p>
    <w:p>
      <w:r>
        <w:t>147. (A - 85) Ayyappa Nagar - Battarahalli Rd, Gokula Layout, Krishnarajapura</w:t>
      </w:r>
    </w:p>
    <w:p>
      <w:r>
        <w:t>148. (A - 86) 13th main road Siddapura, Mavalli, Bengaluru,</w:t>
      </w:r>
    </w:p>
    <w:p>
      <w:r>
        <w:t>149. (A - 87) 4th main road Arekempanahalli, Mavalli, Bengaluru</w:t>
      </w:r>
    </w:p>
    <w:p>
      <w:r>
        <w:t>150. (A - 88) Hosakerehalli Main Rd, 7th Block, Hosakerehalli Layout, Dattatreya Nagar</w:t>
      </w:r>
    </w:p>
    <w:p>
      <w:r>
        <w:t>151. (A - 89) W Cir Rd, Parvathipuram, Vishweshwarapura, Shankarapura</w:t>
      </w:r>
    </w:p>
    <w:p>
      <w:r>
        <w:t>152. (A - 90) Chowdappa Rd, Ranganatha Colony, Jagajeevanram Nagar</w:t>
      </w:r>
    </w:p>
    <w:p>
      <w:r>
        <w:t>153. (A - 91) Sultan Rd, Bakshi Gardens, Chamrajpet</w:t>
      </w:r>
    </w:p>
    <w:p>
      <w:r>
        <w:t>154. (A - 92) 6th Cross Rd, Gandhi Nagar</w:t>
      </w:r>
    </w:p>
    <w:p>
      <w:r>
        <w:t>155. (A - 93) Roshan Nagar, Devara Jeevanahalli</w:t>
      </w:r>
    </w:p>
    <w:p>
      <w:r>
        <w:t>156. (A - 94) Shankara Nagar Main Rd, Yeshwanthpur Industrial Suburb, Nandini Layout (Near Swimming pool,)</w:t>
      </w:r>
    </w:p>
    <w:p>
      <w:r>
        <w:t>157. (A - 95) LR Bande Rd, P&amp;T Colony, Kaval Bairasandra</w:t>
      </w:r>
    </w:p>
    <w:p>
      <w:r>
        <w:t>158. (A - 96) New Gurappana Palya, 1st Stage, BTM Layout 1</w:t>
      </w:r>
    </w:p>
    <w:p>
      <w:r>
        <w:t>159. (A - 97) 16th Main Rd, AECS Layout - A Block, Singasandra</w:t>
      </w:r>
    </w:p>
    <w:p>
      <w:r>
        <w:t>160. (A - 98) 5th Cross Rd, Suprajanagara, Konanakunte,</w:t>
      </w:r>
    </w:p>
    <w:p>
      <w:r>
        <w:t>161. (A - 99) Hoodi Kodigehalli Rd, Kodigehalli, Kadugodi</w:t>
      </w:r>
    </w:p>
    <w:p>
      <w:r>
        <w:t>162. (A -43) Giripuram, Sidhartha Nagar, Cottonpete</w:t>
      </w:r>
    </w:p>
    <w:p>
      <w:r>
        <w:t>163. (A -44) Kodigehalli Main Rd, CQAL Layout, Sahakar Nagar</w:t>
      </w:r>
    </w:p>
    <w:p>
      <w:r>
        <w:t>164. (A -46) 9th Cross Rd, E block, 2nd Stage, Rajajinagar</w:t>
      </w:r>
    </w:p>
    <w:p>
      <w:r>
        <w:t>165. (A -47) 18-29, 2nd Cross Rd, Cobaley Colony, Jagajeevanram Nagar, Bengaluru</w:t>
      </w:r>
    </w:p>
    <w:p>
      <w:r>
        <w:t>166. (A -48) 9th Cross Rd, Bhakta Markandeya Layout, Vittal Nagar, Adarsha Nagar, Azad Nagar</w:t>
      </w:r>
    </w:p>
    <w:p>
      <w:r>
        <w:t>167. (A Ð 148) 148, Bazaar St, Near-Elephant Park, Someshwarpura, Halasuru, Karnataka 560008</w:t>
      </w:r>
    </w:p>
    <w:p>
      <w:r>
        <w:t>168. (AP - 06) SV Sunflower, Bethel Nagar Rd, Alfa Gardens, Krishnarajapura</w:t>
      </w:r>
    </w:p>
    <w:p>
      <w:r>
        <w:t>169. (AP - 07) Mother Teresa Rd,Austin Town, Neelasandra, Bengalur</w:t>
      </w:r>
    </w:p>
    <w:p>
      <w:r>
        <w:t>170. (AP - 08) May Flower Block, Brigade Millenium Rd, JP Nagar 7th Phase</w:t>
      </w:r>
    </w:p>
    <w:p>
      <w:r>
        <w:t>171. (AP - 09) Marathahalli Village, Marathahalli, Bengaluru, Karnataka 560037</w:t>
      </w:r>
    </w:p>
    <w:p>
      <w:r>
        <w:t>172. (AP - 10) Stage 2, Domlur, Bengaluru</w:t>
      </w:r>
    </w:p>
    <w:p>
      <w:r>
        <w:t>173. (AP - 13) 6th Main Road, Raghavendra Colony, Chamrajpet</w:t>
      </w:r>
    </w:p>
    <w:p>
      <w:r>
        <w:t>174. (AP - 16) Pyramid classic Apartment, Guappanapalya</w:t>
      </w:r>
    </w:p>
    <w:p>
      <w:r>
        <w:t>175. (AP - 17)Chamundieshwari Layout</w:t>
      </w:r>
    </w:p>
    <w:p>
      <w:r>
        <w:t>176. (AP - 21)Near Snacky Hub</w:t>
      </w:r>
    </w:p>
    <w:p>
      <w:r>
        <w:t>177. (AP -11) 9th Main, PLAZA SYMPHONY</w:t>
      </w:r>
    </w:p>
    <w:p>
      <w:r>
        <w:t>178. (AP -12) Kumara Krupa Rd, Jayamahal</w:t>
      </w:r>
    </w:p>
    <w:p>
      <w:r>
        <w:t>179. (AP -14) AECS Layout - A Block, Singasandra</w:t>
      </w:r>
    </w:p>
    <w:p>
      <w:r>
        <w:t>180. (AP -15) Green Glen Layout, Bellandur, Bengaluru</w:t>
      </w:r>
    </w:p>
    <w:p>
      <w:r>
        <w:t>181. (AP -19) 67, 7th Cross Rd, Vasanth Nagar, Bengaluru, Karnataka 560051</w:t>
      </w:r>
    </w:p>
    <w:p>
      <w:r>
        <w:t>182. (AP -20) anugraha, plot no-16, ramaiya reddy colony, Sector B, Ramaiahreddy Colony, BTM Dollars Scheme</w:t>
      </w:r>
    </w:p>
    <w:p>
      <w:r>
        <w:t>183. (CL - 03) Vinayaka Nagar, Padarayana Pura</w:t>
      </w:r>
    </w:p>
    <w:p>
      <w:r>
        <w:t>184. (H-01) Near Government School, Peenya</w:t>
      </w:r>
    </w:p>
    <w:p>
      <w:r>
        <w:t>185. (S - 01) Gandhi Nagar, Kadugondanahalli, Bengaluru</w:t>
      </w:r>
    </w:p>
    <w:p>
      <w:r>
        <w:t>186. (S - 02) Roshan Nagar, Devara Jeevanahalli,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