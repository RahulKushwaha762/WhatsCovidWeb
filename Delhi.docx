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Delhi Hotspots</w:t>
      </w:r>
    </w:p>
    <w:p>
      <w:r>
        <w:t>1.  327/16 Shivaji Nagar Gurugram Haryana</w:t>
      </w:r>
    </w:p>
    <w:p>
      <w:r>
        <w:t>2.  48  NEAR SCHOOL SIKRI  FARIDABAD</w:t>
      </w:r>
    </w:p>
    <w:p>
      <w:r>
        <w:t>3.  A240 GF TODAY BLOSSOMS-1, SECTOR-47, Gurugram</w:t>
      </w:r>
    </w:p>
    <w:p>
      <w:r>
        <w:t>4.  B 65 South City 1, Gurgaon</w:t>
      </w:r>
    </w:p>
    <w:p>
      <w:r>
        <w:t>5.  C/o ISHWARSINGH FAZILPUR SEC 48, Near Istara PG, Gurugram</w:t>
      </w:r>
    </w:p>
    <w:p>
      <w:r>
        <w:t>6.  C62 , Third Floor, Vipul World Sector-48 , Sohna Road Gurugram</w:t>
      </w:r>
    </w:p>
    <w:p>
      <w:r>
        <w:t>7.  Flat No 64  Tower Emilia-5  Vatika City  Sector 49  Gurugram</w:t>
      </w:r>
    </w:p>
    <w:p>
      <w:r>
        <w:t>8.  H NO  872A  GAL NO 2, NEAR RAILWAY STATION,  ASHOK VIHAR PHASE 1  GURUGRAM</w:t>
      </w:r>
    </w:p>
    <w:p>
      <w:r>
        <w:t>9.  H NO -818 PANJABI MOHALLA NEAR GYAN BHARTI PUBLIC SCHOOL BADSHAPUR GURGAON HARYANA</w:t>
      </w:r>
    </w:p>
    <w:p>
      <w:r>
        <w:t>10.  H NO 1686, GALLI NO25, NEAR DHANVAPUR FATAK, SURAT NAGER, Gurugram</w:t>
      </w:r>
    </w:p>
    <w:p>
      <w:r>
        <w:t>11.  H No 1072 Lane No 3 Arjun Nagar Gurugram</w:t>
      </w:r>
    </w:p>
    <w:p>
      <w:r>
        <w:t>12.  H No 853, Sector-47, Near Mailbu town , Gurugram</w:t>
      </w:r>
    </w:p>
    <w:p>
      <w:r>
        <w:t>13.  H. No. 284/12, Near, Rajiv Chowk, Hans Enclave Gurugram</w:t>
      </w:r>
    </w:p>
    <w:p>
      <w:r>
        <w:t>14.  H.No-P-48, Silver Crest Vill, Uppal Southend, Sector-48, Gurugram</w:t>
      </w:r>
    </w:p>
    <w:p>
      <w:r>
        <w:t xml:space="preserve">15.  H.no-B993 Ist Floor Back side Green Field Colony,FBd </w:t>
      </w:r>
    </w:p>
    <w:p>
      <w:r>
        <w:t>16.  HNO 2665 FIRST FLOOR SECTOR 46, Gurugram</w:t>
      </w:r>
    </w:p>
    <w:p>
      <w:r>
        <w:t>17.  HNO 27 FATTUPURA TIGAON</w:t>
      </w:r>
    </w:p>
    <w:p>
      <w:r>
        <w:t>18.  Plot No  3  Kalu Ka Makan  R  No  302  Chakkarpur  Gurgaon</w:t>
      </w:r>
    </w:p>
    <w:p>
      <w:r>
        <w:t>19.  Viskarma Colony, Gali No. 3, Basai Road, GURUGRAM</w:t>
      </w:r>
    </w:p>
    <w:p>
      <w:r>
        <w:t>20.  sec-92 gurugoan  pin 122001</w:t>
      </w:r>
    </w:p>
    <w:p>
      <w:r>
        <w:t>21. (A) Gali No. 3, From A/55 To S82 (Sai Chowk Dairy), Anarkali Garden, Jagatpuri, Delhi (B) Gali No. 4, Anarkali Garden, Jagatpuri, Delhi (c) Gali No. 5, From B-98/1 To A/82 (seedi Waa Mandir), Anarkali</w:t>
      </w:r>
    </w:p>
    <w:p>
      <w:r>
        <w:t>22. , H. No.418,Sector 9 A, Gurugram</w:t>
      </w:r>
    </w:p>
    <w:p>
      <w:r>
        <w:t>23. 1 TOWER PRATEK LORAL SECTOR 120 NOIDA</w:t>
      </w:r>
    </w:p>
    <w:p>
      <w:r>
        <w:t>24. 1. H.No. 154 to H.No. 146 &amp; H.No. 396, Gali No. 6, East Vinod Nagar, Delhi 2. H.No. 257 to H.No. 223, Gali No. 7, East Vinod Nagar, Delhi 3. H.No. 260 to H.No. 280, Gali No. 8, East Vinod Nagar, Delhi</w:t>
      </w:r>
    </w:p>
    <w:p>
      <w:r>
        <w:t>25. 1. Jhuggis numbering from D-104, 105, up to Jhuggi No. 383 to 450, Safeda Jhuggi, Opposite Shamshan Ghat, Geeta Colony, Delhi 2. Jhuggis numbering 450 to 280, Safeda Jhuggi, Opposite Shamshan Ghat, Ge</w:t>
      </w:r>
    </w:p>
    <w:p>
      <w:r>
        <w:t>26. 1/55b,  Behind Durga Mandir, Madhu Vihar, Opp Dwarka Sec 5, Delhi</w:t>
      </w:r>
    </w:p>
    <w:p>
      <w:r>
        <w:t>27. 1/B/129 NIT FARIDABAD</w:t>
      </w:r>
    </w:p>
    <w:p>
      <w:r>
        <w:t>28. 1489,Dabua colony,Faridabad</w:t>
      </w:r>
    </w:p>
    <w:p>
      <w:r>
        <w:t>29. 1829,Sec-28,FBD</w:t>
      </w:r>
    </w:p>
    <w:p>
      <w:r>
        <w:t>30. 19a. Ashok Mohalla. Nangloi, Delhi In And Adjacent Area Of 19A</w:t>
      </w:r>
    </w:p>
    <w:p>
      <w:r>
        <w:t>31. 2/395, Subhash Nagar New Delhi (Jasbeer Kaur+6 Family)</w:t>
      </w:r>
    </w:p>
    <w:p>
      <w:r>
        <w:t>32. 2094, 5a, Gali No. 17 Prem Nagar, Delhi</w:t>
      </w:r>
    </w:p>
    <w:p>
      <w:r>
        <w:t>33. 246/40 To 246/48 And 246/53 To 246/80, Gali No. 3, Allah Colony, School Block, East Delhi</w:t>
      </w:r>
    </w:p>
    <w:p>
      <w:r>
        <w:t>34. 29/23 &amp; 29/24 West Patel Nagar, Delhi</w:t>
      </w:r>
    </w:p>
    <w:p>
      <w:r>
        <w:t>35. 2H33 NIT, Fbd</w:t>
      </w:r>
    </w:p>
    <w:p>
      <w:r>
        <w:t>36. 33C, Madhban Enclave, LIG Flats, Madipur, In and adjacent area of 33C, Madhban Enclave, LIG Flats, Madipur</w:t>
      </w:r>
    </w:p>
    <w:p>
      <w:r>
        <w:t>37. 480/1, Basai Enclave, Gurugram</w:t>
      </w:r>
    </w:p>
    <w:p>
      <w:r>
        <w:t>38. 482/3, Shankar Garden, Gali No. 3, Near Gyan Deep  Public School, Gurugram</w:t>
      </w:r>
    </w:p>
    <w:p>
      <w:r>
        <w:t>39. 602  Tower 6  Unitech Escape  Sector 50  Gurugram</w:t>
      </w:r>
    </w:p>
    <w:p>
      <w:r>
        <w:t>40. A ,E,CJ BLOCK SEC 22 NOIDA</w:t>
      </w:r>
    </w:p>
    <w:p>
      <w:r>
        <w:t>41. A 267,  Gopal Nagar, Najafgarh, New Delhi</w:t>
      </w:r>
    </w:p>
    <w:p>
      <w:r>
        <w:t>42. A 65,  Mangla Puri, Phase 2, New Delhi</w:t>
      </w:r>
    </w:p>
    <w:p>
      <w:r>
        <w:t>43. A BLOCK GAIL APP B9 1 SEC 62 NOIDA</w:t>
      </w:r>
    </w:p>
    <w:p>
      <w:r>
        <w:t>44. A BLOCK NOIDA SECTOR 49 YAMHA VIHAR</w:t>
      </w:r>
    </w:p>
    <w:p>
      <w:r>
        <w:t>45. A BLOCK SEC-47 NOIDA</w:t>
      </w:r>
    </w:p>
    <w:p>
      <w:r>
        <w:t>46. A BLOCK SECTOR 46 NOIDA</w:t>
      </w:r>
    </w:p>
    <w:p>
      <w:r>
        <w:t>47. A BLOCK,C BLOCK SECTOR 19 NOIDA</w:t>
      </w:r>
    </w:p>
    <w:p>
      <w:r>
        <w:t>48. A Block (Harmony Homes in Sector 57)</w:t>
      </w:r>
    </w:p>
    <w:p>
      <w:r>
        <w:t>49. A KANCHAN JUNGA APARTMENT SECTOR 53 NOIDA</w:t>
      </w:r>
    </w:p>
    <w:p>
      <w:r>
        <w:t>50. A,D ,BLOCK SECTOR 55 NOIDA</w:t>
      </w:r>
    </w:p>
    <w:p>
      <w:r>
        <w:t>51. A- SAYA GAUR CITY-1, SECTOR 4 GREATER NOIDA TOWER A GAUR CITY 1st AVENUE SECTOR 4 GREATER NOIDA</w:t>
      </w:r>
    </w:p>
    <w:p>
      <w:r>
        <w:t>52. A-143, D-38 &amp; D-130, Classic Apartment, Plot No. 11,sec- 22, Dwarka, Nd</w:t>
      </w:r>
    </w:p>
    <w:p>
      <w:r>
        <w:t>53. A-2/1 To A-6/1 And A-2/5, A-block, Rana Pratap Bagh</w:t>
      </w:r>
    </w:p>
    <w:p>
      <w:r>
        <w:t>54. A-28, Deep encalve Part II, Vikaspuri, New Delhi (West District Health Wise &amp; South West Revenue Wise)</w:t>
      </w:r>
    </w:p>
    <w:p>
      <w:r>
        <w:t>55. A-59a, Hari Nagar, New Delhi In And Around Area Of This House</w:t>
      </w:r>
    </w:p>
    <w:p>
      <w:r>
        <w:t>56. A5 CHERRY COUNT NOIDA EXT</w:t>
      </w:r>
    </w:p>
    <w:p>
      <w:r>
        <w:t>57. ASHIYANA HOMES PH-2 SEC 70 NOIDA</w:t>
      </w:r>
    </w:p>
    <w:p>
      <w:r>
        <w:t>58. ATERNA , SONIPAT</w:t>
      </w:r>
    </w:p>
    <w:p>
      <w:r>
        <w:t xml:space="preserve">59. Adjacent to Shyam Public School </w:t>
        <w:br/>
        <w:t xml:space="preserve"> (in Khandsa), Gali in front of Balaji Mandir </w:t>
        <w:br/>
        <w:t xml:space="preserve"> </w:t>
      </w:r>
    </w:p>
    <w:p>
      <w:r>
        <w:t>60. Af-1301, Antriksh Heights Sector-83, Gurugram</w:t>
      </w:r>
    </w:p>
    <w:p>
      <w:r>
        <w:t>61. Aggarwal Store, Yash Public School, R.B.S School (Palam Vihar Ext.)</w:t>
      </w:r>
    </w:p>
    <w:p>
      <w:r>
        <w:t>62. Al- PANCHSHEEL GREEN II GR. NOIDA</w:t>
      </w:r>
    </w:p>
    <w:p>
      <w:r>
        <w:t>63. Aliya Ki Jhuggi, Kalu Ki Jhuggi, Sukariya Ki Jhuggi (In Sector-53)</w:t>
      </w:r>
    </w:p>
    <w:p>
      <w:r>
        <w:t>64. Allahabad Bank Wali Gali From Nisha Maan Office To Urmila House, Adjacent Gali From Vijay Pal House To Shannu Lal House, Alipur, Delhi</w:t>
      </w:r>
    </w:p>
    <w:p>
      <w:r>
        <w:t xml:space="preserve">65. Anand Garden Gali No 2  Ashok Garden Gali No 3, Rattan Vihar, Mahalaxmi Garden Gali No. 5, Gali No. 6, Swaroop Garden </w:t>
        <w:br/>
        <w:t xml:space="preserve"> </w:t>
        <w:br/>
        <w:t xml:space="preserve"> </w:t>
      </w:r>
    </w:p>
    <w:p>
      <w:r>
        <w:t>66. Appartment-1001, Mapsko Royal Vila  Sector 82, Vatika, Gurugram</w:t>
      </w:r>
    </w:p>
    <w:p>
      <w:r>
        <w:t>67. Ardee City Society(Block A,B,C)</w:t>
      </w:r>
    </w:p>
    <w:p>
      <w:r>
        <w:t>68. Area Of Lalten Wali Gali From Seed Farm To T-point And Old Firni Road Of Apni Colony From H.no. 108 To Kh. No. 815 Alipur Delhi</w:t>
      </w:r>
    </w:p>
    <w:p>
      <w:r>
        <w:t>69. B - 261, 2nd Tower, Arunachal Apartment, Sec-7, Dwarka, New Delhi</w:t>
      </w:r>
    </w:p>
    <w:p>
      <w:r>
        <w:t>70. B ARIHANT AMBAR SECTOR 1 GRATER NOIDA</w:t>
      </w:r>
    </w:p>
    <w:p>
      <w:r>
        <w:t>71. B BLOCK BLL SUPER SECTOR 110, NOIDA</w:t>
      </w:r>
    </w:p>
    <w:p>
      <w:r>
        <w:t>72. B BLOCK NFL SOCIETY GR.NOIDA</w:t>
      </w:r>
    </w:p>
    <w:p>
      <w:r>
        <w:t>73. B BLOCK SECTOR 61 NOIDA</w:t>
      </w:r>
    </w:p>
    <w:p>
      <w:r>
        <w:t>74. B Block Jhangirpuri</w:t>
      </w:r>
    </w:p>
    <w:p>
      <w:r>
        <w:t>75. B SOCIETY KARTIK KUNJ SECTOR 44 NOIDA</w:t>
      </w:r>
    </w:p>
    <w:p>
      <w:r>
        <w:t>76. B- BLOCK RAJAT VIHAR SECTOR 62</w:t>
      </w:r>
    </w:p>
    <w:p>
      <w:r>
        <w:t>77. B- BLOCK SECTOR 20 BASOLE TELEPHONE EXCAHNGE NOIDA</w:t>
      </w:r>
    </w:p>
    <w:p>
      <w:r>
        <w:t>78. B- BLOCK SECTOR 30 NOIDA</w:t>
      </w:r>
    </w:p>
    <w:p>
      <w:r>
        <w:t>79. B- BLOCK SHIV ENCLAVE ANTI FARM KULESHRA</w:t>
      </w:r>
    </w:p>
    <w:p>
      <w:r>
        <w:t>80. B- BLOCK SUNDER APARTMENT RAVI ENCLAVE SECTOR 78 NOIDA</w:t>
      </w:r>
    </w:p>
    <w:p>
      <w:r>
        <w:t>81. B-1 802, Legend Apartment, Sector 57, Gurugram</w:t>
      </w:r>
    </w:p>
    <w:p>
      <w:r>
        <w:t>82. B-126,Tagore Garden Ext. New Delhi in around area of this house</w:t>
      </w:r>
    </w:p>
    <w:p>
      <w:r>
        <w:t>83. B-1401  TIME RESIDENCY, SECTOR 63  NEAR PARAS TRINITY GURUGRAM</w:t>
      </w:r>
    </w:p>
    <w:p>
      <w:r>
        <w:t>84. B-2/11 To B-2/18 And B-3/17, B-block, Rana Pratap Bagh</w:t>
      </w:r>
    </w:p>
    <w:p>
      <w:r>
        <w:t>85. B-396/29 Mahavir Enclave Part-2 New Delhi</w:t>
      </w:r>
    </w:p>
    <w:p>
      <w:r>
        <w:t>86. B-406, Sector-20, Gurugram</w:t>
      </w:r>
    </w:p>
    <w:p>
      <w:r>
        <w:t>87. B-505, Satguru Apartment, Sector 52, Gurugram</w:t>
      </w:r>
    </w:p>
    <w:p>
      <w:r>
        <w:t>88. B-BLOCK SECTOR-19 NOIDA</w:t>
      </w:r>
    </w:p>
    <w:p>
      <w:r>
        <w:t>89. B-Block, Shakurpur From H.No. B-24 to B-46 and B-201 to B-360</w:t>
      </w:r>
    </w:p>
    <w:p>
      <w:r>
        <w:t>90. B-block Dilshad Colony In Particular Around Entire Street Existing Flats No. B-103, B-104 &amp; B-106 (affected Area B- 102 To B-108 In B-block &amp; E-108 To E-117, E-block)</w:t>
      </w:r>
    </w:p>
    <w:p>
      <w:r>
        <w:t>91. B46, 8th Floor, Sector 4, Plot no 21, Rathnakar Apartment Dwarka, New Delhi</w:t>
      </w:r>
    </w:p>
    <w:p>
      <w:r>
        <w:t>92. BASS BALLI MARKET SECTOR 8, NOIDA C SUPER DELUXE FLATS SECTOR 15A, NOIDA CS7 SUPERTECH CAPE TOWN SECTOR 74, NOIDA</w:t>
      </w:r>
    </w:p>
    <w:p>
      <w:r>
        <w:t>93. BB Block, East Shalimar Bagh, Delhi</w:t>
      </w:r>
    </w:p>
    <w:p>
      <w:r>
        <w:t>94. BEGAMPUR,SURAJPUR GR.NOIDA</w:t>
      </w:r>
    </w:p>
    <w:p>
      <w:r>
        <w:t>95. BIRPAL COLONY, SARFABAD, SECTOR 73, NOIDA</w:t>
      </w:r>
    </w:p>
    <w:p>
      <w:r>
        <w:t>96. BLOCK A NEAR NMC HOSPITAL SECTOR 30 NOIDA</w:t>
      </w:r>
    </w:p>
    <w:p>
      <w:r>
        <w:t>97. BLOCK A PLOT NO 9 TDI KUNDLI</w:t>
      </w:r>
    </w:p>
    <w:p>
      <w:r>
        <w:t>98. BLOCK A, SECTOR 14 NOIDA</w:t>
      </w:r>
    </w:p>
    <w:p>
      <w:r>
        <w:t>99. BLOCK B SEC 44 NOIDA</w:t>
      </w:r>
    </w:p>
    <w:p>
      <w:r>
        <w:t>100. BLOCK B SECTOR 53 NOIDA</w:t>
      </w:r>
    </w:p>
    <w:p>
      <w:r>
        <w:t>101. BLOCK B SECTOR 58 NOIDA</w:t>
      </w:r>
    </w:p>
    <w:p>
      <w:r>
        <w:t>102. BLOCK C SECTOR 49 NOIDA</w:t>
      </w:r>
    </w:p>
    <w:p>
      <w:r>
        <w:t>103. BLOCK C,SECTOR 53 NOIDA</w:t>
      </w:r>
    </w:p>
    <w:p>
      <w:r>
        <w:t>104. BLOCK G, AVJ HIGHT ZETA I GR.NOIDA</w:t>
      </w:r>
    </w:p>
    <w:p>
      <w:r>
        <w:t>105. BLOCK H GRANA AJANAVA HERTIGE SEC 74</w:t>
      </w:r>
    </w:p>
    <w:p>
      <w:r>
        <w:t>106. BLOCK H STELLAR JEEVAN GR NOIDA</w:t>
      </w:r>
    </w:p>
    <w:p>
      <w:r>
        <w:t>107. BLOCK K ,PAN OASIS NOIDA</w:t>
      </w:r>
    </w:p>
    <w:p>
      <w:r>
        <w:t>108. BLOCK P,W,0,Z SECTOR 12 NOIDA</w:t>
      </w:r>
    </w:p>
    <w:p>
      <w:r>
        <w:t>109. BLOCK T,PARASNATH RESIDENCY,SECTOR 51 NOIDA</w:t>
      </w:r>
    </w:p>
    <w:p>
      <w:r>
        <w:t>110. Babu Colony Sec.25 FBD</w:t>
      </w:r>
    </w:p>
    <w:p>
      <w:r>
        <w:t>111. Bahaddurpur Tigaon Faridabad</w:t>
      </w:r>
    </w:p>
    <w:p>
      <w:r>
        <w:t>112. Balmiki Wali Gali,  Khera Khurd &amp; Prahlad Pur Road, Khera Khurd (h.no. 599 Near Pnb Bank To H.no. 513), Narela Delhi</w:t>
      </w:r>
    </w:p>
    <w:p>
      <w:r>
        <w:t>113. Bapa Nagar I, II, III, Padam Singh Road, Military Road, Tank Road, and Road no 03 Baap Nagar, Delhi-110005</w:t>
      </w:r>
    </w:p>
    <w:p>
      <w:r>
        <w:t>114. Bara Hindu Rao Area, Delhi</w:t>
      </w:r>
    </w:p>
    <w:p>
      <w:r>
        <w:t>115. Basai Village Bus Stand, Old Railway Fatak, Basai Enclave Part-1, Kamlesh Aganwadi in Basai Village</w:t>
      </w:r>
    </w:p>
    <w:p>
      <w:r>
        <w:t>116. Bata Showroom Gali No. 13, Anup Singh Marg Gali No. 14 (In Sector-17)</w:t>
      </w:r>
    </w:p>
    <w:p>
      <w:r>
        <w:t>117. Begampur Khatola, Near City kart Retail private Limited</w:t>
      </w:r>
    </w:p>
    <w:p>
      <w:r>
        <w:t xml:space="preserve">118. Bhardwaj House No. 386-9A, Guru Kripya Gayatri Bhawan BD Verma  House No. 401, House No. 409 Ganga Sadan 9A, Jhuggi Pocket-3,  </w:t>
        <w:br/>
        <w:t xml:space="preserve"> (In Sec. 9A) </w:t>
        <w:br/>
        <w:t xml:space="preserve"> </w:t>
      </w:r>
    </w:p>
    <w:p>
      <w:r>
        <w:t>119. Bharti Chowk</w:t>
      </w:r>
    </w:p>
    <w:p>
      <w:r>
        <w:t>120. Block D, Gali No.6, Gali No. 7, Gali No. 8 (in Sheetla Colony)</w:t>
      </w:r>
    </w:p>
    <w:p>
      <w:r>
        <w:t>121. Block H-1st, Madangir, New Delhi</w:t>
      </w:r>
    </w:p>
    <w:p>
      <w:r>
        <w:t>122. Block-1 Sector-17, Rohini, Delhi</w:t>
      </w:r>
    </w:p>
    <w:p>
      <w:r>
        <w:t>123. C BLOCK GAMMA GREATER NOIDA</w:t>
      </w:r>
    </w:p>
    <w:p>
      <w:r>
        <w:t>124. C BLOCK SECTOR 22 NOIDA</w:t>
      </w:r>
    </w:p>
    <w:p>
      <w:r>
        <w:t>125. C BLOCK SECTOR 36 NOIDA</w:t>
      </w:r>
    </w:p>
    <w:p>
      <w:r>
        <w:t>126. C- BLOCK SEC 20 NOIDA GB NAGAR</w:t>
      </w:r>
    </w:p>
    <w:p>
      <w:r>
        <w:t>127. C- BLOCK SECTOR 108 NOIDA Tower B- ACE AICHER G.NOIDA WEST 201306 NEAR PANCHMUKHI HANUMAN MANDIR F- TOWER 18 LOTUAS BLUE WORD SECTOR 100 NOIDA PATH WAY</w:t>
      </w:r>
    </w:p>
    <w:p>
      <w:r>
        <w:t>128. C- BLOCK SHRAMIK KUNJ ,SECTOR 66 NOIDA</w:t>
      </w:r>
    </w:p>
    <w:p>
      <w:r>
        <w:t>129. C-2, Block, Sultan Puri, Delhi</w:t>
      </w:r>
    </w:p>
    <w:p>
      <w:r>
        <w:t>130. C-244, jwalapuri, Nangloi Delhi, In and adjacent area of C-244, Jwalapuri, Nangloi</w:t>
      </w:r>
    </w:p>
    <w:p>
      <w:r>
        <w:t>131. C-244, jwalapuri, Nangloi Delhi, In and adjacent area of C-244, Jwalapuri, Nangloi</w:t>
      </w:r>
    </w:p>
    <w:p>
      <w:r>
        <w:t>132. C-244, jwalapuri, Nangloi Delhi, In and adjacent area of C-244, Jwalapuri, Nangloi</w:t>
      </w:r>
    </w:p>
    <w:p>
      <w:r>
        <w:t>133. C-3 BLOCK GOLF CITY SECTOR 75 NOIDA</w:t>
      </w:r>
    </w:p>
    <w:p>
      <w:r>
        <w:t>134. C-301, Lagoon Apartment</w:t>
      </w:r>
    </w:p>
    <w:p>
      <w:r>
        <w:t>135. C-9, C-block, Sultanpuri From H. No. 24 To H.no. 132 (sunder Dairy Prajapati Sweets To Tailor Shop)</w:t>
      </w:r>
    </w:p>
    <w:p>
      <w:r>
        <w:t>136. C-BLOCK SEC BETA 1 GREATER NOIDA</w:t>
      </w:r>
    </w:p>
    <w:p>
      <w:r>
        <w:t>137. CB-Naraina, Delhi</w:t>
      </w:r>
    </w:p>
    <w:p>
      <w:r>
        <w:t>138. CC Block, Shalimar Bagh Opposite Police Colony To Shalimar Village, Gate No. 1,infront Of Ndpl Bus Stand</w:t>
      </w:r>
    </w:p>
    <w:p>
      <w:r>
        <w:t>139. CHALERA GALI NO 2 NEAR MANISH GERAL STORE</w:t>
      </w:r>
    </w:p>
    <w:p>
      <w:r>
        <w:t>140. CHAULASH DADRI, SYNDICATE BANK KA PASS</w:t>
      </w:r>
    </w:p>
    <w:p>
      <w:r>
        <w:t>141. CHICHLI POST KHASI JEWAR</w:t>
      </w:r>
    </w:p>
    <w:p>
      <w:r>
        <w:t>142. CHODHIRY HOSPITAL KA PASS NAGLA CHARANDAS PHASE- 02 NOIDA GBN</w:t>
      </w:r>
    </w:p>
    <w:p>
      <w:r>
        <w:t>143. CHOPAL KA PASS HOSHIYARPUR NOIDA</w:t>
      </w:r>
    </w:p>
    <w:p>
      <w:r>
        <w:t>144. CV1- SUPER TECH CAPETOWN SECTOR 74 NOIDA</w:t>
      </w:r>
    </w:p>
    <w:p>
      <w:r>
        <w:t>145. Chandni Mahal 2 (H. No.2221, Gali Dakotan, Turkman Gate To H. No. 2229, Gali Dakotan, Turkman Gate)</w:t>
      </w:r>
    </w:p>
    <w:p>
      <w:r>
        <w:t>146. Chandra Shekhar Azad Colony, Wazirpur Industrial Area, Delhi</w:t>
      </w:r>
    </w:p>
    <w:p>
      <w:r>
        <w:t>147. D - 233 To C-139 (Gali No1) &amp; D-206 To D-219 ( Gali No 2) New Ashok Nagar, East Delhi</w:t>
      </w:r>
    </w:p>
    <w:p>
      <w:r>
        <w:t>148. D 55, Sector 56 Opposite Post Office</w:t>
      </w:r>
    </w:p>
    <w:p>
      <w:r>
        <w:t>149. D BLOCK SECTOR 48 NOIDA</w:t>
      </w:r>
    </w:p>
    <w:p>
      <w:r>
        <w:t>150. D BLOCK SECTOR 56 NOIDA</w:t>
      </w:r>
    </w:p>
    <w:p>
      <w:r>
        <w:t>151. D TOWER ARIHANT AMBAR GRATER NOIDA WEST</w:t>
      </w:r>
    </w:p>
    <w:p>
      <w:r>
        <w:t>152. D- BLOCK BETA 1 GREATER NOIDA</w:t>
      </w:r>
    </w:p>
    <w:p>
      <w:r>
        <w:t>153. D- BLOCK RAJAT VIHAR SECTOR 62 NOIDA TOWER NO 30 JP COSMOS NOIDA L TOWER,LOGIX BLOSSAM GREEN , SECTOR 143 NOIDA</w:t>
      </w:r>
    </w:p>
    <w:p>
      <w:r>
        <w:t>154. D- BLOCK SEC 55 NOIDA</w:t>
      </w:r>
    </w:p>
    <w:p>
      <w:r>
        <w:t>155. D- BLOCK SEC-50 NOIDA GBN UP</w:t>
      </w:r>
    </w:p>
    <w:p>
      <w:r>
        <w:t>156. D-1 Jahagir puri Delhi</w:t>
      </w:r>
    </w:p>
    <w:p>
      <w:r>
        <w:t>157. D-153,  Sahyog Vihar, Near Govt. School, D K Mohan Garden, Delhi</w:t>
      </w:r>
    </w:p>
    <w:p>
      <w:r>
        <w:t>158. D-1651 to 1700, D-1751 to 1850, D-1851 to 1900 of D2 Block Jahangir puri</w:t>
      </w:r>
    </w:p>
    <w:p>
      <w:r>
        <w:t>159. D-70, Gali No. 10, Shiv Ram Park, Nangloi</w:t>
      </w:r>
    </w:p>
    <w:p>
      <w:r>
        <w:t>160. D-98 New Janakpuri, Gali No. 14, Uttam Nagar, New Delhi</w:t>
      </w:r>
    </w:p>
    <w:p>
      <w:r>
        <w:t>161. DF-350, Shiv Sharda Colony, Blb, Fbd.</w:t>
      </w:r>
    </w:p>
    <w:p>
      <w:r>
        <w:t>162. DLF Phase 2 L-Block</w:t>
      </w:r>
    </w:p>
    <w:p>
      <w:r>
        <w:t>163. Data Ram Apartment, Sector 18, Rohini, Delhi</w:t>
      </w:r>
    </w:p>
    <w:p>
      <w:r>
        <w:t>164. Data Ram Apartment, Sector 18, Rohini, Delhi</w:t>
      </w:r>
    </w:p>
    <w:p>
      <w:r>
        <w:t>165. Dev Jewelry Shop, Ashok Vihar,Nandhi Dham,Chotu Ram Chowk,Ashok Vihar</w:t>
      </w:r>
    </w:p>
    <w:p>
      <w:r>
        <w:t>166. Dhanpat ka Katra (on one side) Mandir wali gali, Sayyad Wali Gali and Dhobi Wali Gali, Azadpur</w:t>
      </w:r>
    </w:p>
    <w:p>
      <w:r>
        <w:t>167. Distt Jail</w:t>
      </w:r>
    </w:p>
    <w:p>
      <w:r>
        <w:t>168. Dlf Phase 4 2nd floor Gurugram</w:t>
      </w:r>
    </w:p>
    <w:p>
      <w:r>
        <w:t>169. E BLOCK BETA I Gr noida</w:t>
      </w:r>
    </w:p>
    <w:p>
      <w:r>
        <w:t>170. E TOWER GAUR SPORTS WOODS MORDERN MAHGUN LANE NOIDA SECTOR 79</w:t>
      </w:r>
    </w:p>
    <w:p>
      <w:r>
        <w:t>171. E- BLOCK APEX ATHENA SEC 75 NOIDA</w:t>
      </w:r>
    </w:p>
    <w:p>
      <w:r>
        <w:t>172. E- BLOCK SEC-21 NOIDA</w:t>
      </w:r>
    </w:p>
    <w:p>
      <w:r>
        <w:t>173. E-1051 To E-1100, E-1151 To E-1200, E-1251 To E-1300 Of E- 2 Block Jahangir Puri Delhi</w:t>
      </w:r>
    </w:p>
    <w:p>
      <w:r>
        <w:t>174. E-Pocket, GTB Enclave, Delhi</w:t>
      </w:r>
    </w:p>
    <w:p>
      <w:r>
        <w:t>175. East End Apartment, Tower/Block No.5 and 25, opposite New Ashok Nagar Metro Station, Mayur Vihar Phase 1 Ext.</w:t>
      </w:r>
    </w:p>
    <w:p>
      <w:r>
        <w:t>176. Entire Gali No. 8, Shashi Garden, Mayur Vihar, Delhi-110091</w:t>
      </w:r>
    </w:p>
    <w:p>
      <w:r>
        <w:t>177. Entire Lane From H. No. J-3/40 Including J-3/43 And J-4/77c Upto J- 4/80c Of Khirki Extension, New Delhi</w:t>
      </w:r>
    </w:p>
    <w:p>
      <w:r>
        <w:t>178. Entire Street No. 9, Shalimar Village, Delhi</w:t>
      </w:r>
    </w:p>
    <w:p>
      <w:r>
        <w:t>179. F, G,B- BLOCK SECTOR 40 NOIDA</w:t>
      </w:r>
    </w:p>
    <w:p>
      <w:r>
        <w:t>180. F- BLOCK SECTOR 36 GREATER NOIDA</w:t>
      </w:r>
    </w:p>
    <w:p>
      <w:r>
        <w:t>181. F- BLOCK, SECTOR-58 ,NOIDA</w:t>
      </w:r>
    </w:p>
    <w:p>
      <w:r>
        <w:t>182. F- Block, Mangolpuri From F-112 To F-430 To F-473</w:t>
      </w:r>
    </w:p>
    <w:p>
      <w:r>
        <w:t>183. F- TOWER SUNWORLD VANALICA SECTOR 107 NOIDA</w:t>
      </w:r>
    </w:p>
    <w:p>
      <w:r>
        <w:t>184. F3/30,Shiv Dugra Vihar,Faridabad</w:t>
      </w:r>
    </w:p>
    <w:p>
      <w:r>
        <w:t>185. FLAT NO-185, TOWER-22, APEX OUR HOME, SECTOR-37, PHASE-II, GURURGRAM</w:t>
      </w:r>
    </w:p>
    <w:p>
      <w:r>
        <w:t>186. Flat No. 1 To 58, Ad-block, Shalimar Bagh</w:t>
      </w:r>
    </w:p>
    <w:p>
      <w:r>
        <w:t>187. Flat No. 201, Block 33 HERITAGE CITY M G ROAD GURGAON DLF HARYANA</w:t>
      </w:r>
    </w:p>
    <w:p>
      <w:r>
        <w:t>188. Flat No. 95 ABCD To 98 ABCD, Platinum Apartment Sector - 18, Rohini, Delhi</w:t>
      </w:r>
    </w:p>
    <w:p>
      <w:r>
        <w:t>189. Flat no. 102, DG3 block, Vikaspuri, New Delhi (West District Health Wise &amp; South West Revenue Wise)</w:t>
      </w:r>
    </w:p>
    <w:p>
      <w:r>
        <w:t>190. Flying Birds School, RK Surgical Ramlila Ground  and backside of Lal nursing home and Kharbanda Hospital,Parjapati Ki dharmasala,Saini Ki dharmasala,Gupta Collage,Jawahar nagar park</w:t>
      </w:r>
    </w:p>
    <w:p>
      <w:r>
        <w:t>191. Forozpur Bangar</w:t>
      </w:r>
    </w:p>
    <w:p>
      <w:r>
        <w:t>192. From Jawala Mill Parking Ki Diwar, House No. 36 Wali line, Near  Yadav Atta Chakki, Auto Parking Sec 22</w:t>
      </w:r>
    </w:p>
    <w:p>
      <w:r>
        <w:t>193. G BLOCK LIG FLAT SECTOR 56 NOIDA</w:t>
      </w:r>
    </w:p>
    <w:p>
      <w:r>
        <w:t>194. G-14, West Patel Nagar, Delhi</w:t>
      </w:r>
    </w:p>
    <w:p>
      <w:r>
        <w:t>195. G-Block, Jahangirpuri , Delhi (h. No. 300-377, To 401-415, H.no. 471-500 To 501-530, H.no. 600-587, 601 To 610) H.no. 681-697 To 680-670),</w:t>
      </w:r>
    </w:p>
    <w:p>
      <w:r>
        <w:t>196. G. BLOCK 38 BETA II GR NOIDA</w:t>
      </w:r>
    </w:p>
    <w:p>
      <w:r>
        <w:t>197. GALI NO 10SEC-45 NOIDA</w:t>
      </w:r>
    </w:p>
    <w:p>
      <w:r>
        <w:t>198. GALI NO 2 ,GALI NO 3MAMURA SEC 66</w:t>
      </w:r>
    </w:p>
    <w:p>
      <w:r>
        <w:t>199. GALI NO 2 SECTOR 66 NOIDA</w:t>
      </w:r>
    </w:p>
    <w:p>
      <w:r>
        <w:t>200. GALI NO 3 ,GALI NO 2 ,CHALERA,SECTOR -44 NOIDA</w:t>
      </w:r>
    </w:p>
    <w:p>
      <w:r>
        <w:t>201. GALI NO 42 ASHIL CHIKEN SHOP KA PASS SECTOR 45, NOIDA</w:t>
      </w:r>
    </w:p>
    <w:p>
      <w:r>
        <w:t>202. GALI NO 5 SADARPUR SEC 45 GB NAGAR</w:t>
      </w:r>
    </w:p>
    <w:p>
      <w:r>
        <w:t>203. GALLI NO 3, HARIJAN BASTI SECTOR 37 NOIDA</w:t>
      </w:r>
    </w:p>
    <w:p>
      <w:r>
        <w:t>204. GUJJAR COLONY KASNA GREATER NOIDA VILL- NAGLA PHASE-II, SECTOR 81 NOIDA NEAR CHAUDHARY HOSPITAL</w:t>
      </w:r>
    </w:p>
    <w:p>
      <w:r>
        <w:t>205. Gali (Ishwer house to Suresh house,) Gali (Rajendra house to Misro house) (Prem Puri in Sector-32)</w:t>
      </w:r>
    </w:p>
    <w:p>
      <w:r>
        <w:t>206. Gali From H. No. F - 41B To H. No. F-163B, F-Block, Shaheen Bagh, Delhi</w:t>
      </w:r>
    </w:p>
    <w:p>
      <w:r>
        <w:t>207. Gali No-07, Plot No. 100, Sant Nirankari Colony, Delhi</w:t>
      </w:r>
    </w:p>
    <w:p>
      <w:r>
        <w:t>208. Gali No. 1 Swaroop Nagar Delhi</w:t>
      </w:r>
    </w:p>
    <w:p>
      <w:r>
        <w:t>209. Gali No. 1 to 10 (1 to 1000) C Block Jhangirpuri.</w:t>
      </w:r>
    </w:p>
    <w:p>
      <w:r>
        <w:t>210. Gali No. 1 to 6, Gali No. 11 to 13, Opposite Kings Bridge Play School (In Hans Enclave)</w:t>
      </w:r>
    </w:p>
    <w:p>
      <w:r>
        <w:t>211. Gali No. 13, House No. 1372 to 1438 Govindpuri, New Delhi</w:t>
      </w:r>
    </w:p>
    <w:p>
      <w:r>
        <w:t>212. Gali No. 2 Rajiv Colony</w:t>
      </w:r>
    </w:p>
    <w:p>
      <w:r>
        <w:t>213. Gali No. 2, East Gorakh Park, Shahdara, Delhi</w:t>
      </w:r>
    </w:p>
    <w:p>
      <w:r>
        <w:t>214. Gali No. 3 Having C-57 To A-44 &amp; C-65 To A-41 Gali No. 4 Having C-36 To C-63 To C-68, Gali No. 4 Having C-105 To C- 120 &amp; C-134 To C-172, Gali No. 4 Having C-27 To C-35 &amp; C- 69 To C-79, Gali No. 5 Hav</w:t>
      </w:r>
    </w:p>
    <w:p>
      <w:r>
        <w:t>215. Gali No. 3, 4, 5 in Majlis Park</w:t>
      </w:r>
    </w:p>
    <w:p>
      <w:r>
        <w:t>216. Gali No. 3A, 3B, 4A, 4B &amp; 5B, Swatantra Nagar, Delhi</w:t>
      </w:r>
    </w:p>
    <w:p>
      <w:r>
        <w:t>217. Gali No. 4 Subhash Park H.no.10683 &amp; Gali No1 &amp; H.No. 10685 - A To H. No.10685-b Opposite Side Of Gali No.1</w:t>
      </w:r>
    </w:p>
    <w:p>
      <w:r>
        <w:t>218. Gali No. 5, D - Block, Ashok Nagar, Delhi (comprising Of 80 Households Approx.) On 25.05.2020</w:t>
      </w:r>
    </w:p>
    <w:p>
      <w:r>
        <w:t>219. Gali No. 8 Ambedkar Nagar,  Haiderpur &amp; Gali No. 7 Gali No. 9 Ambedkar Nagar, Haiderpur</w:t>
      </w:r>
    </w:p>
    <w:p>
      <w:r>
        <w:t xml:space="preserve">220. Gali No.1, Panch wali Colony , Panchwali Adjacent Gali Near PHC Complex, Panchwali main gali Near </w:t>
        <w:br/>
        <w:t xml:space="preserve"> S. Sec. School Daultabad</w:t>
        <w:br/>
        <w:t xml:space="preserve"> </w:t>
      </w:r>
    </w:p>
    <w:p>
      <w:r>
        <w:t>221. Ganga Vihar (In Sec 12)</w:t>
      </w:r>
    </w:p>
    <w:p>
      <w:r>
        <w:t>222. Govt Middle School C block Palam Vihar, C Block  Shiksha Bharti School Palam Vihar</w:t>
      </w:r>
    </w:p>
    <w:p>
      <w:r>
        <w:t>223. Gupta Convent School, Hari Vihar, adarsh Colony, Ballabgarh</w:t>
      </w:r>
    </w:p>
    <w:p>
      <w:r>
        <w:t>224. H BLOCK SEC 27 NOIDA</w:t>
      </w:r>
    </w:p>
    <w:p>
      <w:r>
        <w:t>225. H NO 205 GALI NO 2 BHOOR COLONY FBD</w:t>
      </w:r>
    </w:p>
    <w:p>
      <w:r>
        <w:t>226. H No. 131 Gali No. 2,  Kapashera, New Delhi</w:t>
      </w:r>
    </w:p>
    <w:p>
      <w:r>
        <w:t>227. H No. 63,  Madrasi Colony, Nr. Indra Service Station, Rly Factory Road, Gopal Nagar Extension, Najafgarh, New Delhi</w:t>
      </w:r>
    </w:p>
    <w:p>
      <w:r>
        <w:t>228. H No. 667, Gali no. 3, Village Kanganheri, New Delhi</w:t>
      </w:r>
    </w:p>
    <w:p>
      <w:r>
        <w:t>229. H No. A-9,  New Heera Park, Najafgarh, New Delhi</w:t>
      </w:r>
    </w:p>
    <w:p>
      <w:r>
        <w:t>230. H. N. 167, Village Ghumenhera, New Delhi-73</w:t>
      </w:r>
    </w:p>
    <w:p>
      <w:r>
        <w:t>231. H. NO. 386A, SECTOR 9A, GURUGRAM</w:t>
      </w:r>
    </w:p>
    <w:p>
      <w:r>
        <w:t>232. H. No - 202, Bank Of Baroda Wali Gali, Basant Gaon, New Delhi</w:t>
      </w:r>
    </w:p>
    <w:p>
      <w:r>
        <w:t>233. H. No - 202, Bank Of Baroda Wali Gali, Basant Gaon, New Delhi</w:t>
      </w:r>
    </w:p>
    <w:p>
      <w:r>
        <w:t>234. H. No 200, Gali No-1, Jatav Mohalla,near Sai Mandir, Bharthal New Delhi</w:t>
      </w:r>
    </w:p>
    <w:p>
      <w:r>
        <w:t>235. H. No 488, 3rd Floor, Palam Vihar, Gurugram</w:t>
      </w:r>
    </w:p>
    <w:p>
      <w:r>
        <w:t>236. H. No A002, Sector 31, Raheja Atlantis, Gurugram</w:t>
      </w:r>
    </w:p>
    <w:p>
      <w:r>
        <w:t>237. H. No B-6, 564, Orris Carneation Regidency, Sector-85, Gurugram</w:t>
      </w:r>
    </w:p>
    <w:p>
      <w:r>
        <w:t>238. H. No C2-601, Experion Heartsong, Sector 108, Gurugram</w:t>
      </w:r>
    </w:p>
    <w:p>
      <w:r>
        <w:t>239. H. No-244/29 To H.no244/89, Gali No-5, School Block, Mandawali Delhi</w:t>
      </w:r>
    </w:p>
    <w:p>
      <w:r>
        <w:t>240. H. No-60 Basant Gaon New Delhi</w:t>
      </w:r>
    </w:p>
    <w:p>
      <w:r>
        <w:t>241. H. No-871, Udyog Vihar Ph-5, Gurugram</w:t>
      </w:r>
    </w:p>
    <w:p>
      <w:r>
        <w:t>242. H. No-c-1658, C-1659&amp; A-310 J.j. Colony Tigri, New Delhi</w:t>
      </w:r>
    </w:p>
    <w:p>
      <w:r>
        <w:t>243. H. No-c-1658, C-1659&amp; A-310 J.j. Colony Tigri, New Delhi</w:t>
      </w:r>
    </w:p>
    <w:p>
      <w:r>
        <w:t>244. H. No. 125 to 130 &amp; H. No. 110, Sukhdev Vihar</w:t>
      </w:r>
    </w:p>
    <w:p>
      <w:r>
        <w:t>245. H. No. 1281,  Comfort PG,  Jharsa  Sec 39  Gurgaon</w:t>
      </w:r>
    </w:p>
    <w:p>
      <w:r>
        <w:t>246. H. No. 130 To H.no. 340 Tarun Enlcave, Pitampura Delhi</w:t>
      </w:r>
    </w:p>
    <w:p>
      <w:r>
        <w:t>247. H. No. 1429, Block -C, Palam Vihar, Gurugram</w:t>
      </w:r>
    </w:p>
    <w:p>
      <w:r>
        <w:t>248. H. No. 15/80 To H.no. 15/100 Dakshinpuri</w:t>
      </w:r>
    </w:p>
    <w:p>
      <w:r>
        <w:t>249. H. No. 1544, Surat Nagar, Gurugram</w:t>
      </w:r>
    </w:p>
    <w:p>
      <w:r>
        <w:t>250. H. No. 193, Mullahera, Gurugram.</w:t>
      </w:r>
    </w:p>
    <w:p>
      <w:r>
        <w:t>251. H. No. 1950 to 2000, HNo.2001 to 2050, H.No. 2051 to 2100 of EE Block Jahangir Puri Delhi</w:t>
      </w:r>
    </w:p>
    <w:p>
      <w:r>
        <w:t>252. H. No. 227, Gali No.-12, H.no. G-86, Gali No. 8 And H.no.-220, Gali No.-9, Sangam Vihar Delhi</w:t>
      </w:r>
    </w:p>
    <w:p>
      <w:r>
        <w:t>253. H. No. 24 To 57, Gali No.8-a, G-blcok, Sangam Vihar, New Delhi</w:t>
      </w:r>
    </w:p>
    <w:p>
      <w:r>
        <w:t>254. H. No. 412-593, From Dr.sagar Clinic To H.no. 386,h.no. 387 To 595, N-9 To N-25,h.no. 594 To H. No. 690 Lal Bagh Area Azadpur Delhi</w:t>
      </w:r>
    </w:p>
    <w:p>
      <w:r>
        <w:t>255. H. No. 4976 To 4978 &amp; H.No.1/4653 To H.No. 1/4657, Gali No.2, Balbir Nagar</w:t>
      </w:r>
    </w:p>
    <w:p>
      <w:r>
        <w:t>256. H. No. 50, Hauz Rani, New Delhi, from Mother Dairy to back corner of Raja Ram Mohan School, Hauz Rani, New Delhi.</w:t>
      </w:r>
    </w:p>
    <w:p>
      <w:r>
        <w:t>257. H. No. 515 To 684, Buddha Marg, Mandawali, East Delhi</w:t>
      </w:r>
    </w:p>
    <w:p>
      <w:r>
        <w:t>258. H. No. 5301 To 5305 &amp; H.No. 5314 To H.no. 5316, Gali No.12, Balbir Nagar Extn.</w:t>
      </w:r>
    </w:p>
    <w:p>
      <w:r>
        <w:t>259. H. No. 559/2, Moti Ram Road, Mansarover Park, Closed Gali</w:t>
      </w:r>
    </w:p>
    <w:p>
      <w:r>
        <w:t>260. H. No. 58, Z-block, Surakhpur Road, Near Shiv Mandir Gopal Nagar, Najafgarh</w:t>
      </w:r>
    </w:p>
    <w:p>
      <w:r>
        <w:t>261. H. No. 68 To 85 A, Mohammadpur, New Delhi</w:t>
      </w:r>
    </w:p>
    <w:p>
      <w:r>
        <w:t>262. H. No. 7/140 To 7/152 And 1/178 To 1/180, Jawahr Gali/mohalla, Farsh Bazar, Delhi</w:t>
      </w:r>
    </w:p>
    <w:p>
      <w:r>
        <w:t>263. H. No. 70 To H.No. 200, Block - 20, Dakshinpuri, New Delhi</w:t>
      </w:r>
    </w:p>
    <w:p>
      <w:r>
        <w:t>264. H. No. 75, Palam Vihar, Gurugram</w:t>
      </w:r>
    </w:p>
    <w:p>
      <w:r>
        <w:t>265. H. No. 856, Near Mother Dairy, Sector-4, Gurugram</w:t>
      </w:r>
    </w:p>
    <w:p>
      <w:r>
        <w:t>266. H. No. A-30/1 To H.no. A-50 Shivalik, New Delhi</w:t>
      </w:r>
    </w:p>
    <w:p>
      <w:r>
        <w:t>267. H. No. A-8 To C-110, Harkesh Nagar, New Delhi</w:t>
      </w:r>
    </w:p>
    <w:p>
      <w:r>
        <w:t>268. H. No. A-86, H.no. B-99, H.no. B-22, H.no. B-220, H.no. D- 276, Ambedkar Colony Chattarpur, Behind Chattarpur Mandir New Delhi</w:t>
      </w:r>
    </w:p>
    <w:p>
      <w:r>
        <w:t>269. H. No. B - 17 To B-83, Gali No.4, B Block, Pandav Nagar, East Delhi</w:t>
      </w:r>
    </w:p>
    <w:p>
      <w:r>
        <w:t>270. H. No. B - 3/86 To B-3/95 &amp; B-30/111 To B-3/125, The Street,b-3 Block, Nand Nagri, Delhi</w:t>
      </w:r>
    </w:p>
    <w:p>
      <w:r>
        <w:t>271. H. No. B-1158, Gali No-4,sangam Vihar, New Delhi</w:t>
      </w:r>
    </w:p>
    <w:p>
      <w:r>
        <w:t>272. H. No. B-7.20 To B-7/17 And B-6/19, Near Raghunath Mandir, Krishna Nagar, Delhi</w:t>
      </w:r>
    </w:p>
    <w:p>
      <w:r>
        <w:t>273. H. No. F-713, Lado Sarai, New Delhi</w:t>
      </w:r>
    </w:p>
    <w:p>
      <w:r>
        <w:t>274. H. No. I-51 To I-80, H.no. I-81 To I-115, H.no. I-116 To I-140, I-block Jahangir Puri, Delhi</w:t>
      </w:r>
    </w:p>
    <w:p>
      <w:r>
        <w:t>275. H. No. K-95, South City-1, Gurugram</w:t>
      </w:r>
    </w:p>
    <w:p>
      <w:r>
        <w:t>276. H. No. M46b To M56b (main Gate To M46b), Malviya Nagar New Delhi</w:t>
      </w:r>
    </w:p>
    <w:p>
      <w:r>
        <w:t>277. H. No.100 To 150 Block - 10, Dakshinpuri, New Delhi</w:t>
      </w:r>
    </w:p>
    <w:p>
      <w:r>
        <w:t>278. H. No.100 To H.No.150, G - 2nd Madangir, New Delhi</w:t>
      </w:r>
    </w:p>
    <w:p>
      <w:r>
        <w:t>279. H. No.20/35 To H.no.20/69, J.j. Colony, Dakshinipuri, New Delhi</w:t>
      </w:r>
    </w:p>
    <w:p>
      <w:r>
        <w:t>280. H. No.3b-1, Block, Jj Colony,&amp; H.no. D-221 &amp; D-224, Block- D, Jj Colony Madanpur Khadar Extension</w:t>
      </w:r>
    </w:p>
    <w:p>
      <w:r>
        <w:t>281. H. no.2021,sec-3</w:t>
      </w:r>
    </w:p>
    <w:p>
      <w:r>
        <w:t>282. H.NO-14, CEDAR CREST, NIRWANA COUNTRY, SECTOR-50, GURUGRAM</w:t>
      </w:r>
    </w:p>
    <w:p>
      <w:r>
        <w:t>283. H.NO-1769, GALI NO-5, NEAR RLD DELHI ROAD, RAJIV NAGAR, GURUGRAM</w:t>
      </w:r>
    </w:p>
    <w:p>
      <w:r>
        <w:t>284. H.No 267, Block-F, Sarawati Enclave, Near Guliya Bhawan, Gurugram</w:t>
      </w:r>
    </w:p>
    <w:p>
      <w:r>
        <w:t>285. H.No 83 , Near Maruti Suzuki, I M T Manesar Village Bashariya , Po Baslambi, Manesar , Gurugram</w:t>
      </w:r>
    </w:p>
    <w:p>
      <w:r>
        <w:t>286. H.No B-16, Civil Line, Camps-10, Gurugram</w:t>
      </w:r>
    </w:p>
    <w:p>
      <w:r>
        <w:t>287. H.No-127, Bhur Singh Baskushla Bhangrola, Gurugram</w:t>
      </w:r>
    </w:p>
    <w:p>
      <w:r>
        <w:t>288. H.No-1962, Sector-62, Ballabgarh</w:t>
      </w:r>
    </w:p>
    <w:p>
      <w:r>
        <w:t>289. H.No-306, Gali No-3, Panchsheel Colony, Part-2, Vasantpur, Fbd</w:t>
      </w:r>
    </w:p>
    <w:p>
      <w:r>
        <w:t>290. H.No-4, Gali No-5, Sai Nagar, Mawai</w:t>
      </w:r>
    </w:p>
    <w:p>
      <w:r>
        <w:t>291. H.No-48, Auto Pin Jhuggi, Fbd</w:t>
      </w:r>
    </w:p>
    <w:p>
      <w:r>
        <w:t>292. H.No-597, Sector-10, Huda Market, Faridabad</w:t>
      </w:r>
    </w:p>
    <w:p>
      <w:r>
        <w:t>293. H.No-616, Parvatia Colony, Fbd</w:t>
      </w:r>
    </w:p>
    <w:p>
      <w:r>
        <w:t>294. H.No. 104/3 To 342/4, Gali No. 3, Sarpancha Bada, Mandawali, East Delhi</w:t>
      </w:r>
    </w:p>
    <w:p>
      <w:r>
        <w:t>295. H.No. 123 to H.No. 205, Gali No. 7, Sarpanch Wada, Mandwali, Delhi</w:t>
      </w:r>
    </w:p>
    <w:p>
      <w:r>
        <w:t>296. H.No. 1275, Sector 4, Near Krishan Mandir, Gurugram</w:t>
      </w:r>
    </w:p>
    <w:p>
      <w:r>
        <w:t>297. H.No. 153/B, 4th Floor, Savitri Nagar, Malviya Nagar, New Delhi</w:t>
      </w:r>
    </w:p>
    <w:p>
      <w:r>
        <w:t>298. H.No. 17/1 To H.no. 17/30 Dakshinpuri</w:t>
      </w:r>
    </w:p>
    <w:p>
      <w:r>
        <w:t>299. H.No. 17/1 To H.no. 17/30 Dakshinpuri</w:t>
      </w:r>
    </w:p>
    <w:p>
      <w:r>
        <w:t>300. H.No. 177 to H.No. 191, Gali No.4, Block-18, Kalyanpuri</w:t>
      </w:r>
    </w:p>
    <w:p>
      <w:r>
        <w:t>301. H.No. 196 to 199 (Polygon A) and H.No. 185 To 190 (Polygonâ€Bâ€) Aliganj, Kotla Mubarakpur Delhi</w:t>
      </w:r>
    </w:p>
    <w:p>
      <w:r>
        <w:t>302. H.No. 23 to 156 &amp; 15 to 191, 191 &amp; Hno 230 -233 Sunlight Colony –I , Delhi</w:t>
      </w:r>
    </w:p>
    <w:p>
      <w:r>
        <w:t>303. H.No. 250 to H.No. 375 Rampura Delhi</w:t>
      </w:r>
    </w:p>
    <w:p>
      <w:r>
        <w:t>304. H.No. 3/24B to 4/31, Gali No. 3&amp; 4 Saket Block, Mandawali, Delhi</w:t>
      </w:r>
    </w:p>
    <w:p>
      <w:r>
        <w:t>305. H.No. 4/13 to H.No.C-4/6 Acharya Niketan, Mayur Vihar</w:t>
      </w:r>
    </w:p>
    <w:p>
      <w:r>
        <w:t>306. H.No. 482 to 803 C-Block Mangolpuri Delhi</w:t>
      </w:r>
    </w:p>
    <w:p>
      <w:r>
        <w:t>307. H.No. 600 to H.No. 800 Rishi Nagar, Rani Bagh Delhi</w:t>
      </w:r>
    </w:p>
    <w:p>
      <w:r>
        <w:t>308. H.No. 800-804, Chaupal Wali Gali, Bakhtawarpur, Alipur, Delhi</w:t>
      </w:r>
    </w:p>
    <w:p>
      <w:r>
        <w:t>309. H.No. B-258, H.No. B-822, H.No. C-98, H.No. H1-54 and H.No. H-16, JJ Colony Tigri Delhi</w:t>
      </w:r>
    </w:p>
    <w:p>
      <w:r>
        <w:t>310. H.No. C-106 To 188, New Ashok Nagar, East Delhi</w:t>
      </w:r>
    </w:p>
    <w:p>
      <w:r>
        <w:t>311. H.No. C-3 To C-16, Gali-1,2,3, Unche Par, Mandawali, East Delhi</w:t>
      </w:r>
    </w:p>
    <w:p>
      <w:r>
        <w:t>312. H.No. C-453 To 548, C Block, Gali No. 30, New Ashok Nagar, East Delhi</w:t>
      </w:r>
    </w:p>
    <w:p>
      <w:r>
        <w:t>313. H.No. G-70A, Phase-VI, Aya Nagar, New Delhi</w:t>
      </w:r>
    </w:p>
    <w:p>
      <w:r>
        <w:t>314. H.No. RZ27/a, Gali No. 09, Sangam Vihar, Dharampura, Najafgarh</w:t>
      </w:r>
    </w:p>
    <w:p>
      <w:r>
        <w:t>315. H.No.642 to 657 H.No. 595 to 605 , H.No. 613 to 623, Mukherjee Nagar, Delhi</w:t>
      </w:r>
    </w:p>
    <w:p>
      <w:r>
        <w:t>316. H.No.716 to 785, H. No. 786 to 860, H. No. 861 to 950 K-Block, Jhangir Puri, Delhi</w:t>
      </w:r>
    </w:p>
    <w:p>
      <w:r>
        <w:t>317. H.no 628, DLF Ph-3, View block, Ggn</w:t>
      </w:r>
    </w:p>
    <w:p>
      <w:r>
        <w:t>318. H.no-396,Krisna Nagar,sec -20B,FBD</w:t>
      </w:r>
    </w:p>
    <w:p>
      <w:r>
        <w:t>319. H.no-535,Ram nagar ,Bata Mod,FBD</w:t>
      </w:r>
    </w:p>
    <w:p>
      <w:r>
        <w:t>320. H.no. 107,  Old Bhagat Gym Wali Gali Near Flyover Bijwasan, New Delhi</w:t>
      </w:r>
    </w:p>
    <w:p>
      <w:r>
        <w:t>321. H.no. 131 Sec. 14 Faridabad</w:t>
      </w:r>
    </w:p>
    <w:p>
      <w:r>
        <w:t>322. H.no. 268/d, 28, Ward No. 2 Mehrauli, New Delhi</w:t>
      </w:r>
    </w:p>
    <w:p>
      <w:r>
        <w:t>323. H.no. 48 Tilak Nagar Faridabad</w:t>
      </w:r>
    </w:p>
    <w:p>
      <w:r>
        <w:t>324. H.no. 502, Hno. 495, H.no. 532 Bajitpur Thakran, Narela Delhi</w:t>
      </w:r>
    </w:p>
    <w:p>
      <w:r>
        <w:t>325. H.no. 790 Gali No. 14, L-block Sangam Vihar Delhi</w:t>
      </w:r>
    </w:p>
    <w:p>
      <w:r>
        <w:t>326. H.no. B-148 To B-140, B-131 To B-139, Derawal Nagar, Delhi</w:t>
      </w:r>
    </w:p>
    <w:p>
      <w:r>
        <w:t>327. H.no. B-148 To B-140, B-131 To B-139, Derawal Nagar, Delhi</w:t>
      </w:r>
    </w:p>
    <w:p>
      <w:r>
        <w:t>328. H.no. B-170 To B-185,  Gujrawalan Town Part-1, Delhi</w:t>
      </w:r>
    </w:p>
    <w:p>
      <w:r>
        <w:t>329. H.no. E109 – E116,  H.no. E88 – E91, Yadav Nagar, Samaipur Badli, Delhi-42</w:t>
      </w:r>
    </w:p>
    <w:p>
      <w:r>
        <w:t>330. H.no. K-36 To K-37, (Polygon A) And H.No. K-421 To K-431 Nand Gali (polygon “b”) Punjabi Bazar Road, Kotla Mubarkpur, Delhi</w:t>
      </w:r>
    </w:p>
    <w:p>
      <w:r>
        <w:t>331. H.no. Q-31 To H. No. 27 Tagore Park, Delhi</w:t>
      </w:r>
    </w:p>
    <w:p>
      <w:r>
        <w:t>332. H.no.-40 Mewla Maharajpur FBD</w:t>
      </w:r>
    </w:p>
    <w:p>
      <w:r>
        <w:t>333. HCL KA PASS VILLAGE-JHUNDPURA, SECTOR-11, NOIDA</w:t>
      </w:r>
    </w:p>
    <w:p>
      <w:r>
        <w:t>334. Hanuman Mandir Vali Gali</w:t>
        <w:br/>
        <w:t xml:space="preserve">  (In Baliyawas Village)</w:t>
        <w:br/>
        <w:t xml:space="preserve"> </w:t>
      </w:r>
    </w:p>
    <w:p>
      <w:r>
        <w:t>335. Hari Nagar, Gali No. 4</w:t>
      </w:r>
    </w:p>
    <w:p>
      <w:r>
        <w:t>336. Hno-128,Gali no 1 ,In dira colony,YMCA,FBD</w:t>
      </w:r>
    </w:p>
    <w:p>
      <w:r>
        <w:t>337. Hno-53, C/O Manish, Near By Jmd Garden, Subhash Chowk, Gurugram</w:t>
      </w:r>
    </w:p>
    <w:p>
      <w:r>
        <w:t>338. Hno.92 to 212 Nahar pur village Delhi</w:t>
      </w:r>
    </w:p>
    <w:p>
      <w:r>
        <w:t>339. House No 1/181, 1st Floor, Subhash Nagar, New Delhi</w:t>
      </w:r>
    </w:p>
    <w:p>
      <w:r>
        <w:t>340. House No. 219 to House no. 223, Maman's Shop (In Indra Colony Part-1, Sector-52)</w:t>
      </w:r>
    </w:p>
    <w:p>
      <w:r>
        <w:t>341. House No. I, 321 C, Gali No. 9 Near North Cap Univercity, Palam Vihar Ext.</w:t>
      </w:r>
    </w:p>
    <w:p>
      <w:r>
        <w:t>342. House no. 2/386 Subhash Nagar, New Delhi in around area of this house</w:t>
      </w:r>
    </w:p>
    <w:p>
      <w:r>
        <w:t>343. House no. 2/386 Subhash Nagar, New Delhi in around area of this house</w:t>
      </w:r>
    </w:p>
    <w:p>
      <w:r>
        <w:t>344. J-13/30, Rajouri Garden, Delih</w:t>
      </w:r>
    </w:p>
    <w:p>
      <w:r>
        <w:t>345. J-1640-1655, J-1656 to 1680, J-1681 to 1715, J Block Jahangirpuri</w:t>
      </w:r>
    </w:p>
    <w:p>
      <w:r>
        <w:t>346. J.J. COLONY SEC-9 NOIDA BANK OF INDIA KA PASS</w:t>
      </w:r>
    </w:p>
    <w:p>
      <w:r>
        <w:t>347. JATI KALAN</w:t>
      </w:r>
    </w:p>
    <w:p>
      <w:r>
        <w:t>348. JC-37C, Hari Nagar, New Delhi in around area of this house</w:t>
      </w:r>
    </w:p>
    <w:p>
      <w:r>
        <w:t>349. Jamil Masjid, Bhadkal, Faridabad,</w:t>
      </w:r>
    </w:p>
    <w:p>
      <w:r>
        <w:t>350. Jhar Saintli Fbd</w:t>
      </w:r>
    </w:p>
    <w:p>
      <w:r>
        <w:t>351. Jyoti Park Gali No 7, Gali No. 9,  Baldev Nagar Gali No 14, Krishna colony Gali No. 9, Ambedkar Nagar Gali No. 1  ( Housing Board), Firoz Gandhi Colony - 2</w:t>
      </w:r>
    </w:p>
    <w:p>
      <w:r>
        <w:t>352. K,TOWER, AMRAPALI SILICON CITY SECTOR 76 NOIDA</w:t>
      </w:r>
    </w:p>
    <w:p>
      <w:r>
        <w:t>353. K-1 to K-50, K-51 to K-100, K-181 to K-215 ,K1 Block, Jahangir Puri, Delhi</w:t>
      </w:r>
    </w:p>
    <w:p>
      <w:r>
        <w:t>354. K-302, near Basai road, Ramprastha, Sector 37D  Gurugram</w:t>
      </w:r>
    </w:p>
    <w:p>
      <w:r>
        <w:t>355. K-Block, Wazirpur, J.J. Colony From H.No. 140 to 400</w:t>
      </w:r>
    </w:p>
    <w:p>
      <w:r>
        <w:t>356. KANUN GOYAN ,JEAR</w:t>
      </w:r>
    </w:p>
    <w:p>
      <w:r>
        <w:t>357. KUNDA COLONY SECTOR 110 NEAR MA KI MASZID BHANGEL</w:t>
      </w:r>
    </w:p>
    <w:p>
      <w:r>
        <w:t>358. Kadipur Enclave, Gali No. 4, Basai Enclave part-2, Gali No. 2, Braham Yadav Parshad office Gali No. 9,</w:t>
      </w:r>
    </w:p>
    <w:p>
      <w:r>
        <w:t>359. Khasra No. 801,  Gali No. 3, Mama Bhanja Chowk, Kapashera, New Delhi</w:t>
      </w:r>
    </w:p>
    <w:p>
      <w:r>
        <w:t>360. Kherki Daula ki Dhani (Kherki Daula Village)</w:t>
      </w:r>
    </w:p>
    <w:p>
      <w:r>
        <w:t>361. Krishna Nagar Gali No 2</w:t>
      </w:r>
    </w:p>
    <w:p>
      <w:r>
        <w:t>362. LINE NO 308 GUJJAR COLONY KASNA GREATER NOIDA HABIBPUR, SUTYANA NOIDA ECO VILLAGE-1, SUPERTECH C-2 NOIDA EXT, GREATER NOIDA</w:t>
      </w:r>
    </w:p>
    <w:p>
      <w:r>
        <w:t>363. LINGAYAS UNIVERSITY, NACHOLI, FBD</w:t>
      </w:r>
    </w:p>
    <w:p>
      <w:r>
        <w:t>364. LINKEN C BLOCK SECTOR 94B NOIDA</w:t>
      </w:r>
    </w:p>
    <w:p>
      <w:r>
        <w:t>365. Lane No 1 (Near India Leads), Lane</w:t>
        <w:br/>
        <w:t xml:space="preserve"> No 7 (Near Bangali Hotel), Lane No 6B, Yadav Medicos (In Sarhaul Village)</w:t>
        <w:br/>
        <w:t xml:space="preserve"> Lane No 1 (Near India Leads), Lane</w:t>
        <w:br/>
        <w:t xml:space="preserve"> No 7 (Near Bangali Hotel), Lane No 6B, Yadav Medicos (In Sarhaul Village)</w:t>
        <w:br/>
        <w:t xml:space="preserve"> </w:t>
      </w:r>
    </w:p>
    <w:p>
      <w:r>
        <w:t xml:space="preserve">366. Lilu Ki Dhani </w:t>
        <w:br/>
        <w:t xml:space="preserve"> (Shikohpur Near Shri Krishan Mandir)</w:t>
        <w:br/>
        <w:t xml:space="preserve"> </w:t>
      </w:r>
    </w:p>
    <w:p>
      <w:r>
        <w:t>367. M N BLOCK SEC 25 NOIDA</w:t>
      </w:r>
    </w:p>
    <w:p>
      <w:r>
        <w:t>368. MA 1/5, GA, Garden Estate, DLF Phase 2, Gurugram</w:t>
      </w:r>
    </w:p>
    <w:p>
      <w:r>
        <w:t>369. MADHUVAN VIHAR NEAR DVM SCHOOL KULESHRA</w:t>
      </w:r>
    </w:p>
    <w:p>
      <w:r>
        <w:t>370. MAIN CHOURAHA SECTOR 49 NOIDA SUPER APARTMENT 2 GALLY NO 17,HIDON VIHAR, SECTOR 49 NOIDA C- BLOCK HINDON VIHAR SECTOR 49 BAROLA NOIDA</w:t>
      </w:r>
    </w:p>
    <w:p>
      <w:r>
        <w:t>371. MANDORA</w:t>
      </w:r>
    </w:p>
    <w:p>
      <w:r>
        <w:t>372. Maghdoot Apartments Sector 10 A, Gurugram</w:t>
      </w:r>
    </w:p>
    <w:p>
      <w:r>
        <w:t>373. Mahipal Yadav ka Makan</w:t>
        <w:br/>
        <w:t xml:space="preserve">  (In Chanderlok),  Nathuram Market,  Kishan Chowk, Ganesh Mandir </w:t>
        <w:br/>
        <w:t xml:space="preserve"> (In DLF Phase-4)</w:t>
        <w:br/>
        <w:t xml:space="preserve"> </w:t>
      </w:r>
    </w:p>
    <w:p>
      <w:r>
        <w:t>374. Main Gali of F-Block from HNo. 306 to 379 Dakshin puri new Delhi</w:t>
      </w:r>
    </w:p>
    <w:p>
      <w:r>
        <w:t>375. Main Gali of F-Block from HNo. 306 to 379 Dakshin puri new Delhi</w:t>
      </w:r>
    </w:p>
    <w:p>
      <w:r>
        <w:t>376. Main Road to 64C, Zamrudpur Greater Kailash, New Delhi</w:t>
      </w:r>
    </w:p>
    <w:p>
      <w:r>
        <w:t>377. Manesar, Police Line, Quarantine Centre, Gurugram</w:t>
      </w:r>
    </w:p>
    <w:p>
      <w:r>
        <w:t>378. Manesar, Police Station, Sec - 53  Gurugram</w:t>
      </w:r>
    </w:p>
    <w:p>
      <w:r>
        <w:t>379. Maruti Vihar gate,  Ramesh goyal clinic wali gali (Saraswati Vihar)</w:t>
      </w:r>
    </w:p>
    <w:p>
      <w:r>
        <w:t>380. Mujesar</w:t>
      </w:r>
    </w:p>
    <w:p>
      <w:r>
        <w:t xml:space="preserve">381. Mukesh Yadav Ka Ghar, House No. 685 to 789, Nathu Singh Ka Ghar, House No. 915 to 919 </w:t>
        <w:br/>
        <w:t xml:space="preserve"> (Chakkarpur Village)</w:t>
        <w:br/>
        <w:t xml:space="preserve"> </w:t>
      </w:r>
    </w:p>
    <w:p>
      <w:r>
        <w:t>382. N-116 JJ Camp Badli Delhi</w:t>
      </w:r>
    </w:p>
    <w:p>
      <w:r>
        <w:t>383. NAYA BANS SEC 15 NOIDA</w:t>
      </w:r>
    </w:p>
    <w:p>
      <w:r>
        <w:t>384. NAYA GAO GALI NO 4 SECTOR 87 NOIDA</w:t>
      </w:r>
    </w:p>
    <w:p>
      <w:r>
        <w:t>385. NEAR ESIC COLONY SECTOR 56 NOIDA</w:t>
      </w:r>
    </w:p>
    <w:p>
      <w:r>
        <w:t>386. NEAR FNG ROAD SECTOR 115 SORKHA NOIDA</w:t>
      </w:r>
    </w:p>
    <w:p>
      <w:r>
        <w:t>387. NEAR INDIAN OVERSEAS BANK, SARFABAD, SECTOR 73 NOIDA</w:t>
      </w:r>
    </w:p>
    <w:p>
      <w:r>
        <w:t>388. NEAR KAILASHN HOSPITAL THANA PHASE III NOIDA</w:t>
      </w:r>
    </w:p>
    <w:p>
      <w:r>
        <w:t>389. NEAR VASHTHAL PUBLIC SCHOOL A- BLOCK SEC-56 NOIDA</w:t>
      </w:r>
    </w:p>
    <w:p>
      <w:r>
        <w:t>390. NEAR YES MEMORIAL SCHOOL ,BISANPURA,SECTOR 58 NOIDA</w:t>
      </w:r>
    </w:p>
    <w:p>
      <w:r>
        <w:t>391. NEW COLONY LAKHNAWLI GR. NOIDA</w:t>
      </w:r>
    </w:p>
    <w:p>
      <w:r>
        <w:t>392. NITHARI SECTOR 31 NOIDA NEAR BLOOD BANK RAM MANOHAR BUILDING,GALI NO 5 NITHARI SECTOR 31 NOIDA GOVT PRIMARY SCHOOL NITHORI SECTOR 31 NOIDA</w:t>
      </w:r>
    </w:p>
    <w:p>
      <w:r>
        <w:t>393. NITHARI SECTOR 31 NOIDA NEAR RADHA KRISHNA MANDIR</w:t>
      </w:r>
    </w:p>
    <w:p>
      <w:r>
        <w:t>394. Nabi Karim 2 (7072 House Of Shakuntala Dabla To Community Toilet)</w:t>
      </w:r>
    </w:p>
    <w:p>
      <w:r>
        <w:t>395. Nabi Karim 4 (gali Behind Kalka Property Dealer To Till End Of Gali. )</w:t>
      </w:r>
    </w:p>
    <w:p>
      <w:r>
        <w:t>396. Nabi Karim 5 (house Of Vijay Electric Pole To Till To End Of Gali.)</w:t>
      </w:r>
    </w:p>
    <w:p>
      <w:r>
        <w:t>397. Near Krishna Mandir, Sector 39, Jharsa, Gurugram</w:t>
      </w:r>
    </w:p>
    <w:p>
      <w:r>
        <w:t>398. New Colony dhani Ram Nagar, Near Gari Harsaru Railway Station , GARI HARSARU , Gurugram</w:t>
      </w:r>
    </w:p>
    <w:p>
      <w:r>
        <w:t>399. New Palam Vihar, Block-D, Rishi Raj Rana House wali Gali, Block-K-1, Gali No. 1, New Palam Vihar Block-D till end</w:t>
      </w:r>
    </w:p>
    <w:p>
      <w:r>
        <w:t>400. New Shiv Mandir, Rajiv Nagar East-Gali No. 3,8, 9, 10,</w:t>
      </w:r>
    </w:p>
    <w:p>
      <w:r>
        <w:t>401. Nitin Vihar</w:t>
      </w:r>
    </w:p>
    <w:p>
      <w:r>
        <w:t>402. OMICRON IC BLOCK H 105 GREATER NOIDA</w:t>
      </w:r>
    </w:p>
    <w:p>
      <w:r>
        <w:t>403. Olive Tower (In Sector-54)</w:t>
      </w:r>
    </w:p>
    <w:p>
      <w:r>
        <w:t>404. Om Nagar</w:t>
      </w:r>
    </w:p>
    <w:p>
      <w:r>
        <w:t>405. Om Parkash ki Gali (In Nathupur Village)</w:t>
      </w:r>
    </w:p>
    <w:p>
      <w:r>
        <w:t>406. Opposite Police mess, peer wali gali, back side of Govt. School, Back Side of Sec. 22A, Near Yashvir Yadav Ka makan</w:t>
      </w:r>
    </w:p>
    <w:p>
      <w:r>
        <w:t>407. P- BLOCK SECTOR 11 NOIDA</w:t>
      </w:r>
    </w:p>
    <w:p>
      <w:r>
        <w:t>408. P-7 GOL F CITY NOIDA</w:t>
      </w:r>
    </w:p>
    <w:p>
      <w:r>
        <w:t>409. PALM OLAMPIA GR NOIDA WEST GBN</w:t>
      </w:r>
    </w:p>
    <w:p>
      <w:r>
        <w:t>410. PANCHWATI MANGROLI ROAD JEWAR</w:t>
      </w:r>
    </w:p>
    <w:p>
      <w:r>
        <w:t>411. PARTHLA SECTOR 122 NOIDA</w:t>
      </w:r>
    </w:p>
    <w:p>
      <w:r>
        <w:t>412. PHASE 2 POLICE GR NODIA</w:t>
      </w:r>
    </w:p>
    <w:p>
      <w:r>
        <w:t>413. PHC Bhorakalan Village , Gurugram</w:t>
      </w:r>
    </w:p>
    <w:p>
      <w:r>
        <w:t>414. PHC Kheri Kalan</w:t>
      </w:r>
    </w:p>
    <w:p>
      <w:r>
        <w:t>415. POCKIT 12 SECTOR 82 NOIDA</w:t>
      </w:r>
    </w:p>
    <w:p>
      <w:r>
        <w:t>416. POLICE CONTROL ROOM 14A NOIDA SADARPUR GULLY NO 43, SECTOR 45 NOIDA A BLOCK AMRAPALI SAPPHIRE, NEAR MAHAMAYA GIRLS, SEC-45, NOIDA,UP</w:t>
      </w:r>
    </w:p>
    <w:p>
      <w:r>
        <w:t>417. PRIMARI SCHOOL KA PASS MILAKSURAJPUR</w:t>
      </w:r>
    </w:p>
    <w:p>
      <w:r>
        <w:t>418. Parmawati Gali Near School, Shani Mandir, Matawali Gali Yadram Gali (Islampur Village)</w:t>
      </w:r>
    </w:p>
    <w:p>
      <w:r>
        <w:t>419. Pink Town House, U-28 Ki Jhuggi, (DLF Ph-3)</w:t>
      </w:r>
    </w:p>
    <w:p>
      <w:r>
        <w:t>420. Plot No H-902, Park View-2, Sector 49, Gurugram</w:t>
      </w:r>
    </w:p>
    <w:p>
      <w:r>
        <w:t>421. Pocket-6 Sector A-5 Narela Delhi</w:t>
      </w:r>
    </w:p>
    <w:p>
      <w:r>
        <w:t>422. Police Colony, Ashok Vihar Delhi</w:t>
      </w:r>
    </w:p>
    <w:p>
      <w:r>
        <w:t>423. Police Line, civil Line, Near Ground,Gurugram</w:t>
      </w:r>
    </w:p>
    <w:p>
      <w:r>
        <w:t>424. Police Station Road Dundahera,</w:t>
        <w:br/>
        <w:t xml:space="preserve">  Aggrawal sweets Gali (comes under Sector 21), Community,Centre,</w:t>
        <w:br/>
        <w:t xml:space="preserve"> Dundahera Vishal Mega Mart</w:t>
        <w:br/>
        <w:t xml:space="preserve"> </w:t>
      </w:r>
    </w:p>
    <w:p>
      <w:r>
        <w:t>425. Priceton Estate (In Dlf Ph-5 ) Askuji Floor, West Princeton Cartan, Askuji 2nd Buliding</w:t>
      </w:r>
    </w:p>
    <w:p>
      <w:r>
        <w:t>426. Q- BLOCK JALVAYU VIHAR SECTOR 21 NOIDA</w:t>
      </w:r>
    </w:p>
    <w:p>
      <w:r>
        <w:t>427. R/o Ph 1 New Palam Vihar</w:t>
      </w:r>
    </w:p>
    <w:p>
      <w:r>
        <w:t>428. R/o Saboli</w:t>
      </w:r>
    </w:p>
    <w:p>
      <w:r>
        <w:t>429. RZ-535/11, Gali no. 46, Sadh Nagar, Palam Colony, New Delhi</w:t>
      </w:r>
    </w:p>
    <w:p>
      <w:r>
        <w:t>430. RZ-95, Veer Nagar, West Sagarpur, Gali No. 2 New Delhi</w:t>
      </w:r>
    </w:p>
    <w:p>
      <w:r>
        <w:t>431. Rajiv Colony,FBD</w:t>
      </w:r>
    </w:p>
    <w:p>
      <w:r>
        <w:t>432. Rama Apartment, , Gold souk mall, gate no. 19  (in block-c), Lord Krishna Apartment, community centre (in block-c) (Sushant Lok-1)</w:t>
      </w:r>
    </w:p>
    <w:p>
      <w:r>
        <w:t>433. Ravi Nagar Gali No.5, Devi Lal Colony Gali No. 9, Ambedkar Nagar, Gali No. 2</w:t>
      </w:r>
    </w:p>
    <w:p>
      <w:r>
        <w:t>434. Room No. 501, NTAMC MANESAR POWER GRID CAMPUS, Training Hostel, Pachgaon, Gurugram</w:t>
      </w:r>
    </w:p>
    <w:p>
      <w:r>
        <w:t>435. Rz 13 Gali Nu 1 Kailashpuri Palam Colony Palam Village New Delhi</w:t>
      </w:r>
    </w:p>
    <w:p>
      <w:r>
        <w:t>436. Rz 24 284 Gali No. 2 Sagarpur West New Delhi</w:t>
      </w:r>
    </w:p>
    <w:p>
      <w:r>
        <w:t>437. Rz 52a Gali No. 32 Indira Park Palam Colony Delhi 110045</w:t>
      </w:r>
    </w:p>
    <w:p>
      <w:r>
        <w:t>438. Rz 52a Gali No. 32 Indira Park Palam Colony Delhi 110045</w:t>
      </w:r>
    </w:p>
    <w:p>
      <w:r>
        <w:t>439. Rzf 579,  Gali No. 41, Sadh Nagar, New Delhi</w:t>
      </w:r>
    </w:p>
    <w:p>
      <w:r>
        <w:t>440. S. NO. 151 DABUA MANDI</w:t>
      </w:r>
    </w:p>
    <w:p>
      <w:r>
        <w:t>441. SADARPUR SECTOR 45 NOIDA</w:t>
      </w:r>
    </w:p>
    <w:p>
      <w:r>
        <w:t>442. SARIYA MARKET NEAR POLICE CHOKI BHANGEL NOIDA</w:t>
      </w:r>
    </w:p>
    <w:p>
      <w:r>
        <w:t>443. SARKARI SCHOOL KA PASS BISHADA VILLAGE</w:t>
      </w:r>
    </w:p>
    <w:p>
      <w:r>
        <w:t>444. SAROKHIPURA SEC 73 NOIDA</w:t>
      </w:r>
    </w:p>
    <w:p>
      <w:r>
        <w:t>445. SAYMA HOSPITAL GR. NOIDA</w:t>
      </w:r>
    </w:p>
    <w:p>
      <w:r>
        <w:t>446. SCHOOL KA PASS</w:t>
      </w:r>
    </w:p>
    <w:p>
      <w:r>
        <w:t>447. SEC 27 GB NAGAR NOIDA</w:t>
      </w:r>
    </w:p>
    <w:p>
      <w:r>
        <w:t>448. SECTOR 20 THANA</w:t>
      </w:r>
    </w:p>
    <w:p>
      <w:r>
        <w:t>449. SECTOR 22 NOIDA CHAURA VILLAGE NEAR R D PUBLIC SCHOOL</w:t>
      </w:r>
    </w:p>
    <w:p>
      <w:r>
        <w:t>450. SECTOR 71 PHASE-3 THANA NOIDA</w:t>
      </w:r>
    </w:p>
    <w:p>
      <w:r>
        <w:t>451. SENIOR CITIZEN SOCITEY SECTOR PHI-2 GREATER NOIDA</w:t>
      </w:r>
    </w:p>
    <w:p>
      <w:r>
        <w:t>452. SH/18/282 New Moti Nagar, Near Jhulle Lal Mandir, New Delhi</w:t>
      </w:r>
    </w:p>
    <w:p>
      <w:r>
        <w:t>453. SUNAR WALI GALI,NEAR RDM SCHOOL,BHANGEL NOIDA</w:t>
      </w:r>
    </w:p>
    <w:p>
      <w:r>
        <w:t>454. SURAJPUR GREATER NOIDA NEAR COLLECTRATE Office</w:t>
      </w:r>
    </w:p>
    <w:p>
      <w:r>
        <w:t>455. Sabji Mandi Area (Khandsa Road)</w:t>
      </w:r>
    </w:p>
    <w:p>
      <w:r>
        <w:t>456. Sadar Bazar3(h. No.2585 To H.no. 2589, Baghichi Ragunath Sadar Bazar)</w:t>
      </w:r>
    </w:p>
    <w:p>
      <w:r>
        <w:t>457. Sadar Bazar4(h. No.5255 To H.no. 5257, Sadar Thana Road, Sadar Bazar)</w:t>
      </w:r>
    </w:p>
    <w:p>
      <w:r>
        <w:t>458. Sadar Bazar5(h. No.7772 To H.no.7774, Nawab Road Sadar Bazar)</w:t>
      </w:r>
    </w:p>
    <w:p>
      <w:r>
        <w:t>459. Sadar Bazar6 (H.No. 7283 To H.No. 7284, Gali Gharayiya Quresh Nagar Sadar Bazar)</w:t>
      </w:r>
    </w:p>
    <w:p>
      <w:r>
        <w:t>460. Sadar Bazr2(h. No.-3862 To H.no.3865, Gali Barna, Sadar Bazar)</w:t>
      </w:r>
    </w:p>
    <w:p>
      <w:r>
        <w:t>461. Sadguru Enclave Gali No 4 , 5  &amp; 6 Nobal Enclave (Mullahera)</w:t>
      </w:r>
    </w:p>
    <w:p>
      <w:r>
        <w:t>462. Sai Boutique wali Gali , Last Gali New Basti (West Side) ,  Wine Shop adjacent to old railway road, Kali Mata Ka Mandir (Old Railway Road)</w:t>
      </w:r>
    </w:p>
    <w:p>
      <w:r>
        <w:t>463. Santra Devi School wali Gali Block F, Santosh AWC wali Gali Block D, Lalu Prashad wali Gali Block D</w:t>
        <w:br/>
        <w:t xml:space="preserve">  (Rajendra Park)</w:t>
        <w:br/>
        <w:t xml:space="preserve"> </w:t>
      </w:r>
    </w:p>
    <w:p>
      <w:r>
        <w:t>464. Sattu Ka Ghar, Gali Towards metro pillar no. 51, Community Centre Sikanderpur Ghosi</w:t>
      </w:r>
    </w:p>
    <w:p>
      <w:r>
        <w:t>465. Scanned with CamScanner</w:t>
      </w:r>
    </w:p>
    <w:p>
      <w:r>
        <w:t>466. Sec - 30, FBD</w:t>
      </w:r>
    </w:p>
    <w:p>
      <w:r>
        <w:t>467. Shakti Nagar Gali No 2</w:t>
      </w:r>
    </w:p>
    <w:p>
      <w:r>
        <w:t>468. Shani Mandir H Block, Himgiri Bhawan A- Block (Saraswati Enclave)</w:t>
      </w:r>
    </w:p>
    <w:p>
      <w:r>
        <w:t>469. Shiv Mandir Gali No. 5, Maujpur, Delhi (Comprising of 150 households approx.)</w:t>
      </w:r>
    </w:p>
    <w:p>
      <w:r>
        <w:t>470. Shivaji Park Gali No. 1, 2, 3, 4, Hira Nagar Gali No. 3,4, Shakti Park Gali No. 1, 2</w:t>
      </w:r>
    </w:p>
    <w:p>
      <w:r>
        <w:t>471. Shivaji Park Gali No. 1, 2, 3, 4, Hira Nagar Gali No. 3,4, Shakti Park Gali No. 1, 2</w:t>
      </w:r>
    </w:p>
    <w:p>
      <w:r>
        <w:t>472. Street Of House No - WZ-429, Naraina Vill., New Delhi</w:t>
      </w:r>
    </w:p>
    <w:p>
      <w:r>
        <w:t>473. Street Of House No. E - 537 To 542, H.No. E-336 To Adjoinig Park, H.No. E-308, E- Block, Budhnagar, New Delhi</w:t>
      </w:r>
    </w:p>
    <w:p>
      <w:r>
        <w:t>474. Street of H.No. D-132, H.No. 280 TO 302, H.No. D-383, H.No. D-196, D- Block, Budhnagar, New Delhi</w:t>
      </w:r>
    </w:p>
    <w:p>
      <w:r>
        <w:t>475. Street of House No. 78A - 215A, H.No. 333A-321A -A Block, Budhnagar, New Delhi</w:t>
      </w:r>
    </w:p>
    <w:p>
      <w:r>
        <w:t>476. Street of House No. B-508,B710 to B 715, H.No. 219 to B- 231,B- Block, Budhnagar, New Delhi</w:t>
      </w:r>
    </w:p>
    <w:p>
      <w:r>
        <w:t>477. Street of House No. C-391, H.No. C-462, H.No.605 to 620, H.No. 354 to 381, C- Block, Budhnagar, New Delhi</w:t>
      </w:r>
    </w:p>
    <w:p>
      <w:r>
        <w:t>478. Surat Nagar Phase-II Gali No 22., Gali No. 21 D, Gali No. 23 Dhanwapur Road</w:t>
      </w:r>
    </w:p>
    <w:p>
      <w:r>
        <w:t>479. T BLOCK SECTOR 100 NOIDA</w:t>
      </w:r>
    </w:p>
    <w:p>
      <w:r>
        <w:t>480. T-609/h,  Gali No. 6, Baljeet Nagar, Delhi-110006</w:t>
      </w:r>
    </w:p>
    <w:p>
      <w:r>
        <w:t>481. THANA PHASE III GR. NOIDA</w:t>
      </w:r>
    </w:p>
    <w:p>
      <w:r>
        <w:t>482. THANA SARAN FBD</w:t>
      </w:r>
    </w:p>
    <w:p>
      <w:r>
        <w:t>483. TOWER 6, GOLF AVENUE 2 SECTOR 75 NOIDA</w:t>
      </w:r>
    </w:p>
    <w:p>
      <w:r>
        <w:t>484. TOWER 9 KOSMOS J P SEC 134 NOIDA</w:t>
      </w:r>
    </w:p>
    <w:p>
      <w:r>
        <w:t>485. TOWER 9 KOSMOS J P SEC 134 NOIDA</w:t>
      </w:r>
    </w:p>
    <w:p>
      <w:r>
        <w:t>486. TOWER ALIYANDIA E GRAND OMEX SECTOR 93- NOIDA</w:t>
      </w:r>
    </w:p>
    <w:p>
      <w:r>
        <w:t>487. TOWER B4 SUPERTECH ECHO VILLAGE 2</w:t>
      </w:r>
    </w:p>
    <w:p>
      <w:r>
        <w:t>488. TOWER B4 SUPERTECH ECHO VILLAGE II</w:t>
      </w:r>
    </w:p>
    <w:p>
      <w:r>
        <w:t>489. TOWER D, SAI UPWAN SOCITY GREATER NOIDA.</w:t>
      </w:r>
    </w:p>
    <w:p>
      <w:r>
        <w:t>490. TOWER NO B 10 SUPERTECH ECO VILLAGE 2 GREATRE NOIDA SECTOR 16B</w:t>
      </w:r>
    </w:p>
    <w:p>
      <w:r>
        <w:t>491. TUGALPUR WEST PARICHOWK ANSAQL PLAZA</w:t>
      </w:r>
    </w:p>
    <w:p>
      <w:r>
        <w:t>492. TYPE-B, TYPE A BHEL COLONY, SECTOR 17 NOIDA</w:t>
      </w:r>
    </w:p>
    <w:p>
      <w:r>
        <w:t>493. Tau Gopi wali gali,Rajendra Park,  ,Shiv mandir wali gali, near mahalwada,  Nand hospital wali gali</w:t>
      </w:r>
    </w:p>
    <w:p>
      <w:r>
        <w:t>494. Tilak Vihar Area, Tilak Nagar, Delhi</w:t>
      </w:r>
    </w:p>
    <w:p>
      <w:r>
        <w:t>495. Tilpat Faridabad</w:t>
      </w:r>
    </w:p>
    <w:p>
      <w:r>
        <w:t>496. Tower B-3, Ekta Garden, I. P. Extension, East Delhi</w:t>
      </w:r>
    </w:p>
    <w:p>
      <w:r>
        <w:t>497. U-28/12, DLF Phase-3, Gurugram.</w:t>
      </w:r>
    </w:p>
    <w:p>
      <w:r>
        <w:t>498. UDHYOG VUIHAR F ,D4 BLOCK SECTOR 82 NOIDA</w:t>
      </w:r>
    </w:p>
    <w:p>
      <w:r>
        <w:t>499. URBAN HOSPITAL KE PASS AGHAPUR SECTOR 41 NOIDA</w:t>
      </w:r>
    </w:p>
    <w:p>
      <w:r>
        <w:t>500. V - 258, V-263, V-279, Rajourigarden, Delhi</w:t>
      </w:r>
    </w:p>
    <w:p>
      <w:r>
        <w:t>501. VILL .RAIPUR SECTOR 126 NOIDA  CONTAINMENT ZONE DISTRICT GAUTAM BUDH NAGAR 10/6/2020 Order dated 18th areas will be 250 meter radius or entire mohalla (tower in which the patient resides in a society)incase there is a single positive case and radius of 500 meters if there are more than one positive cases with a buffer zone of 250 meters will be taken as containment zone. In rural areas the village will be taken as containment zone if there is one case, if there is more than one case the adjoining area of village will be taken as buffer zone. In case of multi storied residential buildings / societies the following rules shall apply with regards to containment zones: If one or more multiple cases in a tower situated in a multi-story society, that particular tower where active case/ cases have been found shall be designated as containment zone.If cases are found in more than one tower in a society, all such towers where active cases have been found along with all such common facilities like park, gym swimming pool, and banquet hall shall form containment zone. may 2020 of Chief Secretary UP Government the containment zone in urban CATEGORY I NAME OF THE CONTAINTMENT ZONE( LAST PATIENT FOUND POSITIVE SERIAL NUMBER</w:t>
      </w:r>
    </w:p>
    <w:p>
      <w:r>
        <w:t>502. VILL. CHACHURA NEAR SAI MANDIR JEWAR</w:t>
      </w:r>
    </w:p>
    <w:p>
      <w:r>
        <w:t>503. VILL. GIJHOR SECTOR 53 NEAR CNG PETROL PUMP</w:t>
      </w:r>
    </w:p>
    <w:p>
      <w:r>
        <w:t>504. VILL. GIJHOR SECTOR 53 NEAR DURGA MANDIR &amp;RESHMA CLOTH HOUSE</w:t>
      </w:r>
    </w:p>
    <w:p>
      <w:r>
        <w:t>505. VILL. HALDAUNI KULESHRA GR. NOIDA</w:t>
      </w:r>
    </w:p>
    <w:p>
      <w:r>
        <w:t>506. VILLAGE BHOODA, SECTOR 81, NOIDA</w:t>
      </w:r>
    </w:p>
    <w:p>
      <w:r>
        <w:t>507. VILLAGE BISHADA NEAR PRIMARI SCHOOL GREATER NOIDA</w:t>
      </w:r>
    </w:p>
    <w:p>
      <w:r>
        <w:t>508. VILLAGE NAGLA CHARANDAS PHASE-H, NOIDA</w:t>
      </w:r>
    </w:p>
    <w:p>
      <w:r>
        <w:t xml:space="preserve">509. VPO RASOI SONIPAT </w:t>
      </w:r>
    </w:p>
    <w:p>
      <w:r>
        <w:t>510. VPO WAZIRPUR, Gurugram</w:t>
      </w:r>
    </w:p>
    <w:p>
      <w:r>
        <w:t>511. Veridha Aashram,  Community Center (Sunita Katariya),  Choti Mata Mandir (Gurgaon Village)</w:t>
      </w:r>
    </w:p>
    <w:p>
      <w:r>
        <w:t>512. Vikas Nagar, Gau Shala Basai Enclave, Housing Board Colony, Balaji Hospital (in Bhawani Enclave)</w:t>
      </w:r>
    </w:p>
    <w:p>
      <w:r>
        <w:t>513. Village Bhanakpur, Ballabgarh</w:t>
      </w:r>
    </w:p>
    <w:p>
      <w:r>
        <w:t>514. Village Pipli Main Road Near Satbir Sarpunch</w:t>
      </w:r>
    </w:p>
    <w:p>
      <w:r>
        <w:t>515. Village Soldha</w:t>
      </w:r>
    </w:p>
    <w:p>
      <w:r>
        <w:t>516. Village-Uncha Gaon, Sahupura Road, Ballabgarh, Fbd</w:t>
      </w:r>
    </w:p>
    <w:p>
      <w:r>
        <w:t>517. Virdha Ashram Wali Gali (In Bajghera Village)</w:t>
      </w:r>
    </w:p>
    <w:p>
      <w:r>
        <w:t>518. Vpo Machgar, Ballabgarh FBD</w:t>
      </w:r>
    </w:p>
    <w:p>
      <w:r>
        <w:t>519. WZ-76 Tattar Pur, Tagore Garden, New Delhi in around area of this house  (b) WZ-79 Tattar Pur, Near Tagore Garden Metro Station</w:t>
      </w:r>
    </w:p>
    <w:p>
      <w:r>
        <w:t>520. Wazirpur Village From Bitto Diary to Matke wali Gali</w:t>
      </w:r>
    </w:p>
    <w:p>
      <w:r>
        <w:t>521. Whole Gali Covering H.No. 2010 to 2045 &amp; 1996, Pillanji Village , Kotla Mubarkpur, Delhi</w:t>
      </w:r>
    </w:p>
    <w:p>
      <w:r>
        <w:t>522. Whole Gali Covering H.No.306 to 269 Sunlight Colony-I, Delhi</w:t>
      </w:r>
    </w:p>
    <w:p>
      <w:r>
        <w:t>523. XU IIIrd B BLOCK GRATER NOIDA</w:t>
      </w:r>
    </w:p>
    <w:p>
      <w:r>
        <w:t>524. YS-14, Shiva Enclave, Paschim Vihar New Delhi</w:t>
      </w:r>
    </w:p>
    <w:p>
      <w:r>
        <w:t>525. Z BLOCK SECTOR 12 NOIDA</w:t>
      </w:r>
    </w:p>
    <w:p>
      <w:r>
        <w:t>526. Zile Singh Niwas Front Street(dada Than To Satender Rana House), H. No.313 To H.no. 299a, Near Ramlila Ground, Siraspur, Delhi</w:t>
      </w:r>
    </w:p>
    <w:p>
      <w:r>
        <w:t>527. hno 143,royal PG Sec-11 d Near mujjessar,metro station,fbd</w:t>
      </w:r>
    </w:p>
    <w:p>
      <w:r>
        <w:t>528. village shah pur, sector-128, noida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