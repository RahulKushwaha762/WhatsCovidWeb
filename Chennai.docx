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Chennai Hotspots</w:t>
      </w:r>
    </w:p>
    <w:p>
      <w:r>
        <w:t>1. 2nd Main Roadâ Cit Nagar Nandanam</w:t>
      </w:r>
    </w:p>
    <w:p>
      <w:r>
        <w:t>2. 40th cross street</w:t>
      </w:r>
    </w:p>
    <w:p>
      <w:r>
        <w:t>3. 6,Kandikai St, TVS Nagar East, Korattur</w:t>
      </w:r>
    </w:p>
    <w:p>
      <w:r>
        <w:t>4. Ambedkar Street, Erukkancherry</w:t>
      </w:r>
    </w:p>
    <w:p>
      <w:r>
        <w:t>5. Anna Street, MGR Colony</w:t>
      </w:r>
    </w:p>
    <w:p>
      <w:r>
        <w:t>6. Annamalai Nagar,3rd St,West Mambalam</w:t>
      </w:r>
    </w:p>
    <w:p>
      <w:r>
        <w:t>7. Avoormuthaiah Street</w:t>
      </w:r>
    </w:p>
    <w:p>
      <w:r>
        <w:t>8. Azad Nagar 1St Street</w:t>
      </w:r>
    </w:p>
    <w:p>
      <w:r>
        <w:t>9. Azad Nagar 2St Street</w:t>
      </w:r>
    </w:p>
    <w:p>
      <w:r>
        <w:t>10. Azad Nagar 3St Street</w:t>
      </w:r>
    </w:p>
    <w:p>
      <w:r>
        <w:t>11. BV Colony 5th street</w:t>
      </w:r>
    </w:p>
    <w:p>
      <w:r>
        <w:t>12. Basiam street</w:t>
      </w:r>
    </w:p>
    <w:p>
      <w:r>
        <w:t>13. Bazar Road,Saidapet</w:t>
      </w:r>
    </w:p>
    <w:p>
      <w:r>
        <w:t>14. Butchammal Street</w:t>
      </w:r>
    </w:p>
    <w:p>
      <w:r>
        <w:t>15. Chellapapa Street</w:t>
      </w:r>
    </w:p>
    <w:p>
      <w:r>
        <w:t>16. Dhanapal Street, West Mambalam</w:t>
      </w:r>
    </w:p>
    <w:p>
      <w:r>
        <w:t>17. ECR Road, Kottivakkam.</w:t>
      </w:r>
    </w:p>
    <w:p>
      <w:r>
        <w:t>18. Elumalai Street</w:t>
      </w:r>
    </w:p>
    <w:p>
      <w:r>
        <w:t>19. Eswaradass Lala Street Triplicane</w:t>
      </w:r>
    </w:p>
    <w:p>
      <w:r>
        <w:t>20. Ganapathy St, West Mambalam</w:t>
      </w:r>
    </w:p>
    <w:p>
      <w:r>
        <w:t>21. Gangaiamman Kovil St,Vadapalani</w:t>
      </w:r>
    </w:p>
    <w:p>
      <w:r>
        <w:t>22. Jeevan Bhima Nagar,Anna Nagar West Extn</w:t>
      </w:r>
    </w:p>
    <w:p>
      <w:r>
        <w:t>23. KKD Nagar 6th block,  2nd cross street,</w:t>
      </w:r>
    </w:p>
    <w:p>
      <w:r>
        <w:t>24. Kamarajar street</w:t>
      </w:r>
    </w:p>
    <w:p>
      <w:r>
        <w:t>25. Karunanidhi Nagar 4th street</w:t>
      </w:r>
    </w:p>
    <w:p>
      <w:r>
        <w:t>26. Keerai Thottam</w:t>
      </w:r>
    </w:p>
    <w:p>
      <w:r>
        <w:t>27. Krishnan street</w:t>
      </w:r>
    </w:p>
    <w:p>
      <w:r>
        <w:t>28. Lake View Road</w:t>
      </w:r>
    </w:p>
    <w:p>
      <w:r>
        <w:t>29. MKB Nagar 15th west Cross street</w:t>
      </w:r>
    </w:p>
    <w:p>
      <w:r>
        <w:t>30. Mangammal Garden</w:t>
      </w:r>
    </w:p>
    <w:p>
      <w:r>
        <w:t>31. Mannar Street</w:t>
      </w:r>
    </w:p>
    <w:p>
      <w:r>
        <w:t>32. Mothilal Street, T.Nagar</w:t>
      </w:r>
    </w:p>
    <w:p>
      <w:r>
        <w:t>33. Nagooran Thottam</w:t>
      </w:r>
    </w:p>
    <w:p>
      <w:r>
        <w:t>34. Nammaiah Maistry street</w:t>
      </w:r>
    </w:p>
    <w:p>
      <w:r>
        <w:t>35. Nanian Street</w:t>
      </w:r>
    </w:p>
    <w:p>
      <w:r>
        <w:t>36. Nattal Garden 2nd street</w:t>
      </w:r>
    </w:p>
    <w:p>
      <w:r>
        <w:t>37. Nehru Nagar Slum Board(F,G,I,J,K&amp;L Block)</w:t>
      </w:r>
    </w:p>
    <w:p>
      <w:r>
        <w:t>38. Nethaji Nagar 2nd street</w:t>
      </w:r>
    </w:p>
    <w:p>
      <w:r>
        <w:t>39. Nethaji Nagar 3rd street</w:t>
      </w:r>
    </w:p>
    <w:p>
      <w:r>
        <w:t>40. Nethaji Nagar 4th street</w:t>
      </w:r>
    </w:p>
    <w:p>
      <w:r>
        <w:t>41. Nethaji nagar 1st street</w:t>
      </w:r>
    </w:p>
    <w:p>
      <w:r>
        <w:t>42. Nethaji nagar 5th street</w:t>
      </w:r>
    </w:p>
    <w:p>
      <w:r>
        <w:t>43. New Boak Road</w:t>
      </w:r>
    </w:p>
    <w:p>
      <w:r>
        <w:t>44. OSH Road (AnjaneyaNagar 10th St)</w:t>
      </w:r>
    </w:p>
    <w:p>
      <w:r>
        <w:t>45. Palani Andavar Koil Street</w:t>
      </w:r>
    </w:p>
    <w:p>
      <w:r>
        <w:t>46. Palayakaran Street</w:t>
      </w:r>
    </w:p>
    <w:p>
      <w:r>
        <w:t>47. Pandian Nagar Thooraipakkam</w:t>
      </w:r>
    </w:p>
    <w:p>
      <w:r>
        <w:t>48. Quide-Millath Street</w:t>
      </w:r>
    </w:p>
    <w:p>
      <w:r>
        <w:t>49. Radhakrishnan st,Ambedkar Puratchi nagar</w:t>
      </w:r>
    </w:p>
    <w:p>
      <w:r>
        <w:t>50. Sadaiyappan St Saidapet</w:t>
      </w:r>
    </w:p>
    <w:p>
      <w:r>
        <w:t>51. Saf Games Village Koyambedu</w:t>
      </w:r>
    </w:p>
    <w:p>
      <w:r>
        <w:t>52. Sanjai Gandhi Street, MGR Nagar</w:t>
      </w:r>
    </w:p>
    <w:p>
      <w:r>
        <w:t>53. Santhai street Triplicane</w:t>
      </w:r>
    </w:p>
    <w:p>
      <w:r>
        <w:t>54. Selvakumar Avenue Thooraipakkam</w:t>
      </w:r>
    </w:p>
    <w:p>
      <w:r>
        <w:t>55. Sivagami Nagar</w:t>
      </w:r>
    </w:p>
    <w:p>
      <w:r>
        <w:t>56. Sivan Koil Street</w:t>
      </w:r>
    </w:p>
    <w:p>
      <w:r>
        <w:t>57. Solayappan Street</w:t>
      </w:r>
    </w:p>
    <w:p>
      <w:r>
        <w:t>58. Swamy street Triplicane</w:t>
      </w:r>
    </w:p>
    <w:p>
      <w:r>
        <w:t>59. Thiruvallur nagar 7th street</w:t>
      </w:r>
    </w:p>
    <w:p>
      <w:r>
        <w:t>60. Vasar varadappan street</w:t>
      </w:r>
    </w:p>
    <w:p>
      <w:r>
        <w:t>61. Veeraghavan Street</w:t>
      </w:r>
    </w:p>
    <w:p>
      <w:r>
        <w:t>62. Velunachiyar St MGR Nagar Karunanidhi Nagar</w:t>
      </w:r>
    </w:p>
    <w:p>
      <w:r>
        <w:t>63. Venkatesh Colony 1st Street, Kodungaiyur</w:t>
      </w:r>
    </w:p>
    <w:p>
      <w:r>
        <w:t>64. Venkatesha Bathan Street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