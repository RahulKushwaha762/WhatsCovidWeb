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Pune Hotspots</w:t>
      </w:r>
    </w:p>
    <w:p>
      <w:r>
        <w:t>1. Aastha Apt, Phugewadi CZ</w:t>
      </w:r>
    </w:p>
    <w:p>
      <w:r>
        <w:t>2. Adarsh Indiranagar, Alandi Road</w:t>
      </w:r>
    </w:p>
    <w:p>
      <w:r>
        <w:t>3. Adarsha Society, Kalbhornagar</w:t>
      </w:r>
    </w:p>
    <w:p>
      <w:r>
        <w:t>4. Akashganga Soc, Pimpri CZ</w:t>
      </w:r>
    </w:p>
    <w:p>
      <w:r>
        <w:t>5. Anand Nagar_CZ</w:t>
      </w:r>
    </w:p>
    <w:p>
      <w:r>
        <w:t>6. Anand Park, Nigadi Pradhikaran CZ</w:t>
      </w:r>
    </w:p>
    <w:p>
      <w:r>
        <w:t>7. Apulki CHS, Shahunagar</w:t>
      </w:r>
    </w:p>
    <w:p>
      <w:r>
        <w:t>8. Asif Maniyar</w:t>
      </w:r>
    </w:p>
    <w:p>
      <w:r>
        <w:t>9. Aundh, D.P. Road, Ambedkar Vasahat</w:t>
      </w:r>
    </w:p>
    <w:p>
      <w:r>
        <w:t>10. BU Bhandari-1, Dighi</w:t>
      </w:r>
    </w:p>
    <w:p>
      <w:r>
        <w:t>11. Bahirwade Complex CZ</w:t>
      </w:r>
    </w:p>
    <w:p>
      <w:r>
        <w:t>12. Balaji Nagar, Bhosari_CZ</w:t>
      </w:r>
    </w:p>
    <w:p>
      <w:r>
        <w:t>13. Bella Vista Impress Wakad CZ</w:t>
      </w:r>
    </w:p>
    <w:p>
      <w:r>
        <w:t>14. Beltika Nagar CZ</w:t>
      </w:r>
    </w:p>
    <w:p>
      <w:r>
        <w:t>15. Bhatnagar_CZ</w:t>
      </w:r>
    </w:p>
    <w:p>
      <w:r>
        <w:t>16. Bhimnagar, Pimpri CZ</w:t>
      </w:r>
    </w:p>
    <w:p>
      <w:r>
        <w:t>17. Bibewadi, Ambedkar nagar</w:t>
      </w:r>
    </w:p>
    <w:p>
      <w:r>
        <w:t>18. Bibewadi, Upper Indiranagar</w:t>
      </w:r>
    </w:p>
    <w:p>
      <w:r>
        <w:t>19. Bibvewadi Gaothan</w:t>
      </w:r>
    </w:p>
    <w:p>
      <w:r>
        <w:t>20. Bibvewadi, S.No.580, Hamal nagar</w:t>
      </w:r>
    </w:p>
    <w:p>
      <w:r>
        <w:t>21. Bopodi, S.No.24 B (Pt.) &amp; 25 (Pt.), Pavale Chawl Parisar</w:t>
      </w:r>
    </w:p>
    <w:p>
      <w:r>
        <w:t>22. Bopodi, S.No.25 (Pt.), Mhasoba Mandir parisar</w:t>
      </w:r>
    </w:p>
    <w:p>
      <w:r>
        <w:t>23. Buddhanagar, Pimpri</w:t>
      </w:r>
    </w:p>
    <w:p>
      <w:r>
        <w:t>24. Chatrapati Chowk, Bopkhel</w:t>
      </w:r>
    </w:p>
    <w:p>
      <w:r>
        <w:t>25. City Central - Ganesh Peth (Pt.), Nana Peth (Pt.),</w:t>
        <w:br/>
        <w:t>Bhavani Peth (Pt.)</w:t>
      </w:r>
    </w:p>
    <w:p>
      <w:r>
        <w:t>26. City Central - Guruwar Peth (Pt.), Mahatma Phule Peth (Pt.),</w:t>
        <w:br/>
        <w:t>Ghorpade Peth (Pt.)</w:t>
      </w:r>
    </w:p>
    <w:p>
      <w:r>
        <w:t>27. City Central - Kasba Peth (Pt.), Mangalwar Peth (Pt.)</w:t>
      </w:r>
    </w:p>
    <w:p>
      <w:r>
        <w:t>28. City Central - Nana Peth (Pt.), Bhavani Peth (Pt.)</w:t>
      </w:r>
    </w:p>
    <w:p>
      <w:r>
        <w:t>29. Dhankawadi, Rajiv Gandhi Vasahat</w:t>
      </w:r>
    </w:p>
    <w:p>
      <w:r>
        <w:t>30. Divya Heights, Pimple Saudagar CZ</w:t>
      </w:r>
    </w:p>
    <w:p>
      <w:r>
        <w:t>31. Dnyanprabha School Talawade CZ</w:t>
      </w:r>
    </w:p>
    <w:p>
      <w:r>
        <w:t>32. Duttanagar Akurdi_BZ</w:t>
      </w:r>
    </w:p>
    <w:p>
      <w:r>
        <w:t>33. Duttanagar-CZ</w:t>
      </w:r>
    </w:p>
    <w:p>
      <w:r>
        <w:t>34. Dyanesh Apartments Tanaji Nagar, Chinchwad CZ</w:t>
      </w:r>
    </w:p>
    <w:p>
      <w:r>
        <w:t>35. Emenzeka Park, Chikhali CZ</w:t>
      </w:r>
    </w:p>
    <w:p>
      <w:r>
        <w:t>36. Erandwane, Khilare Vasti, Plot no.15</w:t>
      </w:r>
    </w:p>
    <w:p>
      <w:r>
        <w:t>37. Erandwane, S.N. 44 Kelewadi</w:t>
      </w:r>
    </w:p>
    <w:p>
      <w:r>
        <w:t>38. Erandwane, S.No. 44 (Pt.), Kelewadi, Vasant Nagar</w:t>
      </w:r>
    </w:p>
    <w:p>
      <w:r>
        <w:t>39. Erandwane, S.No. 44 (Pt.), Kelewadi, Vishwashanti Chowk</w:t>
      </w:r>
    </w:p>
    <w:p>
      <w:r>
        <w:t>40. Erandwane, S.No. 44 (Pt.), Kelewadi, Vitthal Mandir Parisar</w:t>
      </w:r>
    </w:p>
    <w:p>
      <w:r>
        <w:t>41. Fursungi, Bhekrainagar</w:t>
      </w:r>
    </w:p>
    <w:p>
      <w:r>
        <w:t>42. Gandhinagar, Kharalwadi CZ</w:t>
      </w:r>
    </w:p>
    <w:p>
      <w:r>
        <w:t>43. Ganesh Kute CZ</w:t>
      </w:r>
    </w:p>
    <w:p>
      <w:r>
        <w:t>44. Ganesham-2 P.Saudagar CZ</w:t>
      </w:r>
    </w:p>
    <w:p>
      <w:r>
        <w:t>45. Gavalinagar, Bhosari BZ</w:t>
      </w:r>
    </w:p>
    <w:p>
      <w:r>
        <w:t>46. Geeta Society, Bhosari</w:t>
      </w:r>
    </w:p>
    <w:p>
      <w:r>
        <w:t>47. Ghorpadi, S.No.53, Pawar Enterprises</w:t>
      </w:r>
    </w:p>
    <w:p>
      <w:r>
        <w:t>48. Ghorpadi, S.No.54, Shivdatta Colony</w:t>
      </w:r>
    </w:p>
    <w:p>
      <w:r>
        <w:t>49. Ghorpadi, S.No.71 (Pt.), Shrinathnagar</w:t>
      </w:r>
    </w:p>
    <w:p>
      <w:r>
        <w:t>50. Gokul CHS, Morewasti, Chikhli CZ</w:t>
      </w:r>
    </w:p>
    <w:p>
      <w:r>
        <w:t>51. Gulab Nagar, Dapodi CZ</w:t>
      </w:r>
    </w:p>
    <w:p>
      <w:r>
        <w:t>52. Gultekdi, Dias Plot</w:t>
      </w:r>
    </w:p>
    <w:p>
      <w:r>
        <w:t>53. Gultekdi, Minatai</w:t>
      </w:r>
    </w:p>
    <w:p>
      <w:r>
        <w:t>54. Gurudatta Colony, Walhekarwadi</w:t>
      </w:r>
    </w:p>
    <w:p>
      <w:r>
        <w:t>55. Gurudatta Nagar NC CZ</w:t>
      </w:r>
    </w:p>
    <w:p>
      <w:r>
        <w:t>56. Gurudwara Road Walhekarwadi_CZ</w:t>
      </w:r>
    </w:p>
    <w:p>
      <w:r>
        <w:t>57. Hadapsar, Bankar Colony</w:t>
      </w:r>
    </w:p>
    <w:p>
      <w:r>
        <w:t>58. Hadapsar, Gadital, Vetal Baba Vasahat</w:t>
      </w:r>
    </w:p>
    <w:p>
      <w:r>
        <w:t>59. Hadapsar, Gondhale nagar,Natraj Colony</w:t>
      </w:r>
    </w:p>
    <w:p>
      <w:r>
        <w:t>60. Hadapsar, Gosavi Vasti</w:t>
      </w:r>
    </w:p>
    <w:p>
      <w:r>
        <w:t>61. Hadapsar, Gosavivasti, Vaiduwadi</w:t>
      </w:r>
    </w:p>
    <w:p>
      <w:r>
        <w:t>62. Hadapsar, Kale Padal, S.No.302, Sai Vihar</w:t>
      </w:r>
    </w:p>
    <w:p>
      <w:r>
        <w:t>63. Hadapsar, Sadestara nali</w:t>
      </w:r>
    </w:p>
    <w:p>
      <w:r>
        <w:t>64. Hallmark Avenue, Ravet</w:t>
      </w:r>
    </w:p>
    <w:p>
      <w:r>
        <w:t>65. Indiranagar_CZ</w:t>
      </w:r>
    </w:p>
    <w:p>
      <w:r>
        <w:t>66. Jyotiba Nagar, Kalewadi CZ</w:t>
      </w:r>
    </w:p>
    <w:p>
      <w:r>
        <w:t>67. Kalbhornagar, Akurdi</w:t>
      </w:r>
    </w:p>
    <w:p>
      <w:r>
        <w:t>68. Kamalakar Chowk, Wakad</w:t>
      </w:r>
    </w:p>
    <w:p>
      <w:r>
        <w:t>69. Kate nagar, Charholi CZ</w:t>
      </w:r>
    </w:p>
    <w:p>
      <w:r>
        <w:t>70. Keshav Nagar, Chinchawad</w:t>
      </w:r>
    </w:p>
    <w:p>
      <w:r>
        <w:t>71. Keshav nagar, Kasarwadi CZ</w:t>
      </w:r>
    </w:p>
    <w:p>
      <w:r>
        <w:t>72. Khandobalam-2 CZ</w:t>
      </w:r>
    </w:p>
    <w:p>
      <w:r>
        <w:t>73. Khandobamal Geeta Soc, Bhosari_CZ</w:t>
      </w:r>
    </w:p>
    <w:p>
      <w:r>
        <w:t>74. Kharalwadi Revised_CZ</w:t>
      </w:r>
    </w:p>
    <w:p>
      <w:r>
        <w:t>75. Kisan Krupa A Wing, Morwadi CZ</w:t>
      </w:r>
    </w:p>
    <w:p>
      <w:r>
        <w:t>76. Kondhwa Bk, Ashraf nagar</w:t>
      </w:r>
    </w:p>
    <w:p>
      <w:r>
        <w:t>77. Kondhwa Kh, Bhagyoday nagar</w:t>
      </w:r>
    </w:p>
    <w:p>
      <w:r>
        <w:t>78. Kothrud, Postman Colony</w:t>
      </w:r>
    </w:p>
    <w:p>
      <w:r>
        <w:t>79. Kountey CHS, Rupeenagar CZ</w:t>
      </w:r>
    </w:p>
    <w:p>
      <w:r>
        <w:t>80. Krystal City, Chikhali</w:t>
      </w:r>
    </w:p>
    <w:p>
      <w:r>
        <w:t>81. Kuldeep Angan, Neharunagar</w:t>
      </w:r>
    </w:p>
    <w:p>
      <w:r>
        <w:t>82. Laltopinagar CZ</w:t>
      </w:r>
    </w:p>
    <w:p>
      <w:r>
        <w:t>83. MB Camp, Kiwale</w:t>
      </w:r>
    </w:p>
    <w:p>
      <w:r>
        <w:t>84. Madhuban Soc Lane No.2 , Sangavi CZ</w:t>
      </w:r>
    </w:p>
    <w:p>
      <w:r>
        <w:t>85. Mahatma Phule Soc, Nigdi CZ</w:t>
      </w:r>
    </w:p>
    <w:p>
      <w:r>
        <w:t>86. Mamta Nagar Lane 2 Sangvi</w:t>
      </w:r>
    </w:p>
    <w:p>
      <w:r>
        <w:t>87. Mane Chawl, Dapodi</w:t>
      </w:r>
    </w:p>
    <w:p>
      <w:r>
        <w:t>88. Mankar Empire, Wakad</w:t>
      </w:r>
    </w:p>
    <w:p>
      <w:r>
        <w:t>89. Mauli Chowk, Kaltnagar, Wakad_CZ</w:t>
      </w:r>
    </w:p>
    <w:p>
      <w:r>
        <w:t>90. Mitha Nagar, Kondhwa</w:t>
      </w:r>
    </w:p>
    <w:p>
      <w:r>
        <w:t>91. Morewasti_CZ</w:t>
      </w:r>
    </w:p>
    <w:p>
      <w:r>
        <w:t>92. Mukai Chowk CZ</w:t>
      </w:r>
    </w:p>
    <w:p>
      <w:r>
        <w:t>93. Munna Sheth Chawl, CZ</w:t>
      </w:r>
    </w:p>
    <w:p>
      <w:r>
        <w:t>94. Nadenagar_CZ</w:t>
      </w:r>
    </w:p>
    <w:p>
      <w:r>
        <w:t>95. Nanekar Chawl_CZ</w:t>
      </w:r>
    </w:p>
    <w:p>
      <w:r>
        <w:t>96. Navjivan CHS, Neharunagar CZ</w:t>
      </w:r>
    </w:p>
    <w:p>
      <w:r>
        <w:t>97. Netaji Nagar, Lane No-2 Pimple Gurav</w:t>
      </w:r>
    </w:p>
    <w:p>
      <w:r>
        <w:t>98. New Gulab Nagar Dapodi</w:t>
      </w:r>
    </w:p>
    <w:p>
      <w:r>
        <w:t>99. Nisarg CHS, Walhekarwadi CZ</w:t>
      </w:r>
    </w:p>
    <w:p>
      <w:r>
        <w:t>100. Om Sai CHS, Chikhli</w:t>
      </w:r>
    </w:p>
    <w:p>
      <w:r>
        <w:t>101. Parvati Dandekar Pul Slums</w:t>
      </w:r>
    </w:p>
    <w:p>
      <w:r>
        <w:t>102. Parvati Darshan</w:t>
      </w:r>
    </w:p>
    <w:p>
      <w:r>
        <w:t>103. Parvati Shivdarshan 2</w:t>
      </w:r>
    </w:p>
    <w:p>
      <w:r>
        <w:t>104. Parvati, Janta Vasahat</w:t>
      </w:r>
    </w:p>
    <w:p>
      <w:r>
        <w:t>105. Parvati, Mahatma Phule Vasahat</w:t>
      </w:r>
    </w:p>
    <w:p>
      <w:r>
        <w:t>106. Parvati, Panmala Vasahat</w:t>
      </w:r>
    </w:p>
    <w:p>
      <w:r>
        <w:t>107. Parvati, S.No.130, Dandekar Pul, Sinhgad Road</w:t>
      </w:r>
    </w:p>
    <w:p>
      <w:r>
        <w:t>108. Parvati, S.No.132, Rajiv Gandhi Nagar, Sinhgad Road</w:t>
      </w:r>
    </w:p>
    <w:p>
      <w:r>
        <w:t>109. Parvati, S.No.133, Dandekar Pul</w:t>
      </w:r>
    </w:p>
    <w:p>
      <w:r>
        <w:t>110. Parvati, Sahakarnagar, Siddharth nagar near Date Bus Stop</w:t>
      </w:r>
    </w:p>
    <w:p>
      <w:r>
        <w:t>111. Parvati, Shivdarshan 1</w:t>
      </w:r>
    </w:p>
    <w:p>
      <w:r>
        <w:t>112. Patil Nagar, Chikhali</w:t>
      </w:r>
    </w:p>
    <w:p>
      <w:r>
        <w:t>113. Pawna Nagar, Kalewadi CZ</w:t>
      </w:r>
    </w:p>
    <w:p>
      <w:r>
        <w:t>114. Phulenagar_CZ</w:t>
      </w:r>
    </w:p>
    <w:p>
      <w:r>
        <w:t>115. Pimpri Chinchwad Sahakari Bank Nadhenagar, Kalewadi CZ</w:t>
      </w:r>
    </w:p>
    <w:p>
      <w:r>
        <w:t>116. Police Line Wakad_CZ</w:t>
      </w:r>
    </w:p>
    <w:p>
      <w:r>
        <w:t>117. Polygon 110</w:t>
      </w:r>
    </w:p>
    <w:p>
      <w:r>
        <w:t>118. Prem Nagar Slum, Bibewadi</w:t>
      </w:r>
    </w:p>
    <w:p>
      <w:r>
        <w:t>119. Pune Station, Tadiwala Road</w:t>
      </w:r>
    </w:p>
    <w:p>
      <w:r>
        <w:t>120. Radhakrushna Nagar, Bhosari CZ</w:t>
      </w:r>
    </w:p>
    <w:p>
      <w:r>
        <w:t>121. Ram tekadi, Hadapsar</w:t>
      </w:r>
    </w:p>
    <w:p>
      <w:r>
        <w:t>122. Ramkrishna Chowk, 60ft Road, Pimple Gurav</w:t>
      </w:r>
    </w:p>
    <w:p>
      <w:r>
        <w:t>123. Ramnagar, Hadapsar</w:t>
      </w:r>
    </w:p>
    <w:p>
      <w:r>
        <w:t>124. Ramnagar_CZ</w:t>
      </w:r>
    </w:p>
    <w:p>
      <w:r>
        <w:t>125. Regent Park, Chikhli CZ</w:t>
      </w:r>
    </w:p>
    <w:p>
      <w:r>
        <w:t>126. Renuka Apt, Dalvinagar CZ</w:t>
      </w:r>
    </w:p>
    <w:p>
      <w:r>
        <w:t>127. Rose County Saudagar_CZ</w:t>
      </w:r>
    </w:p>
    <w:p>
      <w:r>
        <w:t>128. Rose Icon, PS CZ</w:t>
      </w:r>
    </w:p>
    <w:p>
      <w:r>
        <w:t>129. Royal Emperio, PS CZ</w:t>
      </w:r>
    </w:p>
    <w:p>
      <w:r>
        <w:t>130. SMS Colony, Dapodi</w:t>
      </w:r>
    </w:p>
    <w:p>
      <w:r>
        <w:t>131. Sadashiv Peth, Rajendra nagar SRA Scheme</w:t>
      </w:r>
    </w:p>
    <w:p>
      <w:r>
        <w:t>132. Sadguru Colony Thergaon_CZ</w:t>
      </w:r>
    </w:p>
    <w:p>
      <w:r>
        <w:t>133. Sahstri Nagar, Pimpri CZ</w:t>
      </w:r>
    </w:p>
    <w:p>
      <w:r>
        <w:t>134. Sai Apartment, Guruvihar Colony CZ</w:t>
      </w:r>
    </w:p>
    <w:p>
      <w:r>
        <w:t>135. Sai Shraddha Apt, Kharalwadi CZ</w:t>
      </w:r>
    </w:p>
    <w:p>
      <w:r>
        <w:t>136. Sai Sneh Park, Old Sangvi CZ</w:t>
      </w:r>
    </w:p>
    <w:p>
      <w:r>
        <w:t>137. Saibaba Nagar_BZ</w:t>
      </w:r>
    </w:p>
    <w:p>
      <w:r>
        <w:t>138. Saikrupa CHS, Nigadi</w:t>
      </w:r>
    </w:p>
    <w:p>
      <w:r>
        <w:t>139. Sainathnagar, Nigadi CZ</w:t>
      </w:r>
    </w:p>
    <w:p>
      <w:r>
        <w:t>140. Samarth Ashok, Rupinagar CZ</w:t>
      </w:r>
    </w:p>
    <w:p>
      <w:r>
        <w:t>141. Samta Nagar, New Sangvi</w:t>
      </w:r>
    </w:p>
    <w:p>
      <w:r>
        <w:t>142. Sangamnagar Sangavi CZ</w:t>
      </w:r>
    </w:p>
    <w:p>
      <w:r>
        <w:t>143. Sangamwadi</w:t>
      </w:r>
    </w:p>
    <w:p>
      <w:r>
        <w:t>144. Sant Gadge Baba Vasahat, Koregaon Park</w:t>
      </w:r>
    </w:p>
    <w:p>
      <w:r>
        <w:t>145. Sant Tukaram Nagar, Bhosari</w:t>
      </w:r>
    </w:p>
    <w:p>
      <w:r>
        <w:t>146. Sayyad Nagar, Hadapsar</w:t>
      </w:r>
    </w:p>
    <w:p>
      <w:r>
        <w:t>147. Sector27A, Pradhikaran_CZ</w:t>
      </w:r>
    </w:p>
    <w:p>
      <w:r>
        <w:t>148. Shahunagar, Chinchawad</w:t>
      </w:r>
    </w:p>
    <w:p>
      <w:r>
        <w:t>149. Shastri Chowk, Bhosari</w:t>
      </w:r>
    </w:p>
    <w:p>
      <w:r>
        <w:t>150. Shetty Chawl, Dapodi CZ</w:t>
      </w:r>
    </w:p>
    <w:p>
      <w:r>
        <w:t>151. Shewale Apt, Dapodi CZ</w:t>
      </w:r>
    </w:p>
    <w:p>
      <w:r>
        <w:t>152. Shikshak Society, Pimple Nilakh</w:t>
      </w:r>
    </w:p>
    <w:p>
      <w:r>
        <w:t>153. Shinde Nagar, Old Sangavi CZ</w:t>
      </w:r>
    </w:p>
    <w:p>
      <w:r>
        <w:t>154. Shivaji nagar, Janwadi</w:t>
      </w:r>
    </w:p>
    <w:p>
      <w:r>
        <w:t>155. Shivajinagar, Khairewadi, Ganeshkhind Road</w:t>
      </w:r>
    </w:p>
    <w:p>
      <w:r>
        <w:t>156. Shivajinagar, Krantiveer Chaphekar nagar, Ganeshkhind Road</w:t>
      </w:r>
    </w:p>
    <w:p>
      <w:r>
        <w:t>157. Shivajinagar, Pandavnagar, Gunjalwadi</w:t>
      </w:r>
    </w:p>
    <w:p>
      <w:r>
        <w:t>158. Shivajinagar, Pandavnagar, Health Camp, Wadarwadi</w:t>
      </w:r>
    </w:p>
    <w:p>
      <w:r>
        <w:t>159. Shivajinagar, Yashwant nagar, Plot No 25 &amp; 26</w:t>
      </w:r>
    </w:p>
    <w:p>
      <w:r>
        <w:t>160. Shivajinagar,F.P.No.883, Wadarwadi, Wadar Housing Society</w:t>
      </w:r>
    </w:p>
    <w:p>
      <w:r>
        <w:t>161. Shivanjali Road CZ</w:t>
      </w:r>
    </w:p>
    <w:p>
      <w:r>
        <w:t>162. Shivtirth Nagar, Rahatani</w:t>
      </w:r>
    </w:p>
    <w:p>
      <w:r>
        <w:t>163. Shriram Colony Bijalinagar_CZ</w:t>
      </w:r>
    </w:p>
    <w:p>
      <w:r>
        <w:t>164. Siddharth Building, Ajantha Nagar</w:t>
      </w:r>
    </w:p>
    <w:p>
      <w:r>
        <w:t>165. Siddhivinayak Colony, Bapdevnagar, Kiwale</w:t>
      </w:r>
    </w:p>
    <w:p>
      <w:r>
        <w:t>166. Songira Opal, Chinchawad Station</w:t>
      </w:r>
    </w:p>
    <w:p>
      <w:r>
        <w:t>167. Sonkar Chambers, Pimpri CZ</w:t>
      </w:r>
    </w:p>
    <w:p>
      <w:r>
        <w:t>168. Sonkar Complex, Pimpri CZ</w:t>
      </w:r>
    </w:p>
    <w:p>
      <w:r>
        <w:t>169. Sukhwani Imperial Morwadi CZ</w:t>
      </w:r>
    </w:p>
    <w:p>
      <w:r>
        <w:t>170. Sukhwani Udnyan CZ</w:t>
      </w:r>
    </w:p>
    <w:p>
      <w:r>
        <w:t>171. TP Scheme, Sane Guruji Vasahat</w:t>
      </w:r>
    </w:p>
    <w:p>
      <w:r>
        <w:t>172. Talijai vasti, Parvati 2</w:t>
      </w:r>
    </w:p>
    <w:p>
      <w:r>
        <w:t>173. Taljai vasti, Parvati 1</w:t>
      </w:r>
    </w:p>
    <w:p>
      <w:r>
        <w:t>174. Tamboli Market, Kondhwa</w:t>
      </w:r>
    </w:p>
    <w:p>
      <w:r>
        <w:t>175. Tanishq Orchid Phase-2, Charholi</w:t>
      </w:r>
    </w:p>
    <w:p>
      <w:r>
        <w:t>176. Thermax Chowk CZ</w:t>
      </w:r>
    </w:p>
    <w:p>
      <w:r>
        <w:t>177. Triveninagar, CZ</w:t>
      </w:r>
    </w:p>
    <w:p>
      <w:r>
        <w:t>178. Ushkal CHS, Sangvi</w:t>
      </w:r>
    </w:p>
    <w:p>
      <w:r>
        <w:t>179. Vadgaonsheri, S.No.48/4,Ganesh nagar, Lane no. 12 &amp; 13</w:t>
      </w:r>
    </w:p>
    <w:p>
      <w:r>
        <w:t>180. Vaibhav Nagar Road-2</w:t>
      </w:r>
    </w:p>
    <w:p>
      <w:r>
        <w:t>181. Vaibhav Nagar, Pimpri</w:t>
      </w:r>
    </w:p>
    <w:p>
      <w:r>
        <w:t>182. Vijaynagar, Kalewadi CZ</w:t>
      </w:r>
    </w:p>
    <w:p>
      <w:r>
        <w:t>183. Wadmukhwadi CZ</w:t>
      </w:r>
    </w:p>
    <w:p>
      <w:r>
        <w:t>184. Wakad_Dange Chowk</w:t>
      </w:r>
    </w:p>
    <w:p>
      <w:r>
        <w:t>185. Wanawadi, S.No.75 Tadi Mala Vasahat</w:t>
      </w:r>
    </w:p>
    <w:p>
      <w:r>
        <w:t>186. Wanawadi, SRPF</w:t>
      </w:r>
    </w:p>
    <w:p>
      <w:r>
        <w:t>187. Ward 6, Yerwada</w:t>
      </w:r>
    </w:p>
    <w:p>
      <w:r>
        <w:t>188. Yash Resi, Sangamnagar, Old Sangvi CZ</w:t>
      </w:r>
    </w:p>
    <w:p>
      <w:r>
        <w:t>189. Yashavant Nagar, Chikhali CZ</w:t>
      </w:r>
    </w:p>
    <w:p>
      <w:r>
        <w:t>190. Yashoda CHS, Ajanthanagar</w:t>
      </w:r>
    </w:p>
    <w:p>
      <w:r>
        <w:t>191. Yerwada, Jayprakashnagar &amp; Gandhi Nagar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